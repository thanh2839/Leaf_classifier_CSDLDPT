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spacing w:before="2"/>
        <w:rPr>
          <w:sz w:val="22"/>
        </w:rPr>
      </w:pPr>
    </w:p>
    <w:p>
      <w:pPr>
        <w:spacing w:before="85"/>
        <w:ind w:left="550" w:right="0" w:firstLine="0"/>
        <w:jc w:val="left"/>
        <w:rPr>
          <w:sz w:val="36"/>
        </w:rPr>
      </w:pPr>
      <w:r>
        <w:rPr>
          <w:sz w:val="36"/>
        </w:rPr>
        <w:t>HỌC VIỆN CÔNG NGHỆ BƯU CHÍNH VIỄN THÔNG</w:t>
      </w:r>
    </w:p>
    <w:p>
      <w:pPr>
        <w:pStyle w:val="11"/>
        <w:rPr>
          <w:sz w:val="15"/>
        </w:rPr>
      </w:pPr>
      <w:r>
        <w:drawing>
          <wp:anchor distT="0" distB="0" distL="0" distR="0" simplePos="0" relativeHeight="251659264" behindDoc="0" locked="0" layoutInCell="1" allowOverlap="1">
            <wp:simplePos x="0" y="0"/>
            <wp:positionH relativeFrom="page">
              <wp:posOffset>2762250</wp:posOffset>
            </wp:positionH>
            <wp:positionV relativeFrom="paragraph">
              <wp:posOffset>134620</wp:posOffset>
            </wp:positionV>
            <wp:extent cx="1494155" cy="194373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7" cstate="print"/>
                    <a:stretch>
                      <a:fillRect/>
                    </a:stretch>
                  </pic:blipFill>
                  <pic:spPr>
                    <a:xfrm>
                      <a:off x="0" y="0"/>
                      <a:ext cx="1493951" cy="1944052"/>
                    </a:xfrm>
                    <a:prstGeom prst="rect">
                      <a:avLst/>
                    </a:prstGeom>
                  </pic:spPr>
                </pic:pic>
              </a:graphicData>
            </a:graphic>
          </wp:anchor>
        </w:drawing>
      </w:r>
    </w:p>
    <w:p>
      <w:pPr>
        <w:pStyle w:val="11"/>
        <w:rPr>
          <w:sz w:val="40"/>
        </w:rPr>
      </w:pPr>
      <w:bookmarkStart w:id="23" w:name="_GoBack"/>
      <w:bookmarkEnd w:id="23"/>
    </w:p>
    <w:p>
      <w:pPr>
        <w:pStyle w:val="11"/>
        <w:rPr>
          <w:sz w:val="40"/>
        </w:rPr>
      </w:pPr>
    </w:p>
    <w:p>
      <w:pPr>
        <w:pStyle w:val="11"/>
        <w:rPr>
          <w:sz w:val="40"/>
        </w:rPr>
      </w:pPr>
    </w:p>
    <w:p>
      <w:pPr>
        <w:spacing w:before="334"/>
        <w:ind w:left="2260" w:right="0" w:firstLine="0"/>
        <w:jc w:val="left"/>
        <w:rPr>
          <w:b/>
          <w:sz w:val="46"/>
        </w:rPr>
      </w:pPr>
      <w:r>
        <w:rPr>
          <w:b/>
          <w:sz w:val="46"/>
        </w:rPr>
        <w:t>BÁO CÁO BÀI TẬP LỚN</w:t>
      </w:r>
    </w:p>
    <w:p>
      <w:pPr>
        <w:spacing w:before="369"/>
        <w:ind w:left="2019" w:right="0" w:firstLine="0"/>
        <w:jc w:val="left"/>
        <w:rPr>
          <w:b/>
          <w:sz w:val="32"/>
        </w:rPr>
      </w:pPr>
      <w:r>
        <w:rPr>
          <w:b/>
          <w:sz w:val="32"/>
        </w:rPr>
        <w:t>HỆ CƠ SỞ DỮ LIỆU ĐA PHƯƠNG TIỆN</w:t>
      </w:r>
    </w:p>
    <w:p>
      <w:pPr>
        <w:pStyle w:val="11"/>
        <w:rPr>
          <w:b/>
          <w:sz w:val="34"/>
        </w:rPr>
      </w:pPr>
    </w:p>
    <w:p>
      <w:pPr>
        <w:pStyle w:val="11"/>
        <w:spacing w:before="9"/>
        <w:rPr>
          <w:b/>
          <w:sz w:val="31"/>
        </w:rPr>
      </w:pPr>
    </w:p>
    <w:p>
      <w:pPr>
        <w:pStyle w:val="11"/>
        <w:rPr>
          <w:b/>
          <w:sz w:val="20"/>
        </w:rPr>
      </w:pPr>
    </w:p>
    <w:p>
      <w:pPr>
        <w:pStyle w:val="11"/>
        <w:spacing w:before="1"/>
        <w:rPr>
          <w:b/>
          <w:sz w:val="20"/>
        </w:rPr>
      </w:pPr>
    </w:p>
    <w:tbl>
      <w:tblPr>
        <w:tblStyle w:val="10"/>
        <w:tblW w:w="0" w:type="auto"/>
        <w:tblInd w:w="77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511"/>
        <w:gridCol w:w="1170"/>
        <w:gridCol w:w="21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24" w:hRule="atLeast"/>
        </w:trPr>
        <w:tc>
          <w:tcPr>
            <w:tcW w:w="4511" w:type="dxa"/>
          </w:tcPr>
          <w:p>
            <w:pPr>
              <w:pStyle w:val="22"/>
              <w:spacing w:before="0" w:line="332" w:lineRule="exact"/>
              <w:ind w:left="50"/>
              <w:jc w:val="left"/>
              <w:rPr>
                <w:sz w:val="30"/>
              </w:rPr>
            </w:pPr>
          </w:p>
        </w:tc>
        <w:tc>
          <w:tcPr>
            <w:tcW w:w="1170" w:type="dxa"/>
          </w:tcPr>
          <w:p>
            <w:pPr>
              <w:pStyle w:val="22"/>
              <w:spacing w:before="0" w:line="332" w:lineRule="exact"/>
              <w:ind w:right="152"/>
              <w:rPr>
                <w:b/>
                <w:sz w:val="30"/>
              </w:rPr>
            </w:pPr>
          </w:p>
        </w:tc>
        <w:tc>
          <w:tcPr>
            <w:tcW w:w="2139" w:type="dxa"/>
          </w:tcPr>
          <w:p>
            <w:pPr>
              <w:pStyle w:val="22"/>
              <w:spacing w:before="0" w:line="332" w:lineRule="exact"/>
              <w:ind w:right="49"/>
              <w:rPr>
                <w:sz w:val="3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7" w:hRule="atLeast"/>
        </w:trPr>
        <w:tc>
          <w:tcPr>
            <w:tcW w:w="4511" w:type="dxa"/>
          </w:tcPr>
          <w:p>
            <w:pPr>
              <w:pStyle w:val="22"/>
              <w:ind w:left="50"/>
              <w:jc w:val="left"/>
              <w:rPr>
                <w:sz w:val="30"/>
              </w:rPr>
            </w:pPr>
          </w:p>
        </w:tc>
        <w:tc>
          <w:tcPr>
            <w:tcW w:w="1170" w:type="dxa"/>
          </w:tcPr>
          <w:p>
            <w:pPr>
              <w:pStyle w:val="22"/>
              <w:ind w:right="129"/>
              <w:rPr>
                <w:b/>
                <w:sz w:val="30"/>
              </w:rPr>
            </w:pPr>
          </w:p>
        </w:tc>
        <w:tc>
          <w:tcPr>
            <w:tcW w:w="2139" w:type="dxa"/>
          </w:tcPr>
          <w:p>
            <w:pPr>
              <w:pStyle w:val="22"/>
              <w:ind w:right="49"/>
              <w:rPr>
                <w:sz w:val="3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24" w:hRule="atLeast"/>
        </w:trPr>
        <w:tc>
          <w:tcPr>
            <w:tcW w:w="4511" w:type="dxa"/>
          </w:tcPr>
          <w:p>
            <w:pPr>
              <w:pStyle w:val="22"/>
              <w:spacing w:line="325" w:lineRule="exact"/>
              <w:ind w:left="50"/>
              <w:jc w:val="left"/>
              <w:rPr>
                <w:sz w:val="30"/>
              </w:rPr>
            </w:pPr>
          </w:p>
        </w:tc>
        <w:tc>
          <w:tcPr>
            <w:tcW w:w="1170" w:type="dxa"/>
          </w:tcPr>
          <w:p>
            <w:pPr>
              <w:pStyle w:val="22"/>
              <w:spacing w:line="325" w:lineRule="exact"/>
              <w:ind w:right="170"/>
              <w:rPr>
                <w:b/>
                <w:sz w:val="30"/>
              </w:rPr>
            </w:pPr>
          </w:p>
        </w:tc>
        <w:tc>
          <w:tcPr>
            <w:tcW w:w="2139" w:type="dxa"/>
          </w:tcPr>
          <w:p>
            <w:pPr>
              <w:pStyle w:val="22"/>
              <w:spacing w:line="325" w:lineRule="exact"/>
              <w:ind w:right="60"/>
              <w:rPr>
                <w:sz w:val="30"/>
              </w:rPr>
            </w:pPr>
          </w:p>
        </w:tc>
      </w:tr>
    </w:tbl>
    <w:p>
      <w:pPr>
        <w:pStyle w:val="11"/>
        <w:rPr>
          <w:b/>
          <w:sz w:val="20"/>
        </w:rPr>
      </w:pPr>
    </w:p>
    <w:p>
      <w:pPr>
        <w:pStyle w:val="11"/>
        <w:rPr>
          <w:b/>
          <w:sz w:val="20"/>
        </w:rPr>
      </w:pPr>
    </w:p>
    <w:p>
      <w:pPr>
        <w:spacing w:before="230"/>
        <w:ind w:left="820" w:right="0" w:firstLine="0"/>
        <w:jc w:val="left"/>
        <w:rPr>
          <w:sz w:val="30"/>
        </w:rPr>
      </w:pPr>
      <w:r>
        <w:rPr>
          <w:b/>
          <w:sz w:val="30"/>
        </w:rPr>
        <w:t>GIẢNG VIÊN HƯỚNG DẪN</w:t>
      </w:r>
      <w:r>
        <w:rPr>
          <w:sz w:val="30"/>
        </w:rPr>
        <w:t>: TS. Nguyễn Đình Hóa</w:t>
      </w:r>
    </w:p>
    <w:p>
      <w:pPr>
        <w:spacing w:after="0"/>
        <w:jc w:val="left"/>
        <w:rPr>
          <w:sz w:val="30"/>
        </w:rPr>
        <w:sectPr>
          <w:headerReference r:id="rId5" w:type="default"/>
          <w:type w:val="continuous"/>
          <w:pgSz w:w="12240" w:h="15840"/>
          <w:pgMar w:top="1502" w:right="0" w:bottom="278" w:left="1340" w:header="720" w:footer="720" w:gutter="0"/>
          <w:paperSrc/>
          <w:cols w:space="0" w:num="1"/>
          <w:rtlGutter w:val="0"/>
          <w:docGrid w:linePitch="0" w:charSpace="0"/>
        </w:sectPr>
      </w:pPr>
    </w:p>
    <w:p>
      <w:pPr>
        <w:pStyle w:val="7"/>
        <w:spacing w:before="60"/>
        <w:ind w:left="3409" w:right="5903"/>
        <w:jc w:val="center"/>
      </w:pPr>
      <w:r>
        <w:t>Mục Lục</w:t>
      </w:r>
    </w:p>
    <w:sdt>
      <w:sdtPr>
        <w:id w:val="0"/>
        <w:docPartObj>
          <w:docPartGallery w:val="Table of Contents"/>
          <w:docPartUnique/>
        </w:docPartObj>
      </w:sdtPr>
      <w:sdtContent>
        <w:p>
          <w:pPr>
            <w:pStyle w:val="15"/>
            <w:tabs>
              <w:tab w:val="right" w:pos="9459"/>
            </w:tabs>
            <w:spacing w:before="706"/>
          </w:pPr>
          <w:r>
            <w:fldChar w:fldCharType="begin"/>
          </w:r>
          <w:r>
            <w:instrText xml:space="preserve"> HYPERLINK \l "_TOC_250022" </w:instrText>
          </w:r>
          <w:r>
            <w:fldChar w:fldCharType="separate"/>
          </w:r>
          <w:r>
            <w:t>Câu 1: Đặc điểm của</w:t>
          </w:r>
          <w:r>
            <w:rPr>
              <w:spacing w:val="-6"/>
            </w:rPr>
            <w:t xml:space="preserve"> </w:t>
          </w:r>
          <w:r>
            <w:t>kho</w:t>
          </w:r>
          <w:r>
            <w:rPr>
              <w:spacing w:val="-2"/>
            </w:rPr>
            <w:t xml:space="preserve"> </w:t>
          </w:r>
          <w:r>
            <w:t>ảnh:</w:t>
          </w:r>
          <w:r>
            <w:tab/>
          </w:r>
          <w:r>
            <w:t>4</w:t>
          </w:r>
          <w:r>
            <w:fldChar w:fldCharType="end"/>
          </w:r>
        </w:p>
        <w:p>
          <w:pPr>
            <w:pStyle w:val="15"/>
            <w:tabs>
              <w:tab w:val="right" w:pos="9459"/>
            </w:tabs>
          </w:pPr>
          <w:r>
            <w:fldChar w:fldCharType="begin"/>
          </w:r>
          <w:r>
            <w:instrText xml:space="preserve"> HYPERLINK \l "_TOC_250021" </w:instrText>
          </w:r>
          <w:r>
            <w:fldChar w:fldCharType="separate"/>
          </w:r>
          <w:r>
            <w:t>Câu 2: Kỹ thuật xử lý và phân loại ảnh hoa đang</w:t>
          </w:r>
          <w:r>
            <w:rPr>
              <w:spacing w:val="-21"/>
            </w:rPr>
            <w:t xml:space="preserve"> </w:t>
          </w:r>
          <w:r>
            <w:t>hiện</w:t>
          </w:r>
          <w:r>
            <w:rPr>
              <w:spacing w:val="-1"/>
            </w:rPr>
            <w:t xml:space="preserve"> </w:t>
          </w:r>
          <w:r>
            <w:t>hành</w:t>
          </w:r>
          <w:r>
            <w:tab/>
          </w:r>
          <w:r>
            <w:t>5</w:t>
          </w:r>
          <w:r>
            <w:fldChar w:fldCharType="end"/>
          </w:r>
        </w:p>
        <w:p>
          <w:pPr>
            <w:pStyle w:val="15"/>
            <w:numPr>
              <w:ilvl w:val="0"/>
              <w:numId w:val="1"/>
            </w:numPr>
            <w:tabs>
              <w:tab w:val="left" w:pos="349"/>
              <w:tab w:val="right" w:pos="9459"/>
            </w:tabs>
            <w:spacing w:before="200" w:after="0" w:line="240" w:lineRule="auto"/>
            <w:ind w:left="348" w:right="0" w:hanging="249"/>
            <w:jc w:val="left"/>
          </w:pPr>
          <w:r>
            <w:fldChar w:fldCharType="begin"/>
          </w:r>
          <w:r>
            <w:instrText xml:space="preserve"> HYPERLINK \l "_TOC_250020" </w:instrText>
          </w:r>
          <w:r>
            <w:fldChar w:fldCharType="separate"/>
          </w:r>
          <w:r>
            <w:t>Kĩ thuật xử</w:t>
          </w:r>
          <w:r>
            <w:rPr>
              <w:spacing w:val="-4"/>
            </w:rPr>
            <w:t xml:space="preserve"> </w:t>
          </w:r>
          <w:r>
            <w:t>lý</w:t>
          </w:r>
          <w:r>
            <w:rPr>
              <w:spacing w:val="-1"/>
            </w:rPr>
            <w:t xml:space="preserve"> </w:t>
          </w:r>
          <w:r>
            <w:t>ảnh</w:t>
          </w:r>
          <w:r>
            <w:tab/>
          </w:r>
          <w:r>
            <w:t>5</w:t>
          </w:r>
          <w:r>
            <w:fldChar w:fldCharType="end"/>
          </w:r>
        </w:p>
        <w:p>
          <w:pPr>
            <w:pStyle w:val="16"/>
            <w:numPr>
              <w:ilvl w:val="1"/>
              <w:numId w:val="1"/>
            </w:numPr>
            <w:tabs>
              <w:tab w:val="left" w:pos="671"/>
              <w:tab w:val="right" w:pos="9459"/>
            </w:tabs>
            <w:spacing w:before="160" w:after="0" w:line="240" w:lineRule="auto"/>
            <w:ind w:left="670" w:right="0" w:hanging="211"/>
            <w:jc w:val="left"/>
          </w:pPr>
          <w:r>
            <w:fldChar w:fldCharType="begin"/>
          </w:r>
          <w:r>
            <w:instrText xml:space="preserve"> HYPERLINK \l "_TOC_250019" </w:instrText>
          </w:r>
          <w:r>
            <w:fldChar w:fldCharType="separate"/>
          </w:r>
          <w:r>
            <w:t>Quá trình xử</w:t>
          </w:r>
          <w:r>
            <w:rPr>
              <w:spacing w:val="-4"/>
            </w:rPr>
            <w:t xml:space="preserve"> </w:t>
          </w:r>
          <w:r>
            <w:t>lý</w:t>
          </w:r>
          <w:r>
            <w:rPr>
              <w:spacing w:val="-1"/>
            </w:rPr>
            <w:t xml:space="preserve"> </w:t>
          </w:r>
          <w:r>
            <w:t>ảnh</w:t>
          </w:r>
          <w:r>
            <w:tab/>
          </w:r>
          <w:r>
            <w:t>5</w:t>
          </w:r>
          <w:r>
            <w:fldChar w:fldCharType="end"/>
          </w:r>
        </w:p>
        <w:p>
          <w:pPr>
            <w:pStyle w:val="18"/>
            <w:tabs>
              <w:tab w:val="right" w:pos="9459"/>
            </w:tabs>
            <w:ind w:left="820" w:firstLine="0"/>
          </w:pPr>
          <w:r>
            <w:fldChar w:fldCharType="begin"/>
          </w:r>
          <w:r>
            <w:instrText xml:space="preserve"> HYPERLINK \l "_TOC_250018" </w:instrText>
          </w:r>
          <w:r>
            <w:fldChar w:fldCharType="separate"/>
          </w:r>
          <w:r>
            <w:t>Lọc trung bình -</w:t>
          </w:r>
          <w:r>
            <w:rPr>
              <w:spacing w:val="-5"/>
            </w:rPr>
            <w:t xml:space="preserve"> </w:t>
          </w:r>
          <w:r>
            <w:t>Median</w:t>
          </w:r>
          <w:r>
            <w:rPr>
              <w:spacing w:val="-2"/>
            </w:rPr>
            <w:t xml:space="preserve"> </w:t>
          </w:r>
          <w:r>
            <w:t>Filter</w:t>
          </w:r>
          <w:r>
            <w:tab/>
          </w:r>
          <w:r>
            <w:t>5</w:t>
          </w:r>
          <w:r>
            <w:fldChar w:fldCharType="end"/>
          </w:r>
        </w:p>
        <w:p>
          <w:pPr>
            <w:pStyle w:val="16"/>
            <w:numPr>
              <w:ilvl w:val="1"/>
              <w:numId w:val="1"/>
            </w:numPr>
            <w:tabs>
              <w:tab w:val="left" w:pos="671"/>
              <w:tab w:val="right" w:pos="9459"/>
            </w:tabs>
            <w:spacing w:before="160" w:after="0" w:line="240" w:lineRule="auto"/>
            <w:ind w:left="670" w:right="0" w:hanging="211"/>
            <w:jc w:val="left"/>
          </w:pPr>
          <w:r>
            <w:fldChar w:fldCharType="begin"/>
          </w:r>
          <w:r>
            <w:instrText xml:space="preserve"> HYPERLINK \l "_TOC_250017" </w:instrText>
          </w:r>
          <w:r>
            <w:fldChar w:fldCharType="separate"/>
          </w:r>
          <w:r>
            <w:t>Đặc trưng</w:t>
          </w:r>
          <w:r>
            <w:rPr>
              <w:spacing w:val="-3"/>
            </w:rPr>
            <w:t xml:space="preserve"> </w:t>
          </w:r>
          <w:r>
            <w:t>của</w:t>
          </w:r>
          <w:r>
            <w:rPr>
              <w:spacing w:val="-1"/>
            </w:rPr>
            <w:t xml:space="preserve"> </w:t>
          </w:r>
          <w:r>
            <w:t>ảnh</w:t>
          </w:r>
          <w:r>
            <w:tab/>
          </w:r>
          <w:r>
            <w:t>6</w:t>
          </w:r>
          <w:r>
            <w:fldChar w:fldCharType="end"/>
          </w:r>
        </w:p>
        <w:p>
          <w:pPr>
            <w:pStyle w:val="16"/>
            <w:numPr>
              <w:ilvl w:val="1"/>
              <w:numId w:val="1"/>
            </w:numPr>
            <w:tabs>
              <w:tab w:val="left" w:pos="671"/>
              <w:tab w:val="right" w:pos="9459"/>
            </w:tabs>
            <w:spacing w:before="160" w:after="0" w:line="240" w:lineRule="auto"/>
            <w:ind w:left="670" w:right="0" w:hanging="211"/>
            <w:jc w:val="left"/>
          </w:pPr>
          <w:r>
            <w:fldChar w:fldCharType="begin"/>
          </w:r>
          <w:r>
            <w:instrText xml:space="preserve"> HYPERLINK \l "_TOC_250016" </w:instrText>
          </w:r>
          <w:r>
            <w:fldChar w:fldCharType="separate"/>
          </w:r>
          <w:r>
            <w:t>Ảnh và biểu</w:t>
          </w:r>
          <w:r>
            <w:rPr>
              <w:spacing w:val="-4"/>
            </w:rPr>
            <w:t xml:space="preserve"> </w:t>
          </w:r>
          <w:r>
            <w:t>diễn</w:t>
          </w:r>
          <w:r>
            <w:rPr>
              <w:spacing w:val="-1"/>
            </w:rPr>
            <w:t xml:space="preserve"> </w:t>
          </w:r>
          <w:r>
            <w:t>ảnh:</w:t>
          </w:r>
          <w:r>
            <w:tab/>
          </w:r>
          <w:r>
            <w:t>6</w:t>
          </w:r>
          <w:r>
            <w:fldChar w:fldCharType="end"/>
          </w:r>
        </w:p>
        <w:p>
          <w:pPr>
            <w:pStyle w:val="15"/>
            <w:numPr>
              <w:ilvl w:val="0"/>
              <w:numId w:val="1"/>
            </w:numPr>
            <w:tabs>
              <w:tab w:val="left" w:pos="458"/>
              <w:tab w:val="right" w:pos="9459"/>
            </w:tabs>
            <w:spacing w:before="200" w:after="0" w:line="240" w:lineRule="auto"/>
            <w:ind w:left="457" w:right="0" w:hanging="358"/>
            <w:jc w:val="left"/>
          </w:pPr>
          <w:r>
            <w:fldChar w:fldCharType="begin"/>
          </w:r>
          <w:r>
            <w:instrText xml:space="preserve"> HYPERLINK \l "_TOC_250015" </w:instrText>
          </w:r>
          <w:r>
            <w:fldChar w:fldCharType="separate"/>
          </w:r>
          <w:r>
            <w:t>Các phương pháp xử lý ảnh</w:t>
          </w:r>
          <w:r>
            <w:rPr>
              <w:spacing w:val="-8"/>
            </w:rPr>
            <w:t xml:space="preserve"> </w:t>
          </w:r>
          <w:r>
            <w:t>hiện</w:t>
          </w:r>
          <w:r>
            <w:rPr>
              <w:spacing w:val="-1"/>
            </w:rPr>
            <w:t xml:space="preserve"> </w:t>
          </w:r>
          <w:r>
            <w:t>nay</w:t>
          </w:r>
          <w:r>
            <w:tab/>
          </w:r>
          <w:r>
            <w:t>7</w:t>
          </w:r>
          <w:r>
            <w:fldChar w:fldCharType="end"/>
          </w:r>
        </w:p>
        <w:p>
          <w:pPr>
            <w:pStyle w:val="15"/>
            <w:numPr>
              <w:ilvl w:val="0"/>
              <w:numId w:val="1"/>
            </w:numPr>
            <w:tabs>
              <w:tab w:val="left" w:pos="567"/>
              <w:tab w:val="right" w:pos="9459"/>
            </w:tabs>
            <w:spacing w:before="200" w:after="0" w:line="240" w:lineRule="auto"/>
            <w:ind w:left="566" w:right="0" w:hanging="467"/>
            <w:jc w:val="left"/>
          </w:pPr>
          <w:r>
            <w:fldChar w:fldCharType="begin"/>
          </w:r>
          <w:r>
            <w:instrText xml:space="preserve"> HYPERLINK \l "_TOC_250014" </w:instrText>
          </w:r>
          <w:r>
            <w:fldChar w:fldCharType="separate"/>
          </w:r>
          <w:r>
            <w:t>Kỹ thuật phân</w:t>
          </w:r>
          <w:r>
            <w:rPr>
              <w:spacing w:val="-4"/>
            </w:rPr>
            <w:t xml:space="preserve"> </w:t>
          </w:r>
          <w:r>
            <w:t>loại</w:t>
          </w:r>
          <w:r>
            <w:rPr>
              <w:spacing w:val="-1"/>
            </w:rPr>
            <w:t xml:space="preserve"> </w:t>
          </w:r>
          <w:r>
            <w:t>ảnh</w:t>
          </w:r>
          <w:r>
            <w:tab/>
          </w:r>
          <w:r>
            <w:t>8</w:t>
          </w:r>
          <w:r>
            <w:fldChar w:fldCharType="end"/>
          </w:r>
        </w:p>
        <w:p>
          <w:pPr>
            <w:pStyle w:val="16"/>
            <w:numPr>
              <w:ilvl w:val="1"/>
              <w:numId w:val="1"/>
            </w:numPr>
            <w:tabs>
              <w:tab w:val="left" w:pos="671"/>
              <w:tab w:val="right" w:pos="9459"/>
            </w:tabs>
            <w:spacing w:before="160" w:after="0" w:line="240" w:lineRule="auto"/>
            <w:ind w:left="670" w:right="0" w:hanging="211"/>
            <w:jc w:val="left"/>
          </w:pPr>
          <w:r>
            <w:fldChar w:fldCharType="begin"/>
          </w:r>
          <w:r>
            <w:instrText xml:space="preserve"> HYPERLINK \l "_TOC_250013" </w:instrText>
          </w:r>
          <w:r>
            <w:fldChar w:fldCharType="separate"/>
          </w:r>
          <w:r>
            <w:t>Tìm hiểu</w:t>
          </w:r>
          <w:r>
            <w:rPr>
              <w:spacing w:val="-3"/>
            </w:rPr>
            <w:t xml:space="preserve"> </w:t>
          </w:r>
          <w:r>
            <w:t>về</w:t>
          </w:r>
          <w:r>
            <w:rPr>
              <w:spacing w:val="-1"/>
            </w:rPr>
            <w:t xml:space="preserve"> </w:t>
          </w:r>
          <w:r>
            <w:t>SVM</w:t>
          </w:r>
          <w:r>
            <w:tab/>
          </w:r>
          <w:r>
            <w:t>8</w:t>
          </w:r>
          <w:r>
            <w:fldChar w:fldCharType="end"/>
          </w:r>
        </w:p>
        <w:p>
          <w:pPr>
            <w:pStyle w:val="16"/>
            <w:numPr>
              <w:ilvl w:val="1"/>
              <w:numId w:val="1"/>
            </w:numPr>
            <w:tabs>
              <w:tab w:val="left" w:pos="671"/>
              <w:tab w:val="right" w:pos="9459"/>
            </w:tabs>
            <w:spacing w:before="160" w:after="0" w:line="240" w:lineRule="auto"/>
            <w:ind w:left="670" w:right="0" w:hanging="211"/>
            <w:jc w:val="left"/>
          </w:pPr>
          <w:r>
            <w:fldChar w:fldCharType="begin"/>
          </w:r>
          <w:r>
            <w:instrText xml:space="preserve"> HYPERLINK \l "_TOC_250012" </w:instrText>
          </w:r>
          <w:r>
            <w:fldChar w:fldCharType="separate"/>
          </w:r>
          <w:r>
            <w:t>Tìm Hiểu</w:t>
          </w:r>
          <w:r>
            <w:rPr>
              <w:spacing w:val="-3"/>
            </w:rPr>
            <w:t xml:space="preserve"> </w:t>
          </w:r>
          <w:r>
            <w:t>về</w:t>
          </w:r>
          <w:r>
            <w:rPr>
              <w:spacing w:val="-1"/>
            </w:rPr>
            <w:t xml:space="preserve"> </w:t>
          </w:r>
          <w:r>
            <w:t>KNN</w:t>
          </w:r>
          <w:r>
            <w:tab/>
          </w:r>
          <w:r>
            <w:t>16</w:t>
          </w:r>
          <w:r>
            <w:fldChar w:fldCharType="end"/>
          </w:r>
        </w:p>
        <w:p>
          <w:pPr>
            <w:pStyle w:val="15"/>
            <w:numPr>
              <w:ilvl w:val="0"/>
              <w:numId w:val="1"/>
            </w:numPr>
            <w:tabs>
              <w:tab w:val="left" w:pos="515"/>
              <w:tab w:val="right" w:pos="9459"/>
            </w:tabs>
            <w:spacing w:before="200" w:after="0" w:line="240" w:lineRule="auto"/>
            <w:ind w:left="514" w:right="0" w:hanging="415"/>
            <w:jc w:val="left"/>
          </w:pPr>
          <w:r>
            <w:fldChar w:fldCharType="begin"/>
          </w:r>
          <w:r>
            <w:instrText xml:space="preserve"> HYPERLINK \l "_TOC_250011" </w:instrText>
          </w:r>
          <w:r>
            <w:fldChar w:fldCharType="separate"/>
          </w:r>
          <w:r>
            <w:t>Phương pháp rút trích đặc trưng hình</w:t>
          </w:r>
          <w:r>
            <w:rPr>
              <w:spacing w:val="-11"/>
            </w:rPr>
            <w:t xml:space="preserve"> </w:t>
          </w:r>
          <w:r>
            <w:t>ảnh</w:t>
          </w:r>
          <w:r>
            <w:rPr>
              <w:spacing w:val="-2"/>
            </w:rPr>
            <w:t xml:space="preserve"> </w:t>
          </w:r>
          <w:r>
            <w:t>HOG</w:t>
          </w:r>
          <w:r>
            <w:tab/>
          </w:r>
          <w:r>
            <w:t>18</w:t>
          </w:r>
          <w:r>
            <w:fldChar w:fldCharType="end"/>
          </w:r>
        </w:p>
        <w:p>
          <w:pPr>
            <w:pStyle w:val="14"/>
            <w:tabs>
              <w:tab w:val="right" w:pos="9459"/>
            </w:tabs>
            <w:rPr>
              <w:sz w:val="28"/>
            </w:rPr>
          </w:pPr>
          <w:r>
            <w:fldChar w:fldCharType="begin"/>
          </w:r>
          <w:r>
            <w:instrText xml:space="preserve"> HYPERLINK \l "_TOC_250010" </w:instrText>
          </w:r>
          <w:r>
            <w:fldChar w:fldCharType="separate"/>
          </w:r>
          <w:r>
            <w:t>Câu 3.  Xây dựng</w:t>
          </w:r>
          <w:r>
            <w:rPr>
              <w:spacing w:val="-5"/>
            </w:rPr>
            <w:t xml:space="preserve"> </w:t>
          </w:r>
          <w:r>
            <w:t>hệ</w:t>
          </w:r>
          <w:r>
            <w:rPr>
              <w:spacing w:val="-2"/>
            </w:rPr>
            <w:t xml:space="preserve"> </w:t>
          </w:r>
          <w:r>
            <w:t>thống</w:t>
          </w:r>
          <w:r>
            <w:tab/>
          </w:r>
          <w:r>
            <w:rPr>
              <w:sz w:val="28"/>
            </w:rPr>
            <w:t>23</w:t>
          </w:r>
          <w:r>
            <w:rPr>
              <w:sz w:val="28"/>
            </w:rPr>
            <w:fldChar w:fldCharType="end"/>
          </w:r>
        </w:p>
        <w:p>
          <w:pPr>
            <w:pStyle w:val="15"/>
            <w:numPr>
              <w:ilvl w:val="0"/>
              <w:numId w:val="1"/>
            </w:numPr>
            <w:tabs>
              <w:tab w:val="left" w:pos="406"/>
              <w:tab w:val="right" w:pos="9459"/>
            </w:tabs>
            <w:spacing w:before="200" w:after="0" w:line="240" w:lineRule="auto"/>
            <w:ind w:left="405" w:right="0" w:hanging="306"/>
            <w:jc w:val="left"/>
          </w:pPr>
          <w:r>
            <w:fldChar w:fldCharType="begin"/>
          </w:r>
          <w:r>
            <w:instrText xml:space="preserve"> HYPERLINK \l "_TOC_250009" </w:instrText>
          </w:r>
          <w:r>
            <w:fldChar w:fldCharType="separate"/>
          </w:r>
          <w:r>
            <w:t>Xây dựng</w:t>
          </w:r>
          <w:r>
            <w:rPr>
              <w:spacing w:val="-3"/>
            </w:rPr>
            <w:t xml:space="preserve"> </w:t>
          </w:r>
          <w:r>
            <w:t>hệ</w:t>
          </w:r>
          <w:r>
            <w:rPr>
              <w:spacing w:val="-1"/>
            </w:rPr>
            <w:t xml:space="preserve"> </w:t>
          </w:r>
          <w:r>
            <w:t>thống</w:t>
          </w:r>
          <w:r>
            <w:tab/>
          </w:r>
          <w:r>
            <w:t>23</w:t>
          </w:r>
          <w:r>
            <w:fldChar w:fldCharType="end"/>
          </w:r>
        </w:p>
        <w:p>
          <w:pPr>
            <w:pStyle w:val="17"/>
            <w:numPr>
              <w:ilvl w:val="1"/>
              <w:numId w:val="1"/>
            </w:numPr>
            <w:tabs>
              <w:tab w:val="left" w:pos="820"/>
              <w:tab w:val="right" w:pos="9459"/>
            </w:tabs>
            <w:spacing w:before="160" w:after="0" w:line="240" w:lineRule="auto"/>
            <w:ind w:left="820" w:right="0" w:hanging="360"/>
            <w:jc w:val="left"/>
          </w:pPr>
          <w:r>
            <w:fldChar w:fldCharType="begin"/>
          </w:r>
          <w:r>
            <w:instrText xml:space="preserve"> HYPERLINK \l "_TOC_250008" </w:instrText>
          </w:r>
          <w:r>
            <w:fldChar w:fldCharType="separate"/>
          </w:r>
          <w:r>
            <w:t>Sơ</w:t>
          </w:r>
          <w:r>
            <w:rPr>
              <w:spacing w:val="-2"/>
            </w:rPr>
            <w:t xml:space="preserve"> </w:t>
          </w:r>
          <w:r>
            <w:t>đồ</w:t>
          </w:r>
          <w:r>
            <w:rPr>
              <w:spacing w:val="-1"/>
            </w:rPr>
            <w:t xml:space="preserve"> </w:t>
          </w:r>
          <w:r>
            <w:t>khối</w:t>
          </w:r>
          <w:r>
            <w:tab/>
          </w:r>
          <w:r>
            <w:t>23</w:t>
          </w:r>
          <w:r>
            <w:fldChar w:fldCharType="end"/>
          </w:r>
        </w:p>
        <w:p>
          <w:pPr>
            <w:pStyle w:val="17"/>
            <w:numPr>
              <w:ilvl w:val="1"/>
              <w:numId w:val="1"/>
            </w:numPr>
            <w:tabs>
              <w:tab w:val="left" w:pos="820"/>
              <w:tab w:val="right" w:pos="9459"/>
            </w:tabs>
            <w:spacing w:before="0" w:after="0" w:line="240" w:lineRule="auto"/>
            <w:ind w:left="820" w:right="0" w:hanging="360"/>
            <w:jc w:val="left"/>
          </w:pPr>
          <w:r>
            <w:fldChar w:fldCharType="begin"/>
          </w:r>
          <w:r>
            <w:instrText xml:space="preserve"> HYPERLINK \l "_TOC_250007" </w:instrText>
          </w:r>
          <w:r>
            <w:fldChar w:fldCharType="separate"/>
          </w:r>
          <w:r>
            <w:t>Quá trình</w:t>
          </w:r>
          <w:r>
            <w:rPr>
              <w:spacing w:val="-3"/>
            </w:rPr>
            <w:t xml:space="preserve"> </w:t>
          </w:r>
          <w:r>
            <w:t>thực</w:t>
          </w:r>
          <w:r>
            <w:rPr>
              <w:spacing w:val="-1"/>
            </w:rPr>
            <w:t xml:space="preserve"> </w:t>
          </w:r>
          <w:r>
            <w:t>hiện</w:t>
          </w:r>
          <w:r>
            <w:tab/>
          </w:r>
          <w:r>
            <w:t>23</w:t>
          </w:r>
          <w:r>
            <w:fldChar w:fldCharType="end"/>
          </w:r>
        </w:p>
        <w:p>
          <w:pPr>
            <w:pStyle w:val="18"/>
            <w:numPr>
              <w:ilvl w:val="2"/>
              <w:numId w:val="1"/>
            </w:numPr>
            <w:tabs>
              <w:tab w:val="left" w:pos="1100"/>
              <w:tab w:val="right" w:pos="9459"/>
            </w:tabs>
            <w:spacing w:before="160" w:after="0" w:line="240" w:lineRule="auto"/>
            <w:ind w:left="1099" w:right="0" w:hanging="280"/>
            <w:jc w:val="left"/>
          </w:pPr>
          <w:r>
            <w:fldChar w:fldCharType="begin"/>
          </w:r>
          <w:r>
            <w:instrText xml:space="preserve"> HYPERLINK \l "_TOC_250006" </w:instrText>
          </w:r>
          <w:r>
            <w:fldChar w:fldCharType="separate"/>
          </w:r>
          <w:r>
            <w:t xml:space="preserve">Bước 1: </w:t>
          </w:r>
          <w:r>
            <w:rPr>
              <w:spacing w:val="-3"/>
            </w:rPr>
            <w:t>Tiền</w:t>
          </w:r>
          <w:r>
            <w:rPr>
              <w:spacing w:val="-9"/>
            </w:rPr>
            <w:t xml:space="preserve"> </w:t>
          </w:r>
          <w:r>
            <w:t>xử</w:t>
          </w:r>
          <w:r>
            <w:rPr>
              <w:spacing w:val="-1"/>
            </w:rPr>
            <w:t xml:space="preserve"> </w:t>
          </w:r>
          <w:r>
            <w:t>lý</w:t>
          </w:r>
          <w:r>
            <w:tab/>
          </w:r>
          <w:r>
            <w:t>23</w:t>
          </w:r>
          <w:r>
            <w:fldChar w:fldCharType="end"/>
          </w:r>
        </w:p>
        <w:p>
          <w:pPr>
            <w:pStyle w:val="18"/>
            <w:numPr>
              <w:ilvl w:val="2"/>
              <w:numId w:val="1"/>
            </w:numPr>
            <w:tabs>
              <w:tab w:val="left" w:pos="1100"/>
              <w:tab w:val="right" w:pos="9459"/>
            </w:tabs>
            <w:spacing w:before="160" w:after="0" w:line="240" w:lineRule="auto"/>
            <w:ind w:left="1099" w:right="0" w:hanging="280"/>
            <w:jc w:val="left"/>
          </w:pPr>
          <w:r>
            <w:fldChar w:fldCharType="begin"/>
          </w:r>
          <w:r>
            <w:instrText xml:space="preserve"> HYPERLINK \l "_TOC_250005" </w:instrText>
          </w:r>
          <w:r>
            <w:fldChar w:fldCharType="separate"/>
          </w:r>
          <w:r>
            <w:t xml:space="preserve">Bước 2: </w:t>
          </w:r>
          <w:r>
            <w:rPr>
              <w:spacing w:val="-3"/>
            </w:rPr>
            <w:t xml:space="preserve">Trích </w:t>
          </w:r>
          <w:r>
            <w:t>rút</w:t>
          </w:r>
          <w:r>
            <w:rPr>
              <w:spacing w:val="-7"/>
            </w:rPr>
            <w:t xml:space="preserve"> </w:t>
          </w:r>
          <w:r>
            <w:t>đặc</w:t>
          </w:r>
          <w:r>
            <w:rPr>
              <w:spacing w:val="-1"/>
            </w:rPr>
            <w:t xml:space="preserve"> </w:t>
          </w:r>
          <w:r>
            <w:t>trưng</w:t>
          </w:r>
          <w:r>
            <w:tab/>
          </w:r>
          <w:r>
            <w:t>24</w:t>
          </w:r>
          <w:r>
            <w:fldChar w:fldCharType="end"/>
          </w:r>
        </w:p>
        <w:p>
          <w:pPr>
            <w:pStyle w:val="18"/>
            <w:numPr>
              <w:ilvl w:val="2"/>
              <w:numId w:val="1"/>
            </w:numPr>
            <w:tabs>
              <w:tab w:val="left" w:pos="1031"/>
              <w:tab w:val="right" w:pos="9459"/>
            </w:tabs>
            <w:spacing w:before="160" w:after="0" w:line="240" w:lineRule="auto"/>
            <w:ind w:left="1030" w:right="0" w:hanging="211"/>
            <w:jc w:val="left"/>
          </w:pPr>
          <w:r>
            <w:fldChar w:fldCharType="begin"/>
          </w:r>
          <w:r>
            <w:instrText xml:space="preserve"> HYPERLINK \l "_TOC_250004" </w:instrText>
          </w:r>
          <w:r>
            <w:fldChar w:fldCharType="separate"/>
          </w:r>
          <w:r>
            <w:t>Bước 3: Huấn luyện mô hình (Phân</w:t>
          </w:r>
          <w:r>
            <w:rPr>
              <w:spacing w:val="-11"/>
            </w:rPr>
            <w:t xml:space="preserve"> </w:t>
          </w:r>
          <w:r>
            <w:t>loại</w:t>
          </w:r>
          <w:r>
            <w:rPr>
              <w:spacing w:val="-1"/>
            </w:rPr>
            <w:t xml:space="preserve"> </w:t>
          </w:r>
          <w:r>
            <w:t>ảnh)</w:t>
          </w:r>
          <w:r>
            <w:tab/>
          </w:r>
          <w:r>
            <w:t>29</w:t>
          </w:r>
          <w:r>
            <w:fldChar w:fldCharType="end"/>
          </w:r>
        </w:p>
        <w:p>
          <w:pPr>
            <w:pStyle w:val="18"/>
            <w:numPr>
              <w:ilvl w:val="2"/>
              <w:numId w:val="1"/>
            </w:numPr>
            <w:tabs>
              <w:tab w:val="left" w:pos="1100"/>
              <w:tab w:val="right" w:pos="9459"/>
            </w:tabs>
            <w:spacing w:before="160" w:after="0" w:line="240" w:lineRule="auto"/>
            <w:ind w:left="1099" w:right="0" w:hanging="280"/>
            <w:jc w:val="left"/>
          </w:pPr>
          <w:r>
            <w:fldChar w:fldCharType="begin"/>
          </w:r>
          <w:r>
            <w:instrText xml:space="preserve"> HYPERLINK \l "_TOC_250003" </w:instrText>
          </w:r>
          <w:r>
            <w:fldChar w:fldCharType="separate"/>
          </w:r>
          <w:r>
            <w:t>Bước 4: Nhận</w:t>
          </w:r>
          <w:r>
            <w:rPr>
              <w:spacing w:val="-4"/>
            </w:rPr>
            <w:t xml:space="preserve"> </w:t>
          </w:r>
          <w:r>
            <w:t>dạng</w:t>
          </w:r>
          <w:r>
            <w:rPr>
              <w:spacing w:val="-1"/>
            </w:rPr>
            <w:t xml:space="preserve"> </w:t>
          </w:r>
          <w:r>
            <w:t>ảnh</w:t>
          </w:r>
          <w:r>
            <w:tab/>
          </w:r>
          <w:r>
            <w:t>32</w:t>
          </w:r>
          <w:r>
            <w:fldChar w:fldCharType="end"/>
          </w:r>
        </w:p>
        <w:p>
          <w:pPr>
            <w:pStyle w:val="19"/>
            <w:numPr>
              <w:ilvl w:val="3"/>
              <w:numId w:val="1"/>
            </w:numPr>
            <w:tabs>
              <w:tab w:val="left" w:pos="1600"/>
              <w:tab w:val="right" w:pos="9459"/>
            </w:tabs>
            <w:spacing w:before="160" w:after="0" w:line="240" w:lineRule="auto"/>
            <w:ind w:left="1599" w:right="0" w:hanging="420"/>
            <w:jc w:val="left"/>
          </w:pPr>
          <w:r>
            <w:fldChar w:fldCharType="begin"/>
          </w:r>
          <w:r>
            <w:instrText xml:space="preserve"> HYPERLINK \l "_TOC_250002" </w:instrText>
          </w:r>
          <w:r>
            <w:fldChar w:fldCharType="separate"/>
          </w:r>
          <w:r>
            <w:t>Kết quả train</w:t>
          </w:r>
          <w:r>
            <w:rPr>
              <w:spacing w:val="-4"/>
            </w:rPr>
            <w:t xml:space="preserve"> </w:t>
          </w:r>
          <w:r>
            <w:t>và</w:t>
          </w:r>
          <w:r>
            <w:rPr>
              <w:spacing w:val="-1"/>
            </w:rPr>
            <w:t xml:space="preserve"> </w:t>
          </w:r>
          <w:r>
            <w:t>test:</w:t>
          </w:r>
          <w:r>
            <w:tab/>
          </w:r>
          <w:r>
            <w:t>32</w:t>
          </w:r>
          <w:r>
            <w:fldChar w:fldCharType="end"/>
          </w:r>
        </w:p>
        <w:p>
          <w:pPr>
            <w:pStyle w:val="19"/>
            <w:numPr>
              <w:ilvl w:val="3"/>
              <w:numId w:val="1"/>
            </w:numPr>
            <w:tabs>
              <w:tab w:val="left" w:pos="1600"/>
              <w:tab w:val="right" w:pos="9459"/>
            </w:tabs>
            <w:spacing w:before="160" w:after="0" w:line="240" w:lineRule="auto"/>
            <w:ind w:left="1599" w:right="0" w:hanging="420"/>
            <w:jc w:val="left"/>
          </w:pPr>
          <w:r>
            <w:fldChar w:fldCharType="begin"/>
          </w:r>
          <w:r>
            <w:instrText xml:space="preserve"> HYPERLINK \l "_TOC_250001" </w:instrText>
          </w:r>
          <w:r>
            <w:fldChar w:fldCharType="separate"/>
          </w:r>
          <w:r>
            <w:t>Kết quả tìm kiếm hình ảnh từ 1</w:t>
          </w:r>
          <w:r>
            <w:rPr>
              <w:spacing w:val="-12"/>
            </w:rPr>
            <w:t xml:space="preserve"> </w:t>
          </w:r>
          <w:r>
            <w:t>hình</w:t>
          </w:r>
          <w:r>
            <w:rPr>
              <w:spacing w:val="-1"/>
            </w:rPr>
            <w:t xml:space="preserve"> </w:t>
          </w:r>
          <w:r>
            <w:t>ảnh:</w:t>
          </w:r>
          <w:r>
            <w:tab/>
          </w:r>
          <w:r>
            <w:t>32</w:t>
          </w:r>
          <w:r>
            <w:fldChar w:fldCharType="end"/>
          </w:r>
        </w:p>
        <w:p>
          <w:pPr>
            <w:pStyle w:val="19"/>
            <w:numPr>
              <w:ilvl w:val="3"/>
              <w:numId w:val="1"/>
            </w:numPr>
            <w:tabs>
              <w:tab w:val="left" w:pos="1600"/>
              <w:tab w:val="right" w:pos="9459"/>
            </w:tabs>
            <w:spacing w:before="160" w:after="0" w:line="240" w:lineRule="auto"/>
            <w:ind w:left="1599" w:right="0" w:hanging="420"/>
            <w:jc w:val="left"/>
          </w:pPr>
          <w:r>
            <w:fldChar w:fldCharType="begin"/>
          </w:r>
          <w:r>
            <w:instrText xml:space="preserve"> HYPERLINK \l "_TOC_250000" </w:instrText>
          </w:r>
          <w:r>
            <w:fldChar w:fldCharType="separate"/>
          </w:r>
          <w:r>
            <w:t>Code</w:t>
          </w:r>
          <w:r>
            <w:tab/>
          </w:r>
          <w:r>
            <w:t>32</w:t>
          </w:r>
          <w:r>
            <w:fldChar w:fldCharType="end"/>
          </w:r>
        </w:p>
      </w:sdtContent>
    </w:sdt>
    <w:p>
      <w:pPr>
        <w:spacing w:after="0" w:line="240" w:lineRule="auto"/>
        <w:jc w:val="left"/>
        <w:sectPr>
          <w:pgSz w:w="12240" w:h="15840"/>
          <w:pgMar w:top="1380" w:right="0" w:bottom="280" w:left="1340" w:header="720" w:footer="720" w:gutter="0"/>
          <w:cols w:space="720" w:num="1"/>
        </w:sectPr>
      </w:pPr>
    </w:p>
    <w:p>
      <w:pPr>
        <w:spacing w:before="60"/>
        <w:ind w:left="3680" w:right="5903" w:firstLine="0"/>
        <w:jc w:val="center"/>
        <w:rPr>
          <w:b/>
          <w:sz w:val="34"/>
        </w:rPr>
      </w:pPr>
      <w:r>
        <w:rPr>
          <w:b/>
          <w:sz w:val="34"/>
        </w:rPr>
        <w:t>Yêu Cầu</w:t>
      </w:r>
    </w:p>
    <w:p>
      <w:pPr>
        <w:pStyle w:val="11"/>
        <w:rPr>
          <w:b/>
          <w:sz w:val="34"/>
        </w:rPr>
      </w:pPr>
    </w:p>
    <w:p>
      <w:pPr>
        <w:pStyle w:val="21"/>
        <w:numPr>
          <w:ilvl w:val="0"/>
          <w:numId w:val="2"/>
        </w:numPr>
        <w:tabs>
          <w:tab w:val="left" w:pos="1239"/>
          <w:tab w:val="left" w:pos="1240"/>
          <w:tab w:val="left" w:pos="8809"/>
        </w:tabs>
        <w:spacing w:before="0" w:after="0" w:line="360" w:lineRule="auto"/>
        <w:ind w:left="520" w:right="1652" w:firstLine="0"/>
        <w:jc w:val="left"/>
        <w:rPr>
          <w:sz w:val="28"/>
        </w:rPr>
      </w:pPr>
      <w:r>
        <w:rPr>
          <w:sz w:val="28"/>
        </w:rPr>
        <w:t>Hãy sưu tầm ít nhất 100 bức ảnh về ít nhất 15 loại hoa</w:t>
      </w:r>
      <w:r>
        <w:rPr>
          <w:spacing w:val="-41"/>
          <w:sz w:val="28"/>
        </w:rPr>
        <w:t xml:space="preserve"> </w:t>
      </w:r>
      <w:r>
        <w:rPr>
          <w:sz w:val="28"/>
        </w:rPr>
        <w:t>khác</w:t>
      </w:r>
      <w:r>
        <w:rPr>
          <w:spacing w:val="-3"/>
          <w:sz w:val="28"/>
        </w:rPr>
        <w:t xml:space="preserve"> </w:t>
      </w:r>
      <w:r>
        <w:rPr>
          <w:sz w:val="28"/>
        </w:rPr>
        <w:t>nhau</w:t>
      </w:r>
      <w:r>
        <w:rPr>
          <w:sz w:val="28"/>
        </w:rPr>
        <w:tab/>
      </w:r>
      <w:r>
        <w:rPr>
          <w:spacing w:val="-6"/>
          <w:sz w:val="28"/>
        </w:rPr>
        <w:t xml:space="preserve">mỗi </w:t>
      </w:r>
      <w:r>
        <w:rPr>
          <w:sz w:val="28"/>
        </w:rPr>
        <w:t>ảnh chỉ gồm 1 bông hoa, các bức ảnh đều có cùng kích</w:t>
      </w:r>
      <w:r>
        <w:rPr>
          <w:spacing w:val="-24"/>
          <w:sz w:val="28"/>
        </w:rPr>
        <w:t xml:space="preserve"> </w:t>
      </w:r>
      <w:r>
        <w:rPr>
          <w:sz w:val="28"/>
        </w:rPr>
        <w:t>thước.</w:t>
      </w:r>
    </w:p>
    <w:p>
      <w:pPr>
        <w:pStyle w:val="21"/>
        <w:numPr>
          <w:ilvl w:val="0"/>
          <w:numId w:val="2"/>
        </w:numPr>
        <w:tabs>
          <w:tab w:val="left" w:pos="1239"/>
          <w:tab w:val="left" w:pos="1240"/>
        </w:tabs>
        <w:spacing w:before="0" w:after="0" w:line="240" w:lineRule="auto"/>
        <w:ind w:left="1240" w:right="0" w:hanging="720"/>
        <w:jc w:val="left"/>
        <w:rPr>
          <w:sz w:val="28"/>
        </w:rPr>
      </w:pPr>
      <w:r>
        <w:rPr>
          <w:sz w:val="28"/>
        </w:rPr>
        <w:t>Tìm hiểu các kỹ thuật xử lý và phân loại ảnh hoa đang hiện</w:t>
      </w:r>
      <w:r>
        <w:rPr>
          <w:spacing w:val="-24"/>
          <w:sz w:val="28"/>
        </w:rPr>
        <w:t xml:space="preserve"> </w:t>
      </w:r>
      <w:r>
        <w:rPr>
          <w:sz w:val="28"/>
        </w:rPr>
        <w:t>hành</w:t>
      </w:r>
    </w:p>
    <w:p>
      <w:pPr>
        <w:pStyle w:val="21"/>
        <w:numPr>
          <w:ilvl w:val="0"/>
          <w:numId w:val="2"/>
        </w:numPr>
        <w:tabs>
          <w:tab w:val="left" w:pos="1239"/>
          <w:tab w:val="left" w:pos="1240"/>
        </w:tabs>
        <w:spacing w:before="161" w:after="0" w:line="240" w:lineRule="auto"/>
        <w:ind w:left="1240" w:right="0" w:hanging="720"/>
        <w:jc w:val="left"/>
        <w:rPr>
          <w:sz w:val="28"/>
        </w:rPr>
      </w:pPr>
      <w:r>
        <w:rPr>
          <w:sz w:val="28"/>
        </w:rPr>
        <w:t>Xây dựng hệ thống nhận dạng ảnh</w:t>
      </w:r>
      <w:r>
        <w:rPr>
          <w:spacing w:val="-9"/>
          <w:sz w:val="28"/>
        </w:rPr>
        <w:t xml:space="preserve"> </w:t>
      </w:r>
      <w:r>
        <w:rPr>
          <w:sz w:val="28"/>
        </w:rPr>
        <w:t>hoa</w:t>
      </w:r>
    </w:p>
    <w:p>
      <w:pPr>
        <w:pStyle w:val="21"/>
        <w:numPr>
          <w:ilvl w:val="0"/>
          <w:numId w:val="3"/>
        </w:numPr>
        <w:tabs>
          <w:tab w:val="left" w:pos="1239"/>
          <w:tab w:val="left" w:pos="1240"/>
        </w:tabs>
        <w:spacing w:before="161" w:after="0" w:line="240" w:lineRule="auto"/>
        <w:ind w:left="1240" w:right="0" w:hanging="720"/>
        <w:jc w:val="left"/>
        <w:rPr>
          <w:sz w:val="28"/>
        </w:rPr>
      </w:pPr>
      <w:r>
        <w:rPr>
          <w:sz w:val="28"/>
        </w:rPr>
        <w:t>Đầu vào: 1 bông hoa thuộc loại hoa đã có và chưa</w:t>
      </w:r>
      <w:r>
        <w:rPr>
          <w:spacing w:val="-17"/>
          <w:sz w:val="28"/>
        </w:rPr>
        <w:t xml:space="preserve"> </w:t>
      </w:r>
      <w:r>
        <w:rPr>
          <w:sz w:val="28"/>
        </w:rPr>
        <w:t>có.</w:t>
      </w:r>
    </w:p>
    <w:p>
      <w:pPr>
        <w:pStyle w:val="21"/>
        <w:numPr>
          <w:ilvl w:val="0"/>
          <w:numId w:val="3"/>
        </w:numPr>
        <w:tabs>
          <w:tab w:val="left" w:pos="1239"/>
          <w:tab w:val="left" w:pos="1240"/>
        </w:tabs>
        <w:spacing w:before="161" w:after="0" w:line="240" w:lineRule="auto"/>
        <w:ind w:left="1240" w:right="0" w:hanging="720"/>
        <w:jc w:val="left"/>
        <w:rPr>
          <w:sz w:val="28"/>
        </w:rPr>
      </w:pPr>
      <w:r>
        <w:rPr>
          <w:sz w:val="28"/>
        </w:rPr>
        <w:t>Đầu ra: nhãn của</w:t>
      </w:r>
      <w:r>
        <w:rPr>
          <w:spacing w:val="-5"/>
          <w:sz w:val="28"/>
        </w:rPr>
        <w:t xml:space="preserve"> </w:t>
      </w:r>
      <w:r>
        <w:rPr>
          <w:sz w:val="28"/>
        </w:rPr>
        <w:t>hoa</w:t>
      </w:r>
    </w:p>
    <w:p>
      <w:pPr>
        <w:pStyle w:val="21"/>
        <w:numPr>
          <w:ilvl w:val="1"/>
          <w:numId w:val="2"/>
        </w:numPr>
        <w:tabs>
          <w:tab w:val="left" w:pos="1239"/>
          <w:tab w:val="left" w:pos="1240"/>
        </w:tabs>
        <w:spacing w:before="161" w:after="0" w:line="240" w:lineRule="auto"/>
        <w:ind w:left="1240" w:right="0" w:hanging="720"/>
        <w:jc w:val="left"/>
        <w:rPr>
          <w:sz w:val="28"/>
        </w:rPr>
      </w:pPr>
      <w:r>
        <w:rPr>
          <w:sz w:val="28"/>
        </w:rPr>
        <w:t>Sơ đồ</w:t>
      </w:r>
      <w:r>
        <w:rPr>
          <w:spacing w:val="-3"/>
          <w:sz w:val="28"/>
        </w:rPr>
        <w:t xml:space="preserve"> </w:t>
      </w:r>
      <w:r>
        <w:rPr>
          <w:sz w:val="28"/>
        </w:rPr>
        <w:t>khối</w:t>
      </w:r>
    </w:p>
    <w:p>
      <w:pPr>
        <w:spacing w:before="161"/>
        <w:ind w:left="1240" w:right="0" w:firstLine="0"/>
        <w:jc w:val="left"/>
        <w:rPr>
          <w:sz w:val="28"/>
        </w:rPr>
      </w:pPr>
      <w:r>
        <w:rPr>
          <w:sz w:val="28"/>
        </w:rPr>
        <w:t>Quy trình thực hiện</w:t>
      </w:r>
    </w:p>
    <w:p>
      <w:pPr>
        <w:pStyle w:val="21"/>
        <w:numPr>
          <w:ilvl w:val="1"/>
          <w:numId w:val="2"/>
        </w:numPr>
        <w:tabs>
          <w:tab w:val="left" w:pos="1239"/>
          <w:tab w:val="left" w:pos="1240"/>
        </w:tabs>
        <w:spacing w:before="161" w:after="0" w:line="360" w:lineRule="auto"/>
        <w:ind w:left="1240" w:right="3271" w:hanging="720"/>
        <w:jc w:val="left"/>
        <w:rPr>
          <w:sz w:val="28"/>
        </w:rPr>
      </w:pPr>
      <w:r>
        <w:rPr>
          <w:spacing w:val="-3"/>
          <w:sz w:val="28"/>
        </w:rPr>
        <w:t xml:space="preserve">Trình </w:t>
      </w:r>
      <w:r>
        <w:rPr>
          <w:sz w:val="28"/>
        </w:rPr>
        <w:t>bày thuộc tính được sử dụng để nhận dạng nhãn và Kỹ thuật để trích rút các thuộc tính</w:t>
      </w:r>
      <w:r>
        <w:rPr>
          <w:spacing w:val="-13"/>
          <w:sz w:val="28"/>
        </w:rPr>
        <w:t xml:space="preserve"> </w:t>
      </w:r>
      <w:r>
        <w:rPr>
          <w:sz w:val="28"/>
        </w:rPr>
        <w:t>đó</w:t>
      </w:r>
    </w:p>
    <w:p>
      <w:pPr>
        <w:pStyle w:val="21"/>
        <w:numPr>
          <w:ilvl w:val="1"/>
          <w:numId w:val="2"/>
        </w:numPr>
        <w:tabs>
          <w:tab w:val="left" w:pos="1239"/>
          <w:tab w:val="left" w:pos="1240"/>
        </w:tabs>
        <w:spacing w:before="0" w:after="0" w:line="240" w:lineRule="auto"/>
        <w:ind w:left="1240" w:right="0" w:hanging="720"/>
        <w:jc w:val="left"/>
        <w:rPr>
          <w:sz w:val="28"/>
        </w:rPr>
      </w:pPr>
      <w:r>
        <w:rPr>
          <w:sz w:val="28"/>
        </w:rPr>
        <w:t>Cách lưu trữ các thuộc tính ảnh</w:t>
      </w:r>
      <w:r>
        <w:rPr>
          <w:spacing w:val="-9"/>
          <w:sz w:val="28"/>
        </w:rPr>
        <w:t xml:space="preserve"> </w:t>
      </w:r>
      <w:r>
        <w:rPr>
          <w:sz w:val="28"/>
        </w:rPr>
        <w:t>hoa</w:t>
      </w:r>
    </w:p>
    <w:p>
      <w:pPr>
        <w:spacing w:before="161"/>
        <w:ind w:left="1240" w:right="0" w:firstLine="0"/>
        <w:jc w:val="left"/>
        <w:rPr>
          <w:sz w:val="28"/>
        </w:rPr>
      </w:pPr>
      <w:r>
        <w:rPr>
          <w:sz w:val="28"/>
        </w:rPr>
        <w:t>Các nhận dạng ảnh hoa dựa trên các thuộc tính đó</w:t>
      </w:r>
    </w:p>
    <w:p>
      <w:pPr>
        <w:pStyle w:val="21"/>
        <w:numPr>
          <w:ilvl w:val="0"/>
          <w:numId w:val="2"/>
        </w:numPr>
        <w:tabs>
          <w:tab w:val="left" w:pos="1239"/>
          <w:tab w:val="left" w:pos="1240"/>
        </w:tabs>
        <w:spacing w:before="161" w:after="0" w:line="240" w:lineRule="auto"/>
        <w:ind w:left="1240" w:right="0" w:hanging="720"/>
        <w:jc w:val="left"/>
        <w:rPr>
          <w:sz w:val="28"/>
        </w:rPr>
      </w:pPr>
      <w:r>
        <w:rPr>
          <w:sz w:val="28"/>
        </w:rPr>
        <w:t>Demo và đánh giá kq đạt</w:t>
      </w:r>
      <w:r>
        <w:rPr>
          <w:spacing w:val="-7"/>
          <w:sz w:val="28"/>
        </w:rPr>
        <w:t xml:space="preserve"> </w:t>
      </w:r>
      <w:r>
        <w:rPr>
          <w:sz w:val="28"/>
        </w:rPr>
        <w:t>dc</w:t>
      </w:r>
    </w:p>
    <w:p>
      <w:pPr>
        <w:spacing w:after="0" w:line="240" w:lineRule="auto"/>
        <w:jc w:val="left"/>
        <w:rPr>
          <w:sz w:val="28"/>
        </w:rPr>
        <w:sectPr>
          <w:pgSz w:w="12240" w:h="15840"/>
          <w:pgMar w:top="1380" w:right="0" w:bottom="280" w:left="1340" w:header="720" w:footer="720" w:gutter="0"/>
          <w:cols w:space="720" w:num="1"/>
        </w:sectPr>
      </w:pPr>
    </w:p>
    <w:p>
      <w:pPr>
        <w:pStyle w:val="2"/>
        <w:spacing w:before="60"/>
      </w:pPr>
      <w:bookmarkStart w:id="0" w:name="_TOC_250022"/>
      <w:bookmarkEnd w:id="0"/>
      <w:r>
        <w:t>Câu 1: Đặc điểm của kho ảnh:</w:t>
      </w:r>
    </w:p>
    <w:p>
      <w:pPr>
        <w:pStyle w:val="21"/>
        <w:numPr>
          <w:ilvl w:val="0"/>
          <w:numId w:val="3"/>
        </w:numPr>
        <w:tabs>
          <w:tab w:val="left" w:pos="1239"/>
          <w:tab w:val="left" w:pos="1240"/>
        </w:tabs>
        <w:spacing w:before="120" w:after="0" w:line="240" w:lineRule="auto"/>
        <w:ind w:left="1240" w:right="0" w:hanging="720"/>
        <w:jc w:val="left"/>
        <w:rPr>
          <w:sz w:val="28"/>
        </w:rPr>
      </w:pPr>
      <w:r>
        <w:rPr>
          <w:sz w:val="28"/>
        </w:rPr>
        <w:t>Có khoảng 200</w:t>
      </w:r>
      <w:r>
        <w:rPr>
          <w:spacing w:val="-4"/>
          <w:sz w:val="28"/>
        </w:rPr>
        <w:t xml:space="preserve"> </w:t>
      </w:r>
      <w:r>
        <w:rPr>
          <w:sz w:val="28"/>
        </w:rPr>
        <w:t>ảnh</w:t>
      </w:r>
    </w:p>
    <w:p>
      <w:pPr>
        <w:pStyle w:val="21"/>
        <w:numPr>
          <w:ilvl w:val="0"/>
          <w:numId w:val="3"/>
        </w:numPr>
        <w:tabs>
          <w:tab w:val="left" w:pos="1239"/>
          <w:tab w:val="left" w:pos="1240"/>
        </w:tabs>
        <w:spacing w:before="161" w:after="0" w:line="240" w:lineRule="auto"/>
        <w:ind w:left="1240" w:right="0" w:hanging="720"/>
        <w:jc w:val="left"/>
        <w:rPr>
          <w:sz w:val="28"/>
        </w:rPr>
      </w:pPr>
      <w:r>
        <w:rPr>
          <w:sz w:val="28"/>
        </w:rPr>
        <w:t>15 loại hoa, chia vào 15 folder khác</w:t>
      </w:r>
      <w:r>
        <w:rPr>
          <w:spacing w:val="-11"/>
          <w:sz w:val="28"/>
        </w:rPr>
        <w:t xml:space="preserve"> </w:t>
      </w:r>
      <w:r>
        <w:rPr>
          <w:sz w:val="28"/>
        </w:rPr>
        <w:t>nhau.</w:t>
      </w:r>
    </w:p>
    <w:p>
      <w:pPr>
        <w:pStyle w:val="21"/>
        <w:numPr>
          <w:ilvl w:val="0"/>
          <w:numId w:val="3"/>
        </w:numPr>
        <w:tabs>
          <w:tab w:val="left" w:pos="1239"/>
          <w:tab w:val="left" w:pos="1240"/>
        </w:tabs>
        <w:spacing w:before="161" w:after="0" w:line="240" w:lineRule="auto"/>
        <w:ind w:left="1240" w:right="0" w:hanging="720"/>
        <w:jc w:val="left"/>
        <w:rPr>
          <w:sz w:val="28"/>
        </w:rPr>
      </w:pPr>
      <w:r>
        <w:rPr>
          <w:sz w:val="28"/>
        </w:rPr>
        <w:t>Mỗi ảnh chỉ có 1 bông</w:t>
      </w:r>
      <w:r>
        <w:rPr>
          <w:spacing w:val="-7"/>
          <w:sz w:val="28"/>
        </w:rPr>
        <w:t xml:space="preserve"> </w:t>
      </w:r>
      <w:r>
        <w:rPr>
          <w:sz w:val="28"/>
        </w:rPr>
        <w:t>hoa.</w:t>
      </w:r>
    </w:p>
    <w:p>
      <w:pPr>
        <w:pStyle w:val="21"/>
        <w:numPr>
          <w:ilvl w:val="0"/>
          <w:numId w:val="3"/>
        </w:numPr>
        <w:tabs>
          <w:tab w:val="left" w:pos="1239"/>
          <w:tab w:val="left" w:pos="1240"/>
        </w:tabs>
        <w:spacing w:before="161" w:after="0" w:line="240" w:lineRule="auto"/>
        <w:ind w:left="1240" w:right="0" w:hanging="720"/>
        <w:jc w:val="left"/>
        <w:rPr>
          <w:sz w:val="28"/>
        </w:rPr>
      </w:pPr>
      <w:r>
        <w:rPr>
          <w:sz w:val="28"/>
        </w:rPr>
        <w:t>Kích thước</w:t>
      </w:r>
      <w:r>
        <w:rPr>
          <w:spacing w:val="-3"/>
          <w:sz w:val="28"/>
        </w:rPr>
        <w:t xml:space="preserve"> </w:t>
      </w:r>
      <w:r>
        <w:rPr>
          <w:sz w:val="28"/>
        </w:rPr>
        <w:t>64*64</w:t>
      </w:r>
    </w:p>
    <w:p>
      <w:pPr>
        <w:pStyle w:val="21"/>
        <w:numPr>
          <w:ilvl w:val="0"/>
          <w:numId w:val="3"/>
        </w:numPr>
        <w:tabs>
          <w:tab w:val="left" w:pos="1239"/>
          <w:tab w:val="left" w:pos="1240"/>
        </w:tabs>
        <w:spacing w:before="161" w:after="0" w:line="360" w:lineRule="auto"/>
        <w:ind w:left="520" w:right="1637" w:firstLine="0"/>
        <w:jc w:val="left"/>
        <w:rPr>
          <w:sz w:val="28"/>
        </w:rPr>
      </w:pPr>
      <w:r>
        <w:rPr>
          <w:sz w:val="28"/>
        </w:rPr>
        <w:t>Mỗi</w:t>
      </w:r>
      <w:r>
        <w:rPr>
          <w:spacing w:val="-4"/>
          <w:sz w:val="28"/>
        </w:rPr>
        <w:t xml:space="preserve"> </w:t>
      </w:r>
      <w:r>
        <w:rPr>
          <w:sz w:val="28"/>
        </w:rPr>
        <w:t>loại</w:t>
      </w:r>
      <w:r>
        <w:rPr>
          <w:spacing w:val="-3"/>
          <w:sz w:val="28"/>
        </w:rPr>
        <w:t xml:space="preserve"> </w:t>
      </w:r>
      <w:r>
        <w:rPr>
          <w:sz w:val="28"/>
        </w:rPr>
        <w:t>hoa</w:t>
      </w:r>
      <w:r>
        <w:rPr>
          <w:spacing w:val="-4"/>
          <w:sz w:val="28"/>
        </w:rPr>
        <w:t xml:space="preserve"> </w:t>
      </w:r>
      <w:r>
        <w:rPr>
          <w:sz w:val="28"/>
        </w:rPr>
        <w:t>thì</w:t>
      </w:r>
      <w:r>
        <w:rPr>
          <w:spacing w:val="-3"/>
          <w:sz w:val="28"/>
        </w:rPr>
        <w:t xml:space="preserve"> </w:t>
      </w:r>
      <w:r>
        <w:rPr>
          <w:sz w:val="28"/>
        </w:rPr>
        <w:t>có</w:t>
      </w:r>
      <w:r>
        <w:rPr>
          <w:spacing w:val="-4"/>
          <w:sz w:val="28"/>
        </w:rPr>
        <w:t xml:space="preserve"> </w:t>
      </w:r>
      <w:r>
        <w:rPr>
          <w:sz w:val="28"/>
        </w:rPr>
        <w:t>nhiều</w:t>
      </w:r>
      <w:r>
        <w:rPr>
          <w:spacing w:val="-3"/>
          <w:sz w:val="28"/>
        </w:rPr>
        <w:t xml:space="preserve"> </w:t>
      </w:r>
      <w:r>
        <w:rPr>
          <w:sz w:val="28"/>
        </w:rPr>
        <w:t>hình</w:t>
      </w:r>
      <w:r>
        <w:rPr>
          <w:spacing w:val="-3"/>
          <w:sz w:val="28"/>
        </w:rPr>
        <w:t xml:space="preserve"> </w:t>
      </w:r>
      <w:r>
        <w:rPr>
          <w:sz w:val="28"/>
        </w:rPr>
        <w:t>dạng</w:t>
      </w:r>
      <w:r>
        <w:rPr>
          <w:spacing w:val="-4"/>
          <w:sz w:val="28"/>
        </w:rPr>
        <w:t xml:space="preserve"> </w:t>
      </w:r>
      <w:r>
        <w:rPr>
          <w:sz w:val="28"/>
        </w:rPr>
        <w:t>và</w:t>
      </w:r>
      <w:r>
        <w:rPr>
          <w:spacing w:val="-3"/>
          <w:sz w:val="28"/>
        </w:rPr>
        <w:t xml:space="preserve"> </w:t>
      </w:r>
      <w:r>
        <w:rPr>
          <w:sz w:val="28"/>
        </w:rPr>
        <w:t>màu</w:t>
      </w:r>
      <w:r>
        <w:rPr>
          <w:spacing w:val="-4"/>
          <w:sz w:val="28"/>
        </w:rPr>
        <w:t xml:space="preserve"> </w:t>
      </w:r>
      <w:r>
        <w:rPr>
          <w:sz w:val="28"/>
        </w:rPr>
        <w:t>sắc</w:t>
      </w:r>
      <w:r>
        <w:rPr>
          <w:spacing w:val="-3"/>
          <w:sz w:val="28"/>
        </w:rPr>
        <w:t xml:space="preserve"> </w:t>
      </w:r>
      <w:r>
        <w:rPr>
          <w:sz w:val="28"/>
        </w:rPr>
        <w:t>khác</w:t>
      </w:r>
      <w:r>
        <w:rPr>
          <w:spacing w:val="-3"/>
          <w:sz w:val="28"/>
        </w:rPr>
        <w:t xml:space="preserve"> </w:t>
      </w:r>
      <w:r>
        <w:rPr>
          <w:sz w:val="28"/>
        </w:rPr>
        <w:t>nhau,</w:t>
      </w:r>
      <w:r>
        <w:rPr>
          <w:spacing w:val="-4"/>
          <w:sz w:val="28"/>
        </w:rPr>
        <w:t xml:space="preserve"> </w:t>
      </w:r>
      <w:r>
        <w:rPr>
          <w:sz w:val="28"/>
        </w:rPr>
        <w:t>có</w:t>
      </w:r>
      <w:r>
        <w:rPr>
          <w:spacing w:val="-3"/>
          <w:sz w:val="28"/>
        </w:rPr>
        <w:t xml:space="preserve"> </w:t>
      </w:r>
      <w:r>
        <w:rPr>
          <w:sz w:val="28"/>
        </w:rPr>
        <w:t>ảnh</w:t>
      </w:r>
      <w:r>
        <w:rPr>
          <w:spacing w:val="-4"/>
          <w:sz w:val="28"/>
        </w:rPr>
        <w:t xml:space="preserve"> </w:t>
      </w:r>
      <w:r>
        <w:rPr>
          <w:sz w:val="28"/>
        </w:rPr>
        <w:t>chụp gần và ảnh chụp xa, mỗi loại có nhiều màu</w:t>
      </w:r>
      <w:r>
        <w:rPr>
          <w:spacing w:val="-15"/>
          <w:sz w:val="28"/>
        </w:rPr>
        <w:t xml:space="preserve"> </w:t>
      </w:r>
      <w:r>
        <w:rPr>
          <w:sz w:val="28"/>
        </w:rPr>
        <w:t>sắc.</w:t>
      </w:r>
    </w:p>
    <w:p>
      <w:pPr>
        <w:pStyle w:val="11"/>
        <w:spacing w:before="8"/>
        <w:rPr>
          <w:sz w:val="41"/>
        </w:rPr>
      </w:pPr>
    </w:p>
    <w:p>
      <w:pPr>
        <w:pStyle w:val="2"/>
        <w:ind w:right="1509"/>
      </w:pPr>
      <w:bookmarkStart w:id="1" w:name="_TOC_250021"/>
      <w:bookmarkEnd w:id="1"/>
      <w:r>
        <w:t>Câu 2: Kỹ thuật xử lý và phân loại ảnh hoa đang hiện hành</w:t>
      </w:r>
    </w:p>
    <w:p>
      <w:pPr>
        <w:pStyle w:val="11"/>
        <w:spacing w:before="9"/>
        <w:rPr>
          <w:b/>
          <w:sz w:val="41"/>
        </w:rPr>
      </w:pPr>
    </w:p>
    <w:p>
      <w:pPr>
        <w:pStyle w:val="21"/>
        <w:numPr>
          <w:ilvl w:val="0"/>
          <w:numId w:val="4"/>
        </w:numPr>
        <w:tabs>
          <w:tab w:val="left" w:pos="1539"/>
          <w:tab w:val="left" w:pos="1540"/>
        </w:tabs>
        <w:spacing w:before="0" w:after="0" w:line="240" w:lineRule="auto"/>
        <w:ind w:left="1540" w:right="0" w:hanging="616"/>
        <w:jc w:val="left"/>
        <w:rPr>
          <w:b/>
          <w:sz w:val="40"/>
        </w:rPr>
      </w:pPr>
      <w:bookmarkStart w:id="2" w:name="_TOC_250020"/>
      <w:r>
        <w:rPr>
          <w:b/>
          <w:sz w:val="40"/>
        </w:rPr>
        <w:t>Kĩ thuật xử lý</w:t>
      </w:r>
      <w:r>
        <w:rPr>
          <w:b/>
          <w:spacing w:val="-5"/>
          <w:sz w:val="40"/>
        </w:rPr>
        <w:t xml:space="preserve"> </w:t>
      </w:r>
      <w:bookmarkEnd w:id="2"/>
      <w:r>
        <w:rPr>
          <w:b/>
          <w:sz w:val="40"/>
        </w:rPr>
        <w:t>ảnh</w:t>
      </w:r>
    </w:p>
    <w:p>
      <w:pPr>
        <w:pStyle w:val="4"/>
        <w:numPr>
          <w:ilvl w:val="1"/>
          <w:numId w:val="4"/>
        </w:numPr>
        <w:tabs>
          <w:tab w:val="left" w:pos="1900"/>
        </w:tabs>
        <w:spacing w:before="69" w:after="0" w:line="240" w:lineRule="auto"/>
        <w:ind w:left="1900" w:right="0" w:hanging="360"/>
        <w:jc w:val="left"/>
      </w:pPr>
      <w:bookmarkStart w:id="3" w:name="_TOC_250019"/>
      <w:bookmarkEnd w:id="3"/>
      <w:r>
        <w:t>Quá trình xử lý ảnh</w:t>
      </w:r>
    </w:p>
    <w:p>
      <w:pPr>
        <w:pStyle w:val="21"/>
        <w:numPr>
          <w:ilvl w:val="0"/>
          <w:numId w:val="5"/>
        </w:numPr>
        <w:tabs>
          <w:tab w:val="left" w:pos="1899"/>
          <w:tab w:val="left" w:pos="1900"/>
        </w:tabs>
        <w:spacing w:before="222" w:after="0" w:line="240" w:lineRule="auto"/>
        <w:ind w:left="1900" w:right="0" w:hanging="360"/>
        <w:jc w:val="left"/>
        <w:rPr>
          <w:sz w:val="26"/>
        </w:rPr>
      </w:pPr>
      <w:r>
        <w:rPr>
          <w:sz w:val="26"/>
        </w:rPr>
        <w:t>Thu nhận</w:t>
      </w:r>
      <w:r>
        <w:rPr>
          <w:spacing w:val="-3"/>
          <w:sz w:val="26"/>
        </w:rPr>
        <w:t xml:space="preserve"> </w:t>
      </w:r>
      <w:r>
        <w:rPr>
          <w:sz w:val="26"/>
        </w:rPr>
        <w:t>ảnh:</w:t>
      </w:r>
    </w:p>
    <w:p>
      <w:pPr>
        <w:pStyle w:val="7"/>
        <w:spacing w:before="45"/>
      </w:pPr>
      <w:r>
        <w:t>Đặc điểm của kho ảnh:</w:t>
      </w:r>
    </w:p>
    <w:p>
      <w:pPr>
        <w:pStyle w:val="21"/>
        <w:numPr>
          <w:ilvl w:val="1"/>
          <w:numId w:val="5"/>
        </w:numPr>
        <w:tabs>
          <w:tab w:val="left" w:pos="2619"/>
          <w:tab w:val="left" w:pos="2620"/>
        </w:tabs>
        <w:spacing w:before="45" w:after="0" w:line="240" w:lineRule="auto"/>
        <w:ind w:left="2620" w:right="0" w:hanging="360"/>
        <w:jc w:val="left"/>
        <w:rPr>
          <w:sz w:val="26"/>
        </w:rPr>
      </w:pPr>
      <w:r>
        <w:rPr>
          <w:sz w:val="26"/>
        </w:rPr>
        <w:t>Có bao nhiêu ảnh?</w:t>
      </w:r>
      <w:r>
        <w:rPr>
          <w:spacing w:val="-5"/>
          <w:sz w:val="26"/>
        </w:rPr>
        <w:t xml:space="preserve"> </w:t>
      </w:r>
      <w:r>
        <w:rPr>
          <w:sz w:val="26"/>
        </w:rPr>
        <w:t>100</w:t>
      </w:r>
    </w:p>
    <w:p>
      <w:pPr>
        <w:pStyle w:val="21"/>
        <w:numPr>
          <w:ilvl w:val="1"/>
          <w:numId w:val="5"/>
        </w:numPr>
        <w:tabs>
          <w:tab w:val="left" w:pos="2619"/>
          <w:tab w:val="left" w:pos="2620"/>
        </w:tabs>
        <w:spacing w:before="45" w:after="0" w:line="240" w:lineRule="auto"/>
        <w:ind w:left="2620" w:right="0" w:hanging="360"/>
        <w:jc w:val="left"/>
        <w:rPr>
          <w:sz w:val="26"/>
        </w:rPr>
      </w:pPr>
      <w:r>
        <w:rPr>
          <w:sz w:val="26"/>
        </w:rPr>
        <w:t>15 loại hoa, chia vào 15 folder khác</w:t>
      </w:r>
      <w:r>
        <w:rPr>
          <w:spacing w:val="-11"/>
          <w:sz w:val="26"/>
        </w:rPr>
        <w:t xml:space="preserve"> </w:t>
      </w:r>
      <w:r>
        <w:rPr>
          <w:sz w:val="26"/>
        </w:rPr>
        <w:t>nhau.</w:t>
      </w:r>
    </w:p>
    <w:p>
      <w:pPr>
        <w:pStyle w:val="21"/>
        <w:numPr>
          <w:ilvl w:val="1"/>
          <w:numId w:val="5"/>
        </w:numPr>
        <w:tabs>
          <w:tab w:val="left" w:pos="2619"/>
          <w:tab w:val="left" w:pos="2620"/>
        </w:tabs>
        <w:spacing w:before="44" w:after="0" w:line="240" w:lineRule="auto"/>
        <w:ind w:left="2620" w:right="0" w:hanging="360"/>
        <w:jc w:val="left"/>
        <w:rPr>
          <w:sz w:val="26"/>
        </w:rPr>
      </w:pPr>
      <w:r>
        <w:rPr>
          <w:sz w:val="26"/>
        </w:rPr>
        <w:t>Mỗi ảnh chỉ có 1 bông</w:t>
      </w:r>
      <w:r>
        <w:rPr>
          <w:spacing w:val="-7"/>
          <w:sz w:val="26"/>
        </w:rPr>
        <w:t xml:space="preserve"> </w:t>
      </w:r>
      <w:r>
        <w:rPr>
          <w:sz w:val="26"/>
        </w:rPr>
        <w:t>hoa.</w:t>
      </w:r>
    </w:p>
    <w:p>
      <w:pPr>
        <w:pStyle w:val="21"/>
        <w:numPr>
          <w:ilvl w:val="1"/>
          <w:numId w:val="5"/>
        </w:numPr>
        <w:tabs>
          <w:tab w:val="left" w:pos="2619"/>
          <w:tab w:val="left" w:pos="2620"/>
        </w:tabs>
        <w:spacing w:before="45" w:after="0" w:line="240" w:lineRule="auto"/>
        <w:ind w:left="2620" w:right="0" w:hanging="360"/>
        <w:jc w:val="left"/>
        <w:rPr>
          <w:sz w:val="26"/>
        </w:rPr>
      </w:pPr>
      <w:r>
        <w:rPr>
          <w:sz w:val="26"/>
        </w:rPr>
        <w:t>Kích thước bao</w:t>
      </w:r>
      <w:r>
        <w:rPr>
          <w:spacing w:val="-4"/>
          <w:sz w:val="26"/>
        </w:rPr>
        <w:t xml:space="preserve"> </w:t>
      </w:r>
      <w:r>
        <w:rPr>
          <w:sz w:val="26"/>
        </w:rPr>
        <w:t>nhiêu?</w:t>
      </w:r>
    </w:p>
    <w:p>
      <w:pPr>
        <w:pStyle w:val="21"/>
        <w:numPr>
          <w:ilvl w:val="1"/>
          <w:numId w:val="5"/>
        </w:numPr>
        <w:tabs>
          <w:tab w:val="left" w:pos="2619"/>
          <w:tab w:val="left" w:pos="2620"/>
        </w:tabs>
        <w:spacing w:before="45" w:after="0" w:line="240" w:lineRule="auto"/>
        <w:ind w:left="2620" w:right="0" w:hanging="360"/>
        <w:jc w:val="left"/>
        <w:rPr>
          <w:sz w:val="26"/>
        </w:rPr>
      </w:pPr>
      <w:r>
        <w:rPr>
          <w:sz w:val="26"/>
        </w:rPr>
        <w:t>Tại sao lấy kích thước</w:t>
      </w:r>
      <w:r>
        <w:rPr>
          <w:spacing w:val="-6"/>
          <w:sz w:val="26"/>
        </w:rPr>
        <w:t xml:space="preserve"> </w:t>
      </w:r>
      <w:r>
        <w:rPr>
          <w:sz w:val="26"/>
        </w:rPr>
        <w:t>này?</w:t>
      </w:r>
    </w:p>
    <w:p>
      <w:pPr>
        <w:pStyle w:val="21"/>
        <w:numPr>
          <w:ilvl w:val="1"/>
          <w:numId w:val="5"/>
        </w:numPr>
        <w:tabs>
          <w:tab w:val="left" w:pos="2619"/>
          <w:tab w:val="left" w:pos="2620"/>
        </w:tabs>
        <w:spacing w:before="45" w:after="0" w:line="276" w:lineRule="auto"/>
        <w:ind w:left="2620" w:right="1839" w:hanging="360"/>
        <w:jc w:val="left"/>
        <w:rPr>
          <w:sz w:val="26"/>
        </w:rPr>
      </w:pPr>
      <w:r>
        <w:rPr>
          <w:sz w:val="26"/>
        </w:rPr>
        <w:t>Mỗi loại hoa thì có nhiều hình dạng và màu sắc khác nhau,</w:t>
      </w:r>
      <w:r>
        <w:rPr>
          <w:spacing w:val="-45"/>
          <w:sz w:val="26"/>
        </w:rPr>
        <w:t xml:space="preserve"> </w:t>
      </w:r>
      <w:r>
        <w:rPr>
          <w:sz w:val="26"/>
        </w:rPr>
        <w:t>có ảnh chụp gần và ảnh chụp xa, mỗi loại có nhiều màu</w:t>
      </w:r>
      <w:r>
        <w:rPr>
          <w:spacing w:val="-30"/>
          <w:sz w:val="26"/>
        </w:rPr>
        <w:t xml:space="preserve"> </w:t>
      </w:r>
      <w:r>
        <w:rPr>
          <w:sz w:val="26"/>
        </w:rPr>
        <w:t>sắc.</w:t>
      </w:r>
    </w:p>
    <w:p>
      <w:pPr>
        <w:pStyle w:val="21"/>
        <w:numPr>
          <w:ilvl w:val="0"/>
          <w:numId w:val="5"/>
        </w:numPr>
        <w:tabs>
          <w:tab w:val="left" w:pos="1899"/>
          <w:tab w:val="left" w:pos="1900"/>
        </w:tabs>
        <w:spacing w:before="0" w:after="0" w:line="240" w:lineRule="auto"/>
        <w:ind w:left="1900" w:right="0" w:hanging="360"/>
        <w:jc w:val="left"/>
        <w:rPr>
          <w:sz w:val="26"/>
        </w:rPr>
      </w:pPr>
      <w:r>
        <w:rPr>
          <w:spacing w:val="-3"/>
          <w:sz w:val="26"/>
        </w:rPr>
        <w:t xml:space="preserve">Tiền </w:t>
      </w:r>
      <w:r>
        <w:rPr>
          <w:sz w:val="26"/>
        </w:rPr>
        <w:t>xử lý</w:t>
      </w:r>
    </w:p>
    <w:p>
      <w:pPr>
        <w:pStyle w:val="11"/>
        <w:spacing w:before="45"/>
        <w:ind w:left="1900"/>
      </w:pPr>
      <w:r>
        <w:t>-resize ảnh (64x64) , đổi đuôi về jpg</w:t>
      </w:r>
    </w:p>
    <w:p>
      <w:pPr>
        <w:pStyle w:val="7"/>
        <w:numPr>
          <w:ilvl w:val="0"/>
          <w:numId w:val="6"/>
        </w:numPr>
        <w:tabs>
          <w:tab w:val="left" w:pos="2260"/>
        </w:tabs>
        <w:spacing w:before="188" w:after="0" w:line="240" w:lineRule="auto"/>
        <w:ind w:left="2260" w:right="0" w:hanging="360"/>
        <w:jc w:val="left"/>
      </w:pPr>
      <w:bookmarkStart w:id="4" w:name="_TOC_250018"/>
      <w:r>
        <w:t>Lọc trung bình - Median</w:t>
      </w:r>
      <w:r>
        <w:rPr>
          <w:spacing w:val="-7"/>
        </w:rPr>
        <w:t xml:space="preserve"> </w:t>
      </w:r>
      <w:bookmarkEnd w:id="4"/>
      <w:r>
        <w:t>Filter</w:t>
      </w:r>
    </w:p>
    <w:p>
      <w:pPr>
        <w:pStyle w:val="8"/>
        <w:numPr>
          <w:ilvl w:val="1"/>
          <w:numId w:val="6"/>
        </w:numPr>
        <w:tabs>
          <w:tab w:val="left" w:pos="2619"/>
          <w:tab w:val="left" w:pos="2620"/>
        </w:tabs>
        <w:spacing w:before="147" w:after="0" w:line="240" w:lineRule="auto"/>
        <w:ind w:left="2620" w:right="0" w:hanging="360"/>
        <w:jc w:val="left"/>
        <w:rPr>
          <w:i/>
        </w:rPr>
      </w:pPr>
      <w:r>
        <w:rPr>
          <w:i/>
        </w:rPr>
        <w:t>Ý</w:t>
      </w:r>
      <w:r>
        <w:rPr>
          <w:i/>
          <w:spacing w:val="-2"/>
        </w:rPr>
        <w:t xml:space="preserve"> </w:t>
      </w:r>
      <w:r>
        <w:rPr>
          <w:i/>
        </w:rPr>
        <w:t>tưởng</w:t>
      </w:r>
    </w:p>
    <w:p>
      <w:pPr>
        <w:pStyle w:val="21"/>
        <w:numPr>
          <w:ilvl w:val="1"/>
          <w:numId w:val="5"/>
        </w:numPr>
        <w:tabs>
          <w:tab w:val="left" w:pos="2259"/>
          <w:tab w:val="left" w:pos="2260"/>
        </w:tabs>
        <w:spacing w:before="165" w:after="0" w:line="276" w:lineRule="auto"/>
        <w:ind w:left="2260" w:right="1718" w:hanging="360"/>
        <w:jc w:val="left"/>
        <w:rPr>
          <w:sz w:val="26"/>
        </w:rPr>
      </w:pPr>
      <w:r>
        <w:rPr>
          <w:sz w:val="26"/>
        </w:rPr>
        <w:t>Với</w:t>
      </w:r>
      <w:r>
        <w:rPr>
          <w:spacing w:val="-5"/>
          <w:sz w:val="26"/>
        </w:rPr>
        <w:t xml:space="preserve"> </w:t>
      </w:r>
      <w:r>
        <w:rPr>
          <w:sz w:val="26"/>
        </w:rPr>
        <w:t>lọc</w:t>
      </w:r>
      <w:r>
        <w:rPr>
          <w:spacing w:val="-4"/>
          <w:sz w:val="26"/>
        </w:rPr>
        <w:t xml:space="preserve"> </w:t>
      </w:r>
      <w:r>
        <w:rPr>
          <w:sz w:val="26"/>
        </w:rPr>
        <w:t>trung</w:t>
      </w:r>
      <w:r>
        <w:rPr>
          <w:spacing w:val="-4"/>
          <w:sz w:val="26"/>
        </w:rPr>
        <w:t xml:space="preserve"> </w:t>
      </w:r>
      <w:r>
        <w:rPr>
          <w:sz w:val="26"/>
        </w:rPr>
        <w:t>bình,</w:t>
      </w:r>
      <w:r>
        <w:rPr>
          <w:spacing w:val="-4"/>
          <w:sz w:val="26"/>
        </w:rPr>
        <w:t xml:space="preserve"> </w:t>
      </w:r>
      <w:r>
        <w:rPr>
          <w:sz w:val="26"/>
        </w:rPr>
        <w:t>mỗi</w:t>
      </w:r>
      <w:r>
        <w:rPr>
          <w:spacing w:val="-4"/>
          <w:sz w:val="26"/>
        </w:rPr>
        <w:t xml:space="preserve"> </w:t>
      </w:r>
      <w:r>
        <w:rPr>
          <w:sz w:val="26"/>
        </w:rPr>
        <w:t>điểm</w:t>
      </w:r>
      <w:r>
        <w:rPr>
          <w:spacing w:val="-4"/>
          <w:sz w:val="26"/>
        </w:rPr>
        <w:t xml:space="preserve"> </w:t>
      </w:r>
      <w:r>
        <w:rPr>
          <w:sz w:val="26"/>
        </w:rPr>
        <w:t>ảnh</w:t>
      </w:r>
      <w:r>
        <w:rPr>
          <w:spacing w:val="-4"/>
          <w:sz w:val="26"/>
        </w:rPr>
        <w:t xml:space="preserve"> </w:t>
      </w:r>
      <w:r>
        <w:rPr>
          <w:sz w:val="26"/>
        </w:rPr>
        <w:t>(Pixel)</w:t>
      </w:r>
      <w:r>
        <w:rPr>
          <w:spacing w:val="-4"/>
          <w:sz w:val="26"/>
        </w:rPr>
        <w:t xml:space="preserve"> </w:t>
      </w:r>
      <w:r>
        <w:rPr>
          <w:sz w:val="26"/>
        </w:rPr>
        <w:t>được</w:t>
      </w:r>
      <w:r>
        <w:rPr>
          <w:spacing w:val="-5"/>
          <w:sz w:val="26"/>
        </w:rPr>
        <w:t xml:space="preserve"> </w:t>
      </w:r>
      <w:r>
        <w:rPr>
          <w:sz w:val="26"/>
        </w:rPr>
        <w:t>thay</w:t>
      </w:r>
      <w:r>
        <w:rPr>
          <w:spacing w:val="-4"/>
          <w:sz w:val="26"/>
        </w:rPr>
        <w:t xml:space="preserve"> </w:t>
      </w:r>
      <w:r>
        <w:rPr>
          <w:sz w:val="26"/>
        </w:rPr>
        <w:t>thế</w:t>
      </w:r>
      <w:r>
        <w:rPr>
          <w:spacing w:val="-4"/>
          <w:sz w:val="26"/>
        </w:rPr>
        <w:t xml:space="preserve"> </w:t>
      </w:r>
      <w:r>
        <w:rPr>
          <w:sz w:val="26"/>
        </w:rPr>
        <w:t>bằng</w:t>
      </w:r>
      <w:r>
        <w:rPr>
          <w:spacing w:val="-4"/>
          <w:sz w:val="26"/>
        </w:rPr>
        <w:t xml:space="preserve"> </w:t>
      </w:r>
      <w:r>
        <w:rPr>
          <w:sz w:val="26"/>
        </w:rPr>
        <w:t>trung bình trọng số của các điểm trong vùng lân</w:t>
      </w:r>
      <w:r>
        <w:rPr>
          <w:spacing w:val="-15"/>
          <w:sz w:val="26"/>
        </w:rPr>
        <w:t xml:space="preserve"> </w:t>
      </w:r>
      <w:r>
        <w:rPr>
          <w:sz w:val="26"/>
        </w:rPr>
        <w:t>cận.</w:t>
      </w:r>
    </w:p>
    <w:p>
      <w:pPr>
        <w:spacing w:after="0" w:line="276" w:lineRule="auto"/>
        <w:jc w:val="left"/>
        <w:rPr>
          <w:sz w:val="26"/>
        </w:rPr>
        <w:sectPr>
          <w:pgSz w:w="12240" w:h="15840"/>
          <w:pgMar w:top="1380" w:right="0" w:bottom="280" w:left="1340" w:header="720" w:footer="720" w:gutter="0"/>
          <w:cols w:space="720" w:num="1"/>
        </w:sectPr>
      </w:pPr>
    </w:p>
    <w:p>
      <w:pPr>
        <w:pStyle w:val="21"/>
        <w:numPr>
          <w:ilvl w:val="1"/>
          <w:numId w:val="5"/>
        </w:numPr>
        <w:tabs>
          <w:tab w:val="left" w:pos="2259"/>
          <w:tab w:val="left" w:pos="2260"/>
        </w:tabs>
        <w:spacing w:before="60" w:after="0" w:line="276" w:lineRule="auto"/>
        <w:ind w:left="2260" w:right="1490" w:hanging="360"/>
        <w:jc w:val="left"/>
        <w:rPr>
          <w:sz w:val="26"/>
        </w:rPr>
      </w:pPr>
      <w:r>
        <w:rPr>
          <w:sz w:val="26"/>
        </w:rPr>
        <w:t>Giả sử rằng có 1 ma trận lọc (Kernel) (3x3) quét qua từng điểm ảnh của</w:t>
      </w:r>
      <w:r>
        <w:rPr>
          <w:spacing w:val="-4"/>
          <w:sz w:val="26"/>
        </w:rPr>
        <w:t xml:space="preserve"> </w:t>
      </w:r>
      <w:r>
        <w:rPr>
          <w:sz w:val="26"/>
        </w:rPr>
        <w:t>ảnh</w:t>
      </w:r>
      <w:r>
        <w:rPr>
          <w:spacing w:val="-3"/>
          <w:sz w:val="26"/>
        </w:rPr>
        <w:t xml:space="preserve"> </w:t>
      </w:r>
      <w:r>
        <w:rPr>
          <w:sz w:val="26"/>
        </w:rPr>
        <w:t>đầu</w:t>
      </w:r>
      <w:r>
        <w:rPr>
          <w:spacing w:val="-3"/>
          <w:sz w:val="26"/>
        </w:rPr>
        <w:t xml:space="preserve"> </w:t>
      </w:r>
      <w:r>
        <w:rPr>
          <w:sz w:val="26"/>
        </w:rPr>
        <w:t>vào</w:t>
      </w:r>
      <w:r>
        <w:rPr>
          <w:spacing w:val="-3"/>
          <w:sz w:val="26"/>
        </w:rPr>
        <w:t xml:space="preserve"> </w:t>
      </w:r>
      <w:r>
        <w:rPr>
          <w:sz w:val="26"/>
        </w:rPr>
        <w:t>Isrc.</w:t>
      </w:r>
      <w:r>
        <w:rPr>
          <w:spacing w:val="-7"/>
          <w:sz w:val="26"/>
        </w:rPr>
        <w:t xml:space="preserve"> </w:t>
      </w:r>
      <w:r>
        <w:rPr>
          <w:sz w:val="26"/>
        </w:rPr>
        <w:t>Tại</w:t>
      </w:r>
      <w:r>
        <w:rPr>
          <w:spacing w:val="-4"/>
          <w:sz w:val="26"/>
        </w:rPr>
        <w:t xml:space="preserve"> </w:t>
      </w:r>
      <w:r>
        <w:rPr>
          <w:sz w:val="26"/>
        </w:rPr>
        <w:t>vị</w:t>
      </w:r>
      <w:r>
        <w:rPr>
          <w:spacing w:val="-3"/>
          <w:sz w:val="26"/>
        </w:rPr>
        <w:t xml:space="preserve"> </w:t>
      </w:r>
      <w:r>
        <w:rPr>
          <w:sz w:val="26"/>
        </w:rPr>
        <w:t>trí</w:t>
      </w:r>
      <w:r>
        <w:rPr>
          <w:spacing w:val="-3"/>
          <w:sz w:val="26"/>
        </w:rPr>
        <w:t xml:space="preserve"> </w:t>
      </w:r>
      <w:r>
        <w:rPr>
          <w:sz w:val="26"/>
        </w:rPr>
        <w:t>mỗi</w:t>
      </w:r>
      <w:r>
        <w:rPr>
          <w:spacing w:val="-3"/>
          <w:sz w:val="26"/>
        </w:rPr>
        <w:t xml:space="preserve"> </w:t>
      </w:r>
      <w:r>
        <w:rPr>
          <w:sz w:val="26"/>
        </w:rPr>
        <w:t>điểm</w:t>
      </w:r>
      <w:r>
        <w:rPr>
          <w:spacing w:val="-3"/>
          <w:sz w:val="26"/>
        </w:rPr>
        <w:t xml:space="preserve"> </w:t>
      </w:r>
      <w:r>
        <w:rPr>
          <w:sz w:val="26"/>
        </w:rPr>
        <w:t>ảnh</w:t>
      </w:r>
      <w:r>
        <w:rPr>
          <w:spacing w:val="-4"/>
          <w:sz w:val="26"/>
        </w:rPr>
        <w:t xml:space="preserve"> </w:t>
      </w:r>
      <w:r>
        <w:rPr>
          <w:sz w:val="26"/>
        </w:rPr>
        <w:t>lấy</w:t>
      </w:r>
      <w:r>
        <w:rPr>
          <w:spacing w:val="-3"/>
          <w:sz w:val="26"/>
        </w:rPr>
        <w:t xml:space="preserve"> </w:t>
      </w:r>
      <w:r>
        <w:rPr>
          <w:sz w:val="26"/>
        </w:rPr>
        <w:t>giá</w:t>
      </w:r>
      <w:r>
        <w:rPr>
          <w:spacing w:val="-3"/>
          <w:sz w:val="26"/>
        </w:rPr>
        <w:t xml:space="preserve"> </w:t>
      </w:r>
      <w:r>
        <w:rPr>
          <w:sz w:val="26"/>
        </w:rPr>
        <w:t>trị</w:t>
      </w:r>
      <w:r>
        <w:rPr>
          <w:spacing w:val="-3"/>
          <w:sz w:val="26"/>
        </w:rPr>
        <w:t xml:space="preserve"> </w:t>
      </w:r>
      <w:r>
        <w:rPr>
          <w:sz w:val="26"/>
        </w:rPr>
        <w:t>của</w:t>
      </w:r>
      <w:r>
        <w:rPr>
          <w:spacing w:val="-3"/>
          <w:sz w:val="26"/>
        </w:rPr>
        <w:t xml:space="preserve"> </w:t>
      </w:r>
      <w:r>
        <w:rPr>
          <w:sz w:val="26"/>
        </w:rPr>
        <w:t>các</w:t>
      </w:r>
      <w:r>
        <w:rPr>
          <w:spacing w:val="-4"/>
          <w:sz w:val="26"/>
        </w:rPr>
        <w:t xml:space="preserve"> </w:t>
      </w:r>
      <w:r>
        <w:rPr>
          <w:sz w:val="26"/>
        </w:rPr>
        <w:t>điểm ảnh tương ứng trong vùng (3x3) của ảnh gốc đặt vào ma trận lọc (Kernel). Giá trị điểm ảnh của ảnh đầu ra Idst là giá trị trung bình của tất cả các điểm trong ảnh trong ma trận lọc</w:t>
      </w:r>
      <w:r>
        <w:rPr>
          <w:spacing w:val="-23"/>
          <w:sz w:val="26"/>
        </w:rPr>
        <w:t xml:space="preserve"> </w:t>
      </w:r>
      <w:r>
        <w:rPr>
          <w:sz w:val="26"/>
        </w:rPr>
        <w:t>(Kernel).</w:t>
      </w:r>
    </w:p>
    <w:p>
      <w:pPr>
        <w:pStyle w:val="8"/>
        <w:numPr>
          <w:ilvl w:val="2"/>
          <w:numId w:val="5"/>
        </w:numPr>
        <w:tabs>
          <w:tab w:val="left" w:pos="2619"/>
          <w:tab w:val="left" w:pos="2620"/>
        </w:tabs>
        <w:spacing w:before="240" w:after="0" w:line="240" w:lineRule="auto"/>
        <w:ind w:left="2620" w:right="0" w:hanging="360"/>
        <w:jc w:val="left"/>
        <w:rPr>
          <w:i/>
        </w:rPr>
      </w:pPr>
      <w:r>
        <w:rPr>
          <w:i/>
        </w:rPr>
        <w:t>Thuật</w:t>
      </w:r>
      <w:r>
        <w:rPr>
          <w:i/>
          <w:spacing w:val="-2"/>
        </w:rPr>
        <w:t xml:space="preserve"> </w:t>
      </w:r>
      <w:r>
        <w:rPr>
          <w:i/>
        </w:rPr>
        <w:t>toán</w:t>
      </w:r>
    </w:p>
    <w:p>
      <w:pPr>
        <w:pStyle w:val="21"/>
        <w:numPr>
          <w:ilvl w:val="3"/>
          <w:numId w:val="5"/>
        </w:numPr>
        <w:tabs>
          <w:tab w:val="left" w:pos="2979"/>
          <w:tab w:val="left" w:pos="2980"/>
        </w:tabs>
        <w:spacing w:before="165" w:after="0" w:line="276" w:lineRule="auto"/>
        <w:ind w:left="2980" w:right="1479" w:hanging="360"/>
        <w:jc w:val="left"/>
        <w:rPr>
          <w:sz w:val="26"/>
        </w:rPr>
      </w:pPr>
      <w:r>
        <w:rPr>
          <w:sz w:val="26"/>
        </w:rPr>
        <w:t>1 ảnh đầu vào với I(x,y) là giá trị điểm ảnh tại 1 điểm (x,y)</w:t>
      </w:r>
      <w:r>
        <w:rPr>
          <w:spacing w:val="-47"/>
          <w:sz w:val="26"/>
        </w:rPr>
        <w:t xml:space="preserve"> </w:t>
      </w:r>
      <w:r>
        <w:rPr>
          <w:sz w:val="26"/>
        </w:rPr>
        <w:t>và 1 ngưỡng</w:t>
      </w:r>
      <w:r>
        <w:rPr>
          <w:spacing w:val="-3"/>
          <w:sz w:val="26"/>
        </w:rPr>
        <w:t xml:space="preserve"> </w:t>
      </w:r>
      <w:r>
        <w:rPr>
          <w:sz w:val="26"/>
        </w:rPr>
        <w:t>θ.</w:t>
      </w:r>
    </w:p>
    <w:p>
      <w:pPr>
        <w:pStyle w:val="11"/>
        <w:spacing w:before="4"/>
        <w:rPr>
          <w:sz w:val="24"/>
        </w:rPr>
      </w:pPr>
    </w:p>
    <w:p>
      <w:pPr>
        <w:pStyle w:val="21"/>
        <w:numPr>
          <w:ilvl w:val="4"/>
          <w:numId w:val="5"/>
        </w:numPr>
        <w:tabs>
          <w:tab w:val="left" w:pos="3339"/>
          <w:tab w:val="left" w:pos="3340"/>
        </w:tabs>
        <w:spacing w:before="0" w:after="0" w:line="276" w:lineRule="auto"/>
        <w:ind w:left="3340" w:right="2173" w:hanging="360"/>
        <w:jc w:val="left"/>
        <w:rPr>
          <w:sz w:val="26"/>
        </w:rPr>
      </w:pPr>
      <w:r>
        <w:rPr>
          <w:sz w:val="26"/>
        </w:rPr>
        <w:t>Bước 1: Tính tổng các thành phần trong ma trận</w:t>
      </w:r>
      <w:r>
        <w:rPr>
          <w:spacing w:val="-42"/>
          <w:sz w:val="26"/>
        </w:rPr>
        <w:t xml:space="preserve"> </w:t>
      </w:r>
      <w:r>
        <w:rPr>
          <w:sz w:val="26"/>
        </w:rPr>
        <w:t>lọc (Kernel).</w:t>
      </w:r>
    </w:p>
    <w:p>
      <w:pPr>
        <w:pStyle w:val="21"/>
        <w:numPr>
          <w:ilvl w:val="4"/>
          <w:numId w:val="5"/>
        </w:numPr>
        <w:tabs>
          <w:tab w:val="left" w:pos="3339"/>
          <w:tab w:val="left" w:pos="3340"/>
        </w:tabs>
        <w:spacing w:before="0" w:after="0" w:line="276" w:lineRule="auto"/>
        <w:ind w:left="3340" w:right="1454" w:hanging="360"/>
        <w:jc w:val="left"/>
        <w:rPr>
          <w:sz w:val="26"/>
        </w:rPr>
      </w:pPr>
      <w:r>
        <w:rPr>
          <w:sz w:val="26"/>
        </w:rPr>
        <w:t>Bước 2: Chia lấy trung bình của tổng các thành phần</w:t>
      </w:r>
      <w:r>
        <w:rPr>
          <w:spacing w:val="-43"/>
          <w:sz w:val="26"/>
        </w:rPr>
        <w:t xml:space="preserve"> </w:t>
      </w:r>
      <w:r>
        <w:rPr>
          <w:sz w:val="26"/>
        </w:rPr>
        <w:t>trong ma trận được tính ở trên với số lượng các phần tử của cửa sổ lọc ra 1 giá trị Itb(x,</w:t>
      </w:r>
      <w:r>
        <w:rPr>
          <w:spacing w:val="-9"/>
          <w:sz w:val="26"/>
        </w:rPr>
        <w:t xml:space="preserve"> </w:t>
      </w:r>
      <w:r>
        <w:rPr>
          <w:sz w:val="26"/>
        </w:rPr>
        <w:t>y).</w:t>
      </w:r>
    </w:p>
    <w:p>
      <w:pPr>
        <w:pStyle w:val="21"/>
        <w:numPr>
          <w:ilvl w:val="4"/>
          <w:numId w:val="5"/>
        </w:numPr>
        <w:tabs>
          <w:tab w:val="left" w:pos="3339"/>
          <w:tab w:val="left" w:pos="3340"/>
        </w:tabs>
        <w:spacing w:before="0" w:after="0" w:line="240" w:lineRule="auto"/>
        <w:ind w:left="3340" w:right="0" w:hanging="360"/>
        <w:jc w:val="left"/>
        <w:rPr>
          <w:sz w:val="26"/>
        </w:rPr>
      </w:pPr>
      <w:r>
        <w:rPr>
          <w:sz w:val="26"/>
        </w:rPr>
        <w:t>Bước 3: Hiệu</w:t>
      </w:r>
      <w:r>
        <w:rPr>
          <w:spacing w:val="-4"/>
          <w:sz w:val="26"/>
        </w:rPr>
        <w:t xml:space="preserve"> </w:t>
      </w:r>
      <w:r>
        <w:rPr>
          <w:sz w:val="26"/>
        </w:rPr>
        <w:t>chỉnh:</w:t>
      </w:r>
    </w:p>
    <w:p>
      <w:pPr>
        <w:pStyle w:val="21"/>
        <w:numPr>
          <w:ilvl w:val="5"/>
          <w:numId w:val="5"/>
        </w:numPr>
        <w:tabs>
          <w:tab w:val="left" w:pos="4059"/>
          <w:tab w:val="left" w:pos="4060"/>
        </w:tabs>
        <w:spacing w:before="45" w:after="0" w:line="240" w:lineRule="auto"/>
        <w:ind w:left="4060" w:right="0" w:hanging="360"/>
        <w:jc w:val="left"/>
        <w:rPr>
          <w:sz w:val="26"/>
        </w:rPr>
      </w:pPr>
      <w:r>
        <w:rPr>
          <w:sz w:val="26"/>
        </w:rPr>
        <w:t>Nếu I(x,y) - Itb(x,y) &gt; θ thì I(x,y) =</w:t>
      </w:r>
      <w:r>
        <w:rPr>
          <w:spacing w:val="-15"/>
          <w:sz w:val="26"/>
        </w:rPr>
        <w:t xml:space="preserve"> </w:t>
      </w:r>
      <w:r>
        <w:rPr>
          <w:sz w:val="26"/>
        </w:rPr>
        <w:t>Itb(x,y).</w:t>
      </w:r>
    </w:p>
    <w:p>
      <w:pPr>
        <w:pStyle w:val="21"/>
        <w:numPr>
          <w:ilvl w:val="5"/>
          <w:numId w:val="5"/>
        </w:numPr>
        <w:tabs>
          <w:tab w:val="left" w:pos="4059"/>
          <w:tab w:val="left" w:pos="4060"/>
        </w:tabs>
        <w:spacing w:before="45" w:after="0" w:line="240" w:lineRule="auto"/>
        <w:ind w:left="4060" w:right="0" w:hanging="360"/>
        <w:jc w:val="left"/>
        <w:rPr>
          <w:sz w:val="26"/>
        </w:rPr>
      </w:pPr>
      <w:r>
        <w:rPr>
          <w:sz w:val="26"/>
        </w:rPr>
        <w:t>Nếu I(x,y) - Itb(x,y) &lt;= θ thì I(x,y) =</w:t>
      </w:r>
      <w:r>
        <w:rPr>
          <w:spacing w:val="-37"/>
          <w:sz w:val="26"/>
        </w:rPr>
        <w:t xml:space="preserve"> </w:t>
      </w:r>
      <w:r>
        <w:rPr>
          <w:sz w:val="26"/>
        </w:rPr>
        <w:t>I(x,y).</w:t>
      </w:r>
    </w:p>
    <w:p>
      <w:pPr>
        <w:pStyle w:val="11"/>
        <w:spacing w:before="3"/>
        <w:rPr>
          <w:sz w:val="28"/>
        </w:rPr>
      </w:pPr>
    </w:p>
    <w:p>
      <w:pPr>
        <w:pStyle w:val="8"/>
        <w:numPr>
          <w:ilvl w:val="2"/>
          <w:numId w:val="5"/>
        </w:numPr>
        <w:tabs>
          <w:tab w:val="left" w:pos="2619"/>
          <w:tab w:val="left" w:pos="2620"/>
        </w:tabs>
        <w:spacing w:before="0" w:after="0" w:line="240" w:lineRule="auto"/>
        <w:ind w:left="2620" w:right="0" w:hanging="360"/>
        <w:jc w:val="left"/>
        <w:rPr>
          <w:i/>
        </w:rPr>
      </w:pPr>
      <w:r>
        <w:rPr>
          <w:i/>
        </w:rPr>
        <w:t>Chú</w:t>
      </w:r>
      <w:r>
        <w:rPr>
          <w:i/>
          <w:spacing w:val="-3"/>
        </w:rPr>
        <w:t xml:space="preserve"> </w:t>
      </w:r>
      <w:r>
        <w:rPr>
          <w:i/>
        </w:rPr>
        <w:t>ý</w:t>
      </w:r>
    </w:p>
    <w:p>
      <w:pPr>
        <w:pStyle w:val="21"/>
        <w:numPr>
          <w:ilvl w:val="3"/>
          <w:numId w:val="5"/>
        </w:numPr>
        <w:tabs>
          <w:tab w:val="left" w:pos="2979"/>
          <w:tab w:val="left" w:pos="2980"/>
        </w:tabs>
        <w:spacing w:before="165" w:after="0" w:line="276" w:lineRule="auto"/>
        <w:ind w:left="2980" w:right="1546" w:hanging="360"/>
        <w:jc w:val="left"/>
        <w:rPr>
          <w:sz w:val="26"/>
        </w:rPr>
      </w:pPr>
      <w:r>
        <w:rPr>
          <w:sz w:val="26"/>
        </w:rPr>
        <w:t>θ là 1 giá trị cho trước và có thể có hoặc không tùy thuộc</w:t>
      </w:r>
      <w:r>
        <w:rPr>
          <w:spacing w:val="-45"/>
          <w:sz w:val="26"/>
        </w:rPr>
        <w:t xml:space="preserve"> </w:t>
      </w:r>
      <w:r>
        <w:rPr>
          <w:sz w:val="26"/>
        </w:rPr>
        <w:t>vào mục</w:t>
      </w:r>
      <w:r>
        <w:rPr>
          <w:spacing w:val="-2"/>
          <w:sz w:val="26"/>
        </w:rPr>
        <w:t xml:space="preserve"> </w:t>
      </w:r>
      <w:r>
        <w:rPr>
          <w:sz w:val="26"/>
        </w:rPr>
        <w:t>đích.</w:t>
      </w:r>
    </w:p>
    <w:p>
      <w:pPr>
        <w:pStyle w:val="8"/>
        <w:numPr>
          <w:ilvl w:val="2"/>
          <w:numId w:val="5"/>
        </w:numPr>
        <w:tabs>
          <w:tab w:val="left" w:pos="2619"/>
          <w:tab w:val="left" w:pos="2620"/>
        </w:tabs>
        <w:spacing w:before="240" w:after="0" w:line="240" w:lineRule="auto"/>
        <w:ind w:left="2620" w:right="0" w:hanging="360"/>
        <w:jc w:val="left"/>
        <w:rPr>
          <w:i/>
        </w:rPr>
      </w:pPr>
      <w:r>
        <w:rPr>
          <w:i/>
        </w:rPr>
        <w:t>Tác</w:t>
      </w:r>
      <w:r>
        <w:rPr>
          <w:i/>
          <w:spacing w:val="-2"/>
        </w:rPr>
        <w:t xml:space="preserve"> </w:t>
      </w:r>
      <w:r>
        <w:rPr>
          <w:i/>
        </w:rPr>
        <w:t>dụng</w:t>
      </w:r>
    </w:p>
    <w:p>
      <w:pPr>
        <w:pStyle w:val="21"/>
        <w:numPr>
          <w:ilvl w:val="3"/>
          <w:numId w:val="5"/>
        </w:numPr>
        <w:tabs>
          <w:tab w:val="left" w:pos="3339"/>
          <w:tab w:val="left" w:pos="3340"/>
        </w:tabs>
        <w:spacing w:before="165" w:after="0" w:line="276" w:lineRule="auto"/>
        <w:ind w:left="3340" w:right="1465" w:hanging="360"/>
        <w:jc w:val="left"/>
        <w:rPr>
          <w:sz w:val="26"/>
        </w:rPr>
      </w:pPr>
      <w:r>
        <w:rPr>
          <w:spacing w:val="-3"/>
          <w:sz w:val="26"/>
        </w:rPr>
        <w:t xml:space="preserve">Trong </w:t>
      </w:r>
      <w:r>
        <w:rPr>
          <w:sz w:val="26"/>
        </w:rPr>
        <w:t>lọc trung bình, thường ưu tiên cho các hướng để bảo vệ biên của ảnh khỏi bị mờ khi làm trơn ảnh. Các</w:t>
      </w:r>
      <w:r>
        <w:rPr>
          <w:spacing w:val="-42"/>
          <w:sz w:val="26"/>
        </w:rPr>
        <w:t xml:space="preserve"> </w:t>
      </w:r>
      <w:r>
        <w:rPr>
          <w:sz w:val="26"/>
        </w:rPr>
        <w:t>kiểu ma trận lọc (Kernel) được sử dụng tùy theo các trường hợp khác nhau. Các bộ lọc trên là bộ lọc tuyến tính theo nghĩa là điểm ảnh ở tâm cửa sổ sẽ được thay bởi tổ hợp các điểm lân cận chập với ma trận lọc</w:t>
      </w:r>
      <w:r>
        <w:rPr>
          <w:spacing w:val="-19"/>
          <w:sz w:val="26"/>
        </w:rPr>
        <w:t xml:space="preserve"> </w:t>
      </w:r>
      <w:r>
        <w:rPr>
          <w:sz w:val="26"/>
        </w:rPr>
        <w:t>(Kernel).</w:t>
      </w:r>
    </w:p>
    <w:p>
      <w:pPr>
        <w:pStyle w:val="11"/>
        <w:rPr>
          <w:sz w:val="28"/>
        </w:rPr>
      </w:pPr>
    </w:p>
    <w:p>
      <w:pPr>
        <w:pStyle w:val="11"/>
        <w:spacing w:before="9"/>
        <w:rPr>
          <w:sz w:val="22"/>
        </w:rPr>
      </w:pPr>
    </w:p>
    <w:p>
      <w:pPr>
        <w:pStyle w:val="4"/>
        <w:numPr>
          <w:ilvl w:val="1"/>
          <w:numId w:val="4"/>
        </w:numPr>
        <w:tabs>
          <w:tab w:val="left" w:pos="1811"/>
        </w:tabs>
        <w:spacing w:before="0" w:after="0" w:line="240" w:lineRule="auto"/>
        <w:ind w:left="1811" w:right="0" w:hanging="271"/>
        <w:jc w:val="left"/>
      </w:pPr>
      <w:bookmarkStart w:id="5" w:name="_TOC_250017"/>
      <w:bookmarkEnd w:id="5"/>
      <w:r>
        <w:t>Đặc trưng của ảnh</w:t>
      </w:r>
    </w:p>
    <w:p>
      <w:pPr>
        <w:pStyle w:val="21"/>
        <w:numPr>
          <w:ilvl w:val="2"/>
          <w:numId w:val="4"/>
        </w:numPr>
        <w:tabs>
          <w:tab w:val="left" w:pos="2979"/>
          <w:tab w:val="left" w:pos="2980"/>
        </w:tabs>
        <w:spacing w:before="222" w:after="0" w:line="240" w:lineRule="auto"/>
        <w:ind w:left="2980" w:right="0" w:hanging="360"/>
        <w:jc w:val="left"/>
        <w:rPr>
          <w:sz w:val="26"/>
        </w:rPr>
      </w:pPr>
      <w:r>
        <w:rPr>
          <w:sz w:val="26"/>
        </w:rPr>
        <w:t>Đặc trưng màu</w:t>
      </w:r>
      <w:r>
        <w:rPr>
          <w:spacing w:val="-4"/>
          <w:sz w:val="26"/>
        </w:rPr>
        <w:t xml:space="preserve"> </w:t>
      </w:r>
      <w:r>
        <w:rPr>
          <w:sz w:val="26"/>
        </w:rPr>
        <w:t>sắc</w:t>
      </w:r>
    </w:p>
    <w:p>
      <w:pPr>
        <w:pStyle w:val="21"/>
        <w:numPr>
          <w:ilvl w:val="2"/>
          <w:numId w:val="4"/>
        </w:numPr>
        <w:tabs>
          <w:tab w:val="left" w:pos="2979"/>
          <w:tab w:val="left" w:pos="2980"/>
        </w:tabs>
        <w:spacing w:before="45" w:after="0" w:line="240" w:lineRule="auto"/>
        <w:ind w:left="2980" w:right="0" w:hanging="360"/>
        <w:jc w:val="left"/>
        <w:rPr>
          <w:sz w:val="26"/>
        </w:rPr>
      </w:pPr>
      <w:r>
        <w:rPr>
          <w:sz w:val="26"/>
        </w:rPr>
        <w:t>Đặc trưng kết</w:t>
      </w:r>
      <w:r>
        <w:rPr>
          <w:spacing w:val="-4"/>
          <w:sz w:val="26"/>
        </w:rPr>
        <w:t xml:space="preserve"> </w:t>
      </w:r>
      <w:r>
        <w:rPr>
          <w:sz w:val="26"/>
        </w:rPr>
        <w:t>cấu</w:t>
      </w:r>
    </w:p>
    <w:p>
      <w:pPr>
        <w:pStyle w:val="21"/>
        <w:numPr>
          <w:ilvl w:val="2"/>
          <w:numId w:val="4"/>
        </w:numPr>
        <w:tabs>
          <w:tab w:val="left" w:pos="2979"/>
          <w:tab w:val="left" w:pos="2980"/>
        </w:tabs>
        <w:spacing w:before="45" w:after="0" w:line="240" w:lineRule="auto"/>
        <w:ind w:left="2980" w:right="0" w:hanging="360"/>
        <w:jc w:val="left"/>
        <w:rPr>
          <w:sz w:val="26"/>
        </w:rPr>
      </w:pPr>
      <w:r>
        <w:rPr>
          <w:sz w:val="26"/>
        </w:rPr>
        <w:t>Đặc trưng hình</w:t>
      </w:r>
      <w:r>
        <w:rPr>
          <w:spacing w:val="-4"/>
          <w:sz w:val="26"/>
        </w:rPr>
        <w:t xml:space="preserve"> </w:t>
      </w:r>
      <w:r>
        <w:rPr>
          <w:sz w:val="26"/>
        </w:rPr>
        <w:t>dạng</w:t>
      </w:r>
    </w:p>
    <w:p>
      <w:pPr>
        <w:pStyle w:val="21"/>
        <w:numPr>
          <w:ilvl w:val="2"/>
          <w:numId w:val="4"/>
        </w:numPr>
        <w:tabs>
          <w:tab w:val="left" w:pos="2979"/>
          <w:tab w:val="left" w:pos="2980"/>
        </w:tabs>
        <w:spacing w:before="45" w:after="0" w:line="240" w:lineRule="auto"/>
        <w:ind w:left="2980" w:right="0" w:hanging="360"/>
        <w:jc w:val="left"/>
        <w:rPr>
          <w:sz w:val="26"/>
        </w:rPr>
      </w:pPr>
      <w:r>
        <w:rPr>
          <w:sz w:val="26"/>
        </w:rPr>
        <w:t>Đặc trưng cục bộ bất</w:t>
      </w:r>
      <w:r>
        <w:rPr>
          <w:spacing w:val="-6"/>
          <w:sz w:val="26"/>
        </w:rPr>
        <w:t xml:space="preserve"> </w:t>
      </w:r>
      <w:r>
        <w:rPr>
          <w:sz w:val="26"/>
        </w:rPr>
        <w:t>biến</w:t>
      </w:r>
    </w:p>
    <w:p>
      <w:pPr>
        <w:spacing w:after="0" w:line="240" w:lineRule="auto"/>
        <w:jc w:val="left"/>
        <w:rPr>
          <w:sz w:val="26"/>
        </w:rPr>
        <w:sectPr>
          <w:pgSz w:w="12240" w:h="15840"/>
          <w:pgMar w:top="1380" w:right="0" w:bottom="280" w:left="1340" w:header="720" w:footer="720" w:gutter="0"/>
          <w:cols w:space="720" w:num="1"/>
        </w:sectPr>
      </w:pPr>
    </w:p>
    <w:p>
      <w:pPr>
        <w:pStyle w:val="11"/>
        <w:rPr>
          <w:sz w:val="20"/>
        </w:rPr>
      </w:pPr>
    </w:p>
    <w:p>
      <w:pPr>
        <w:pStyle w:val="11"/>
        <w:rPr>
          <w:sz w:val="20"/>
        </w:rPr>
      </w:pPr>
    </w:p>
    <w:p>
      <w:pPr>
        <w:pStyle w:val="11"/>
        <w:rPr>
          <w:sz w:val="20"/>
        </w:rPr>
      </w:pPr>
    </w:p>
    <w:p>
      <w:pPr>
        <w:pStyle w:val="4"/>
        <w:numPr>
          <w:ilvl w:val="1"/>
          <w:numId w:val="4"/>
        </w:numPr>
        <w:tabs>
          <w:tab w:val="left" w:pos="1811"/>
        </w:tabs>
        <w:spacing w:before="257" w:after="0" w:line="240" w:lineRule="auto"/>
        <w:ind w:left="1811" w:right="0" w:hanging="271"/>
        <w:jc w:val="left"/>
      </w:pPr>
      <w:bookmarkStart w:id="6" w:name="_TOC_250016"/>
      <w:bookmarkEnd w:id="6"/>
      <w:r>
        <w:t>Ảnh và biểu diễn ảnh:</w:t>
      </w:r>
    </w:p>
    <w:p>
      <w:pPr>
        <w:pStyle w:val="21"/>
        <w:numPr>
          <w:ilvl w:val="2"/>
          <w:numId w:val="4"/>
        </w:numPr>
        <w:tabs>
          <w:tab w:val="left" w:pos="2619"/>
          <w:tab w:val="left" w:pos="2620"/>
        </w:tabs>
        <w:spacing w:before="222" w:after="0" w:line="276" w:lineRule="auto"/>
        <w:ind w:left="2620" w:right="1496" w:hanging="360"/>
        <w:jc w:val="left"/>
        <w:rPr>
          <w:sz w:val="26"/>
        </w:rPr>
      </w:pPr>
      <w:r>
        <w:rPr>
          <w:sz w:val="26"/>
        </w:rPr>
        <w:t>Ảnh trong thực tế là một ảnh liên tục cả về không gian và giá trị độ</w:t>
      </w:r>
      <w:r>
        <w:rPr>
          <w:spacing w:val="-4"/>
          <w:sz w:val="26"/>
        </w:rPr>
        <w:t xml:space="preserve"> </w:t>
      </w:r>
      <w:r>
        <w:rPr>
          <w:sz w:val="26"/>
        </w:rPr>
        <w:t>sáng.</w:t>
      </w:r>
      <w:r>
        <w:rPr>
          <w:spacing w:val="-3"/>
          <w:sz w:val="26"/>
        </w:rPr>
        <w:t xml:space="preserve"> </w:t>
      </w:r>
      <w:r>
        <w:rPr>
          <w:sz w:val="26"/>
        </w:rPr>
        <w:t>Để</w:t>
      </w:r>
      <w:r>
        <w:rPr>
          <w:spacing w:val="-3"/>
          <w:sz w:val="26"/>
        </w:rPr>
        <w:t xml:space="preserve"> </w:t>
      </w:r>
      <w:r>
        <w:rPr>
          <w:sz w:val="26"/>
        </w:rPr>
        <w:t>có</w:t>
      </w:r>
      <w:r>
        <w:rPr>
          <w:spacing w:val="-3"/>
          <w:sz w:val="26"/>
        </w:rPr>
        <w:t xml:space="preserve"> </w:t>
      </w:r>
      <w:r>
        <w:rPr>
          <w:sz w:val="26"/>
        </w:rPr>
        <w:t>thể</w:t>
      </w:r>
      <w:r>
        <w:rPr>
          <w:spacing w:val="-4"/>
          <w:sz w:val="26"/>
        </w:rPr>
        <w:t xml:space="preserve"> </w:t>
      </w:r>
      <w:r>
        <w:rPr>
          <w:sz w:val="26"/>
        </w:rPr>
        <w:t>xử</w:t>
      </w:r>
      <w:r>
        <w:rPr>
          <w:spacing w:val="-3"/>
          <w:sz w:val="26"/>
        </w:rPr>
        <w:t xml:space="preserve"> </w:t>
      </w:r>
      <w:r>
        <w:rPr>
          <w:sz w:val="26"/>
        </w:rPr>
        <w:t>lý</w:t>
      </w:r>
      <w:r>
        <w:rPr>
          <w:spacing w:val="-3"/>
          <w:sz w:val="26"/>
        </w:rPr>
        <w:t xml:space="preserve"> </w:t>
      </w:r>
      <w:r>
        <w:rPr>
          <w:sz w:val="26"/>
        </w:rPr>
        <w:t>ảnh</w:t>
      </w:r>
      <w:r>
        <w:rPr>
          <w:spacing w:val="-3"/>
          <w:sz w:val="26"/>
        </w:rPr>
        <w:t xml:space="preserve"> </w:t>
      </w:r>
      <w:r>
        <w:rPr>
          <w:sz w:val="26"/>
        </w:rPr>
        <w:t>bằng</w:t>
      </w:r>
      <w:r>
        <w:rPr>
          <w:spacing w:val="-3"/>
          <w:sz w:val="26"/>
        </w:rPr>
        <w:t xml:space="preserve"> </w:t>
      </w:r>
      <w:r>
        <w:rPr>
          <w:sz w:val="26"/>
        </w:rPr>
        <w:t>máy</w:t>
      </w:r>
      <w:r>
        <w:rPr>
          <w:spacing w:val="-4"/>
          <w:sz w:val="26"/>
        </w:rPr>
        <w:t xml:space="preserve"> </w:t>
      </w:r>
      <w:r>
        <w:rPr>
          <w:sz w:val="26"/>
        </w:rPr>
        <w:t>tính</w:t>
      </w:r>
      <w:r>
        <w:rPr>
          <w:spacing w:val="-3"/>
          <w:sz w:val="26"/>
        </w:rPr>
        <w:t xml:space="preserve"> </w:t>
      </w:r>
      <w:r>
        <w:rPr>
          <w:sz w:val="26"/>
        </w:rPr>
        <w:t>thì</w:t>
      </w:r>
      <w:r>
        <w:rPr>
          <w:spacing w:val="-3"/>
          <w:sz w:val="26"/>
        </w:rPr>
        <w:t xml:space="preserve"> </w:t>
      </w:r>
      <w:r>
        <w:rPr>
          <w:sz w:val="26"/>
        </w:rPr>
        <w:t>cần</w:t>
      </w:r>
      <w:r>
        <w:rPr>
          <w:spacing w:val="-3"/>
          <w:sz w:val="26"/>
        </w:rPr>
        <w:t xml:space="preserve"> </w:t>
      </w:r>
      <w:r>
        <w:rPr>
          <w:sz w:val="26"/>
        </w:rPr>
        <w:t>thiết</w:t>
      </w:r>
      <w:r>
        <w:rPr>
          <w:spacing w:val="-4"/>
          <w:sz w:val="26"/>
        </w:rPr>
        <w:t xml:space="preserve"> </w:t>
      </w:r>
      <w:r>
        <w:rPr>
          <w:sz w:val="26"/>
        </w:rPr>
        <w:t>phải</w:t>
      </w:r>
      <w:r>
        <w:rPr>
          <w:spacing w:val="-3"/>
          <w:sz w:val="26"/>
        </w:rPr>
        <w:t xml:space="preserve"> </w:t>
      </w:r>
      <w:r>
        <w:rPr>
          <w:sz w:val="26"/>
        </w:rPr>
        <w:t>tiến hành số hóa</w:t>
      </w:r>
      <w:r>
        <w:rPr>
          <w:spacing w:val="-4"/>
          <w:sz w:val="26"/>
        </w:rPr>
        <w:t xml:space="preserve"> </w:t>
      </w:r>
      <w:r>
        <w:rPr>
          <w:sz w:val="26"/>
        </w:rPr>
        <w:t>ảnh</w:t>
      </w:r>
    </w:p>
    <w:p>
      <w:pPr>
        <w:pStyle w:val="21"/>
        <w:numPr>
          <w:ilvl w:val="2"/>
          <w:numId w:val="4"/>
        </w:numPr>
        <w:tabs>
          <w:tab w:val="left" w:pos="2620"/>
        </w:tabs>
        <w:spacing w:before="1" w:after="0" w:line="276" w:lineRule="auto"/>
        <w:ind w:left="2620" w:right="1731" w:hanging="360"/>
        <w:jc w:val="both"/>
        <w:rPr>
          <w:sz w:val="26"/>
        </w:rPr>
      </w:pPr>
      <w:r>
        <w:rPr>
          <w:sz w:val="26"/>
        </w:rPr>
        <w:t>Quá trình số hóa biến đổi các tín hiệu liên tục sang tín hiệu rời rạc thông qua quá trình lấy mẫu (rời rạc hóa về không gian) và lượng tử hóa các thành phần giá trị mà về nguyên tắc bằng</w:t>
      </w:r>
      <w:r>
        <w:rPr>
          <w:spacing w:val="-46"/>
          <w:sz w:val="26"/>
        </w:rPr>
        <w:t xml:space="preserve"> </w:t>
      </w:r>
      <w:r>
        <w:rPr>
          <w:sz w:val="26"/>
        </w:rPr>
        <w:t>mắt thường không thể phân biệt được hai điểm liền kề</w:t>
      </w:r>
      <w:r>
        <w:rPr>
          <w:spacing w:val="-24"/>
          <w:sz w:val="26"/>
        </w:rPr>
        <w:t xml:space="preserve"> </w:t>
      </w:r>
      <w:r>
        <w:rPr>
          <w:sz w:val="26"/>
        </w:rPr>
        <w:t>nhau</w:t>
      </w:r>
    </w:p>
    <w:p>
      <w:pPr>
        <w:pStyle w:val="21"/>
        <w:numPr>
          <w:ilvl w:val="2"/>
          <w:numId w:val="4"/>
        </w:numPr>
        <w:tabs>
          <w:tab w:val="left" w:pos="2620"/>
        </w:tabs>
        <w:spacing w:before="0" w:after="0" w:line="276" w:lineRule="auto"/>
        <w:ind w:left="2620" w:right="1528" w:hanging="360"/>
        <w:jc w:val="both"/>
        <w:rPr>
          <w:sz w:val="26"/>
        </w:rPr>
      </w:pPr>
      <w:r>
        <w:rPr>
          <w:sz w:val="26"/>
        </w:rPr>
        <w:t>màn hình khụng liên tục mà gồm các điểm nhỏ, gọi là pixel.</w:t>
      </w:r>
      <w:r>
        <w:rPr>
          <w:spacing w:val="-47"/>
          <w:sz w:val="26"/>
        </w:rPr>
        <w:t xml:space="preserve"> </w:t>
      </w:r>
      <w:r>
        <w:rPr>
          <w:sz w:val="26"/>
        </w:rPr>
        <w:t>Mỗi pixel gồm một tập tọa độ (x, y) và</w:t>
      </w:r>
      <w:r>
        <w:rPr>
          <w:spacing w:val="-13"/>
          <w:sz w:val="26"/>
        </w:rPr>
        <w:t xml:space="preserve"> </w:t>
      </w:r>
      <w:r>
        <w:rPr>
          <w:sz w:val="26"/>
        </w:rPr>
        <w:t>màu.</w:t>
      </w:r>
    </w:p>
    <w:p>
      <w:pPr>
        <w:pStyle w:val="21"/>
        <w:numPr>
          <w:ilvl w:val="2"/>
          <w:numId w:val="4"/>
        </w:numPr>
        <w:tabs>
          <w:tab w:val="left" w:pos="2620"/>
        </w:tabs>
        <w:spacing w:before="0" w:after="0" w:line="276" w:lineRule="auto"/>
        <w:ind w:left="2620" w:right="1625" w:hanging="360"/>
        <w:jc w:val="both"/>
        <w:rPr>
          <w:sz w:val="26"/>
        </w:rPr>
      </w:pPr>
      <w:r>
        <w:rPr>
          <w:sz w:val="26"/>
        </w:rPr>
        <w:t>Ảnh có thể được biểu diễn theo một trong hai mô hình: mô</w:t>
      </w:r>
      <w:r>
        <w:rPr>
          <w:spacing w:val="-46"/>
          <w:sz w:val="26"/>
        </w:rPr>
        <w:t xml:space="preserve"> </w:t>
      </w:r>
      <w:r>
        <w:rPr>
          <w:sz w:val="26"/>
        </w:rPr>
        <w:t xml:space="preserve">hình </w:t>
      </w:r>
      <w:r>
        <w:rPr>
          <w:spacing w:val="-6"/>
          <w:sz w:val="26"/>
        </w:rPr>
        <w:t xml:space="preserve">Vector </w:t>
      </w:r>
      <w:r>
        <w:rPr>
          <w:sz w:val="26"/>
        </w:rPr>
        <w:t>hoặc mô hình</w:t>
      </w:r>
      <w:r>
        <w:rPr>
          <w:spacing w:val="1"/>
          <w:sz w:val="26"/>
        </w:rPr>
        <w:t xml:space="preserve"> </w:t>
      </w:r>
      <w:r>
        <w:rPr>
          <w:sz w:val="26"/>
        </w:rPr>
        <w:t>Raster</w:t>
      </w:r>
    </w:p>
    <w:p>
      <w:pPr>
        <w:pStyle w:val="21"/>
        <w:numPr>
          <w:ilvl w:val="3"/>
          <w:numId w:val="4"/>
        </w:numPr>
        <w:tabs>
          <w:tab w:val="left" w:pos="3339"/>
          <w:tab w:val="left" w:pos="3340"/>
        </w:tabs>
        <w:spacing w:before="0" w:after="0" w:line="276" w:lineRule="auto"/>
        <w:ind w:left="3340" w:right="1512" w:hanging="360"/>
        <w:jc w:val="left"/>
        <w:rPr>
          <w:sz w:val="26"/>
        </w:rPr>
      </w:pPr>
      <w:r>
        <w:rPr>
          <w:sz w:val="26"/>
        </w:rPr>
        <w:t xml:space="preserve">Mô hình </w:t>
      </w:r>
      <w:r>
        <w:rPr>
          <w:spacing w:val="-5"/>
          <w:sz w:val="26"/>
        </w:rPr>
        <w:t xml:space="preserve">Vector: </w:t>
      </w:r>
      <w:r>
        <w:rPr>
          <w:sz w:val="26"/>
        </w:rPr>
        <w:t>Ngoài mục đích tiết kiệm không gian lưu trữ, dễ dàng hiển thị và in ấn, các ảnh biểu diễn theo mô hình vector cũng có điểm dễ dàng lựa chọn, sao cho, di chuyển, tìm</w:t>
      </w:r>
      <w:r>
        <w:rPr>
          <w:spacing w:val="-3"/>
          <w:sz w:val="26"/>
        </w:rPr>
        <w:t xml:space="preserve"> </w:t>
      </w:r>
      <w:r>
        <w:rPr>
          <w:sz w:val="26"/>
        </w:rPr>
        <w:t>kiếm</w:t>
      </w:r>
    </w:p>
    <w:p>
      <w:pPr>
        <w:pStyle w:val="21"/>
        <w:numPr>
          <w:ilvl w:val="3"/>
          <w:numId w:val="4"/>
        </w:numPr>
        <w:tabs>
          <w:tab w:val="left" w:pos="3339"/>
          <w:tab w:val="left" w:pos="3340"/>
        </w:tabs>
        <w:spacing w:before="0" w:after="0" w:line="276" w:lineRule="auto"/>
        <w:ind w:left="3340" w:right="1775" w:hanging="360"/>
        <w:jc w:val="left"/>
        <w:rPr>
          <w:sz w:val="26"/>
        </w:rPr>
      </w:pPr>
      <w:r>
        <w:rPr>
          <w:sz w:val="26"/>
        </w:rPr>
        <w:t>Mô hình Raster: Ảnh được biểu diễn dưới dạng ma</w:t>
      </w:r>
      <w:r>
        <w:rPr>
          <w:spacing w:val="-40"/>
          <w:sz w:val="26"/>
        </w:rPr>
        <w:t xml:space="preserve"> </w:t>
      </w:r>
      <w:r>
        <w:rPr>
          <w:sz w:val="26"/>
        </w:rPr>
        <w:t>trận các điểm</w:t>
      </w:r>
      <w:r>
        <w:rPr>
          <w:spacing w:val="-3"/>
          <w:sz w:val="26"/>
        </w:rPr>
        <w:t xml:space="preserve"> </w:t>
      </w:r>
      <w:r>
        <w:rPr>
          <w:sz w:val="26"/>
        </w:rPr>
        <w:t>ảnh</w:t>
      </w:r>
    </w:p>
    <w:p>
      <w:pPr>
        <w:pStyle w:val="21"/>
        <w:numPr>
          <w:ilvl w:val="4"/>
          <w:numId w:val="4"/>
        </w:numPr>
        <w:tabs>
          <w:tab w:val="left" w:pos="4059"/>
          <w:tab w:val="left" w:pos="4060"/>
        </w:tabs>
        <w:spacing w:before="0" w:after="0" w:line="276" w:lineRule="auto"/>
        <w:ind w:left="4060" w:right="1788" w:hanging="360"/>
        <w:jc w:val="left"/>
        <w:rPr>
          <w:sz w:val="26"/>
        </w:rPr>
      </w:pPr>
      <w:r>
        <w:rPr>
          <w:sz w:val="26"/>
        </w:rPr>
        <w:t>mỗi điểm ảnh có thể được biểu diễn bởi một</w:t>
      </w:r>
      <w:r>
        <w:rPr>
          <w:spacing w:val="-34"/>
          <w:sz w:val="26"/>
        </w:rPr>
        <w:t xml:space="preserve"> </w:t>
      </w:r>
      <w:r>
        <w:rPr>
          <w:sz w:val="26"/>
        </w:rPr>
        <w:t>hay nhiều</w:t>
      </w:r>
      <w:r>
        <w:rPr>
          <w:spacing w:val="-2"/>
          <w:sz w:val="26"/>
        </w:rPr>
        <w:t xml:space="preserve"> </w:t>
      </w:r>
      <w:r>
        <w:rPr>
          <w:sz w:val="26"/>
        </w:rPr>
        <w:t>bit</w:t>
      </w:r>
    </w:p>
    <w:p>
      <w:pPr>
        <w:pStyle w:val="21"/>
        <w:numPr>
          <w:ilvl w:val="4"/>
          <w:numId w:val="4"/>
        </w:numPr>
        <w:tabs>
          <w:tab w:val="left" w:pos="4059"/>
          <w:tab w:val="left" w:pos="4060"/>
        </w:tabs>
        <w:spacing w:before="0" w:after="0" w:line="276" w:lineRule="auto"/>
        <w:ind w:left="4060" w:right="1748" w:hanging="360"/>
        <w:jc w:val="left"/>
        <w:rPr>
          <w:sz w:val="26"/>
        </w:rPr>
      </w:pPr>
      <w:r>
        <w:rPr>
          <w:sz w:val="26"/>
        </w:rPr>
        <w:t>Mô hình Raster thuận lợi cho việc thu nhận,</w:t>
      </w:r>
      <w:r>
        <w:rPr>
          <w:spacing w:val="-37"/>
          <w:sz w:val="26"/>
        </w:rPr>
        <w:t xml:space="preserve"> </w:t>
      </w:r>
      <w:r>
        <w:rPr>
          <w:sz w:val="26"/>
        </w:rPr>
        <w:t>hiển thị và in</w:t>
      </w:r>
      <w:r>
        <w:rPr>
          <w:spacing w:val="-4"/>
          <w:sz w:val="26"/>
        </w:rPr>
        <w:t xml:space="preserve"> </w:t>
      </w:r>
      <w:r>
        <w:rPr>
          <w:sz w:val="26"/>
        </w:rPr>
        <w:t>ấn</w:t>
      </w:r>
    </w:p>
    <w:p>
      <w:pPr>
        <w:pStyle w:val="11"/>
        <w:rPr>
          <w:sz w:val="28"/>
        </w:rPr>
      </w:pPr>
    </w:p>
    <w:p>
      <w:pPr>
        <w:pStyle w:val="11"/>
        <w:rPr>
          <w:sz w:val="28"/>
        </w:rPr>
      </w:pPr>
    </w:p>
    <w:p>
      <w:pPr>
        <w:pStyle w:val="11"/>
        <w:rPr>
          <w:sz w:val="28"/>
        </w:rPr>
      </w:pPr>
    </w:p>
    <w:p>
      <w:pPr>
        <w:pStyle w:val="3"/>
        <w:numPr>
          <w:ilvl w:val="0"/>
          <w:numId w:val="4"/>
        </w:numPr>
        <w:tabs>
          <w:tab w:val="left" w:pos="1332"/>
        </w:tabs>
        <w:spacing w:before="202" w:after="0" w:line="240" w:lineRule="auto"/>
        <w:ind w:left="1331" w:right="0" w:hanging="512"/>
        <w:jc w:val="left"/>
      </w:pPr>
      <w:bookmarkStart w:id="7" w:name="_TOC_250015"/>
      <w:r>
        <w:t>Các phương pháp xử lý ảnh hiện</w:t>
      </w:r>
      <w:r>
        <w:rPr>
          <w:spacing w:val="-11"/>
        </w:rPr>
        <w:t xml:space="preserve"> </w:t>
      </w:r>
      <w:bookmarkEnd w:id="7"/>
      <w:r>
        <w:t>nay</w:t>
      </w:r>
    </w:p>
    <w:p>
      <w:pPr>
        <w:pStyle w:val="21"/>
        <w:numPr>
          <w:ilvl w:val="0"/>
          <w:numId w:val="7"/>
        </w:numPr>
        <w:tabs>
          <w:tab w:val="left" w:pos="2260"/>
        </w:tabs>
        <w:spacing w:before="349" w:after="0" w:line="259" w:lineRule="auto"/>
        <w:ind w:left="2260" w:right="2151" w:hanging="720"/>
        <w:jc w:val="both"/>
        <w:rPr>
          <w:sz w:val="26"/>
        </w:rPr>
      </w:pPr>
      <w:r>
        <w:rPr>
          <w:b/>
          <w:sz w:val="26"/>
        </w:rPr>
        <w:t>Nhiễu xạ không đẳng hướng</w:t>
      </w:r>
      <w:r>
        <w:rPr>
          <w:sz w:val="26"/>
        </w:rPr>
        <w:t>: thường được gọi là khuếch tán Perona-Malik. Phương pháp này giúp giảm nhiễu hình ảnh</w:t>
      </w:r>
      <w:r>
        <w:rPr>
          <w:spacing w:val="-45"/>
          <w:sz w:val="26"/>
        </w:rPr>
        <w:t xml:space="preserve"> </w:t>
      </w:r>
      <w:r>
        <w:rPr>
          <w:sz w:val="26"/>
        </w:rPr>
        <w:t>mà không cần loại bỏ các phần quan trọng của hình</w:t>
      </w:r>
      <w:r>
        <w:rPr>
          <w:spacing w:val="-22"/>
          <w:sz w:val="26"/>
        </w:rPr>
        <w:t xml:space="preserve"> </w:t>
      </w:r>
      <w:r>
        <w:rPr>
          <w:sz w:val="26"/>
        </w:rPr>
        <w:t>ảnh.</w:t>
      </w:r>
    </w:p>
    <w:p>
      <w:pPr>
        <w:pStyle w:val="21"/>
        <w:numPr>
          <w:ilvl w:val="0"/>
          <w:numId w:val="7"/>
        </w:numPr>
        <w:tabs>
          <w:tab w:val="left" w:pos="2259"/>
          <w:tab w:val="left" w:pos="2260"/>
        </w:tabs>
        <w:spacing w:before="0" w:after="0" w:line="259" w:lineRule="auto"/>
        <w:ind w:left="2260" w:right="1447" w:hanging="720"/>
        <w:jc w:val="left"/>
        <w:rPr>
          <w:sz w:val="26"/>
        </w:rPr>
      </w:pPr>
      <w:r>
        <w:rPr>
          <w:b/>
          <w:sz w:val="26"/>
        </w:rPr>
        <w:t>Lọc tuyến tính</w:t>
      </w:r>
      <w:r>
        <w:rPr>
          <w:sz w:val="26"/>
        </w:rPr>
        <w:t xml:space="preserve">: là một kỹ thuật xử lý hình ảnh kỹ thuật số khác. Nó dùng để chỉ các tín hiệu đầu vào biến đổi theo thời gian. </w:t>
      </w:r>
      <w:r>
        <w:rPr>
          <w:spacing w:val="-5"/>
          <w:sz w:val="26"/>
        </w:rPr>
        <w:t xml:space="preserve">Việc </w:t>
      </w:r>
      <w:r>
        <w:rPr>
          <w:sz w:val="26"/>
        </w:rPr>
        <w:t>này tạo tạo ra các tín hiệu đầu ra phụ thuộc vào ràng buộc của tuyến</w:t>
      </w:r>
      <w:r>
        <w:rPr>
          <w:spacing w:val="-39"/>
          <w:sz w:val="26"/>
        </w:rPr>
        <w:t xml:space="preserve"> </w:t>
      </w:r>
      <w:r>
        <w:rPr>
          <w:sz w:val="26"/>
        </w:rPr>
        <w:t>tính.</w:t>
      </w:r>
    </w:p>
    <w:p>
      <w:pPr>
        <w:spacing w:after="0" w:line="259" w:lineRule="auto"/>
        <w:jc w:val="left"/>
        <w:rPr>
          <w:sz w:val="26"/>
        </w:rPr>
        <w:sectPr>
          <w:pgSz w:w="12240" w:h="15840"/>
          <w:pgMar w:top="1500" w:right="0" w:bottom="280" w:left="1340" w:header="720" w:footer="720" w:gutter="0"/>
          <w:cols w:space="720" w:num="1"/>
        </w:sectPr>
      </w:pPr>
    </w:p>
    <w:p>
      <w:pPr>
        <w:pStyle w:val="21"/>
        <w:numPr>
          <w:ilvl w:val="0"/>
          <w:numId w:val="7"/>
        </w:numPr>
        <w:tabs>
          <w:tab w:val="left" w:pos="2259"/>
          <w:tab w:val="left" w:pos="2260"/>
        </w:tabs>
        <w:spacing w:before="80" w:after="0" w:line="259" w:lineRule="auto"/>
        <w:ind w:left="2260" w:right="1633" w:hanging="720"/>
        <w:jc w:val="left"/>
        <w:rPr>
          <w:sz w:val="26"/>
        </w:rPr>
      </w:pPr>
      <w:r>
        <w:rPr>
          <w:b/>
          <w:sz w:val="26"/>
        </w:rPr>
        <w:t>Mạng</w:t>
      </w:r>
      <w:r>
        <w:rPr>
          <w:b/>
          <w:spacing w:val="-4"/>
          <w:sz w:val="26"/>
        </w:rPr>
        <w:t xml:space="preserve"> </w:t>
      </w:r>
      <w:r>
        <w:rPr>
          <w:b/>
          <w:sz w:val="26"/>
        </w:rPr>
        <w:t>nơron</w:t>
      </w:r>
      <w:r>
        <w:rPr>
          <w:sz w:val="26"/>
        </w:rPr>
        <w:t>:</w:t>
      </w:r>
      <w:r>
        <w:rPr>
          <w:spacing w:val="-4"/>
          <w:sz w:val="26"/>
        </w:rPr>
        <w:t xml:space="preserve"> </w:t>
      </w:r>
      <w:r>
        <w:rPr>
          <w:sz w:val="26"/>
        </w:rPr>
        <w:t>là</w:t>
      </w:r>
      <w:r>
        <w:rPr>
          <w:spacing w:val="-4"/>
          <w:sz w:val="26"/>
        </w:rPr>
        <w:t xml:space="preserve"> </w:t>
      </w:r>
      <w:r>
        <w:rPr>
          <w:sz w:val="26"/>
        </w:rPr>
        <w:t>các</w:t>
      </w:r>
      <w:r>
        <w:rPr>
          <w:spacing w:val="-4"/>
          <w:sz w:val="26"/>
        </w:rPr>
        <w:t xml:space="preserve"> </w:t>
      </w:r>
      <w:r>
        <w:rPr>
          <w:sz w:val="26"/>
        </w:rPr>
        <w:t>mô</w:t>
      </w:r>
      <w:r>
        <w:rPr>
          <w:spacing w:val="-4"/>
          <w:sz w:val="26"/>
        </w:rPr>
        <w:t xml:space="preserve"> </w:t>
      </w:r>
      <w:r>
        <w:rPr>
          <w:sz w:val="26"/>
        </w:rPr>
        <w:t>hình</w:t>
      </w:r>
      <w:r>
        <w:rPr>
          <w:spacing w:val="-4"/>
          <w:sz w:val="26"/>
        </w:rPr>
        <w:t xml:space="preserve"> </w:t>
      </w:r>
      <w:r>
        <w:rPr>
          <w:sz w:val="26"/>
        </w:rPr>
        <w:t>tính</w:t>
      </w:r>
      <w:r>
        <w:rPr>
          <w:spacing w:val="-4"/>
          <w:sz w:val="26"/>
        </w:rPr>
        <w:t xml:space="preserve"> </w:t>
      </w:r>
      <w:r>
        <w:rPr>
          <w:sz w:val="26"/>
        </w:rPr>
        <w:t>toán</w:t>
      </w:r>
      <w:r>
        <w:rPr>
          <w:spacing w:val="-4"/>
          <w:sz w:val="26"/>
        </w:rPr>
        <w:t xml:space="preserve"> </w:t>
      </w:r>
      <w:r>
        <w:rPr>
          <w:sz w:val="26"/>
        </w:rPr>
        <w:t>được</w:t>
      </w:r>
      <w:r>
        <w:rPr>
          <w:spacing w:val="-4"/>
          <w:sz w:val="26"/>
        </w:rPr>
        <w:t xml:space="preserve"> </w:t>
      </w:r>
      <w:r>
        <w:rPr>
          <w:sz w:val="26"/>
        </w:rPr>
        <w:t>sử</w:t>
      </w:r>
      <w:r>
        <w:rPr>
          <w:spacing w:val="-4"/>
          <w:sz w:val="26"/>
        </w:rPr>
        <w:t xml:space="preserve"> </w:t>
      </w:r>
      <w:r>
        <w:rPr>
          <w:sz w:val="26"/>
        </w:rPr>
        <w:t>dụng</w:t>
      </w:r>
      <w:r>
        <w:rPr>
          <w:spacing w:val="-4"/>
          <w:sz w:val="26"/>
        </w:rPr>
        <w:t xml:space="preserve"> </w:t>
      </w:r>
      <w:r>
        <w:rPr>
          <w:sz w:val="26"/>
        </w:rPr>
        <w:t>rộng</w:t>
      </w:r>
      <w:r>
        <w:rPr>
          <w:spacing w:val="-4"/>
          <w:sz w:val="26"/>
        </w:rPr>
        <w:t xml:space="preserve"> </w:t>
      </w:r>
      <w:r>
        <w:rPr>
          <w:sz w:val="26"/>
        </w:rPr>
        <w:t>rãi</w:t>
      </w:r>
      <w:r>
        <w:rPr>
          <w:spacing w:val="-4"/>
          <w:sz w:val="26"/>
        </w:rPr>
        <w:t xml:space="preserve"> </w:t>
      </w:r>
      <w:r>
        <w:rPr>
          <w:sz w:val="26"/>
        </w:rPr>
        <w:t xml:space="preserve">trong học </w:t>
      </w:r>
      <w:r>
        <w:rPr>
          <w:spacing w:val="-5"/>
          <w:sz w:val="26"/>
        </w:rPr>
        <w:t xml:space="preserve">máy. </w:t>
      </w:r>
      <w:r>
        <w:rPr>
          <w:sz w:val="26"/>
        </w:rPr>
        <w:t>Chúng được dùng để giải quyết các nhiệm vụ khác</w:t>
      </w:r>
      <w:r>
        <w:rPr>
          <w:spacing w:val="-36"/>
          <w:sz w:val="26"/>
        </w:rPr>
        <w:t xml:space="preserve"> </w:t>
      </w:r>
      <w:r>
        <w:rPr>
          <w:sz w:val="26"/>
        </w:rPr>
        <w:t>nhau.</w:t>
      </w:r>
    </w:p>
    <w:p>
      <w:pPr>
        <w:pStyle w:val="21"/>
        <w:numPr>
          <w:ilvl w:val="0"/>
          <w:numId w:val="7"/>
        </w:numPr>
        <w:tabs>
          <w:tab w:val="left" w:pos="2259"/>
          <w:tab w:val="left" w:pos="2260"/>
        </w:tabs>
        <w:spacing w:before="0" w:after="0" w:line="259" w:lineRule="auto"/>
        <w:ind w:left="2260" w:right="2007" w:hanging="720"/>
        <w:jc w:val="left"/>
        <w:rPr>
          <w:sz w:val="26"/>
        </w:rPr>
      </w:pPr>
      <w:r>
        <w:rPr>
          <w:b/>
          <w:sz w:val="26"/>
        </w:rPr>
        <w:t>Pixelation</w:t>
      </w:r>
      <w:r>
        <w:rPr>
          <w:sz w:val="26"/>
        </w:rPr>
        <w:t>:</w:t>
      </w:r>
      <w:r>
        <w:rPr>
          <w:spacing w:val="-5"/>
          <w:sz w:val="26"/>
        </w:rPr>
        <w:t xml:space="preserve"> </w:t>
      </w:r>
      <w:r>
        <w:rPr>
          <w:sz w:val="26"/>
        </w:rPr>
        <w:t>là</w:t>
      </w:r>
      <w:r>
        <w:rPr>
          <w:spacing w:val="-4"/>
          <w:sz w:val="26"/>
        </w:rPr>
        <w:t xml:space="preserve"> </w:t>
      </w:r>
      <w:r>
        <w:rPr>
          <w:sz w:val="26"/>
        </w:rPr>
        <w:t>việc</w:t>
      </w:r>
      <w:r>
        <w:rPr>
          <w:spacing w:val="-4"/>
          <w:sz w:val="26"/>
        </w:rPr>
        <w:t xml:space="preserve"> </w:t>
      </w:r>
      <w:r>
        <w:rPr>
          <w:sz w:val="26"/>
        </w:rPr>
        <w:t>chuyển</w:t>
      </w:r>
      <w:r>
        <w:rPr>
          <w:spacing w:val="-5"/>
          <w:sz w:val="26"/>
        </w:rPr>
        <w:t xml:space="preserve"> </w:t>
      </w:r>
      <w:r>
        <w:rPr>
          <w:sz w:val="26"/>
        </w:rPr>
        <w:t>hình</w:t>
      </w:r>
      <w:r>
        <w:rPr>
          <w:spacing w:val="-4"/>
          <w:sz w:val="26"/>
        </w:rPr>
        <w:t xml:space="preserve"> </w:t>
      </w:r>
      <w:r>
        <w:rPr>
          <w:sz w:val="26"/>
        </w:rPr>
        <w:t>ảnh</w:t>
      </w:r>
      <w:r>
        <w:rPr>
          <w:spacing w:val="-4"/>
          <w:sz w:val="26"/>
        </w:rPr>
        <w:t xml:space="preserve"> </w:t>
      </w:r>
      <w:r>
        <w:rPr>
          <w:sz w:val="26"/>
        </w:rPr>
        <w:t>đã</w:t>
      </w:r>
      <w:r>
        <w:rPr>
          <w:spacing w:val="-5"/>
          <w:sz w:val="26"/>
        </w:rPr>
        <w:t xml:space="preserve"> </w:t>
      </w:r>
      <w:r>
        <w:rPr>
          <w:sz w:val="26"/>
        </w:rPr>
        <w:t>in</w:t>
      </w:r>
      <w:r>
        <w:rPr>
          <w:spacing w:val="-4"/>
          <w:sz w:val="26"/>
        </w:rPr>
        <w:t xml:space="preserve"> </w:t>
      </w:r>
      <w:r>
        <w:rPr>
          <w:sz w:val="26"/>
        </w:rPr>
        <w:t>thành</w:t>
      </w:r>
      <w:r>
        <w:rPr>
          <w:spacing w:val="-4"/>
          <w:sz w:val="26"/>
        </w:rPr>
        <w:t xml:space="preserve"> </w:t>
      </w:r>
      <w:r>
        <w:rPr>
          <w:sz w:val="26"/>
        </w:rPr>
        <w:t>những</w:t>
      </w:r>
      <w:r>
        <w:rPr>
          <w:spacing w:val="-5"/>
          <w:sz w:val="26"/>
        </w:rPr>
        <w:t xml:space="preserve"> </w:t>
      </w:r>
      <w:r>
        <w:rPr>
          <w:sz w:val="26"/>
        </w:rPr>
        <w:t>hình</w:t>
      </w:r>
      <w:r>
        <w:rPr>
          <w:spacing w:val="-4"/>
          <w:sz w:val="26"/>
        </w:rPr>
        <w:t xml:space="preserve"> </w:t>
      </w:r>
      <w:r>
        <w:rPr>
          <w:sz w:val="26"/>
        </w:rPr>
        <w:t>ảnh được số hóa (chẳng hạn như</w:t>
      </w:r>
      <w:r>
        <w:rPr>
          <w:spacing w:val="-9"/>
          <w:sz w:val="26"/>
        </w:rPr>
        <w:t xml:space="preserve"> </w:t>
      </w:r>
      <w:r>
        <w:rPr>
          <w:sz w:val="26"/>
        </w:rPr>
        <w:t>GIF).</w:t>
      </w:r>
    </w:p>
    <w:p>
      <w:pPr>
        <w:pStyle w:val="21"/>
        <w:numPr>
          <w:ilvl w:val="0"/>
          <w:numId w:val="7"/>
        </w:numPr>
        <w:tabs>
          <w:tab w:val="left" w:pos="2259"/>
          <w:tab w:val="left" w:pos="2260"/>
        </w:tabs>
        <w:spacing w:before="0" w:after="0" w:line="259" w:lineRule="auto"/>
        <w:ind w:left="2260" w:right="1615" w:hanging="720"/>
        <w:jc w:val="left"/>
        <w:rPr>
          <w:sz w:val="26"/>
        </w:rPr>
      </w:pPr>
      <w:r>
        <w:rPr>
          <w:b/>
          <w:sz w:val="26"/>
        </w:rPr>
        <w:t>Phân</w:t>
      </w:r>
      <w:r>
        <w:rPr>
          <w:b/>
          <w:spacing w:val="-4"/>
          <w:sz w:val="26"/>
        </w:rPr>
        <w:t xml:space="preserve"> </w:t>
      </w:r>
      <w:r>
        <w:rPr>
          <w:b/>
          <w:sz w:val="26"/>
        </w:rPr>
        <w:t>tích</w:t>
      </w:r>
      <w:r>
        <w:rPr>
          <w:b/>
          <w:spacing w:val="-4"/>
          <w:sz w:val="26"/>
        </w:rPr>
        <w:t xml:space="preserve"> </w:t>
      </w:r>
      <w:r>
        <w:rPr>
          <w:b/>
          <w:sz w:val="26"/>
        </w:rPr>
        <w:t>thành</w:t>
      </w:r>
      <w:r>
        <w:rPr>
          <w:b/>
          <w:spacing w:val="-4"/>
          <w:sz w:val="26"/>
        </w:rPr>
        <w:t xml:space="preserve"> </w:t>
      </w:r>
      <w:r>
        <w:rPr>
          <w:b/>
          <w:sz w:val="26"/>
        </w:rPr>
        <w:t>phần</w:t>
      </w:r>
      <w:r>
        <w:rPr>
          <w:b/>
          <w:spacing w:val="-3"/>
          <w:sz w:val="26"/>
        </w:rPr>
        <w:t xml:space="preserve"> </w:t>
      </w:r>
      <w:r>
        <w:rPr>
          <w:b/>
          <w:sz w:val="26"/>
        </w:rPr>
        <w:t>chính</w:t>
      </w:r>
      <w:r>
        <w:rPr>
          <w:sz w:val="26"/>
        </w:rPr>
        <w:t>:</w:t>
      </w:r>
      <w:r>
        <w:rPr>
          <w:spacing w:val="-4"/>
          <w:sz w:val="26"/>
        </w:rPr>
        <w:t xml:space="preserve"> </w:t>
      </w:r>
      <w:r>
        <w:rPr>
          <w:sz w:val="26"/>
        </w:rPr>
        <w:t>một</w:t>
      </w:r>
      <w:r>
        <w:rPr>
          <w:spacing w:val="-4"/>
          <w:sz w:val="26"/>
        </w:rPr>
        <w:t xml:space="preserve"> </w:t>
      </w:r>
      <w:r>
        <w:rPr>
          <w:sz w:val="26"/>
        </w:rPr>
        <w:t>kỹ</w:t>
      </w:r>
      <w:r>
        <w:rPr>
          <w:spacing w:val="-3"/>
          <w:sz w:val="26"/>
        </w:rPr>
        <w:t xml:space="preserve"> </w:t>
      </w:r>
      <w:r>
        <w:rPr>
          <w:sz w:val="26"/>
        </w:rPr>
        <w:t>thuật</w:t>
      </w:r>
      <w:r>
        <w:rPr>
          <w:spacing w:val="-4"/>
          <w:sz w:val="26"/>
        </w:rPr>
        <w:t xml:space="preserve"> </w:t>
      </w:r>
      <w:r>
        <w:rPr>
          <w:sz w:val="26"/>
        </w:rPr>
        <w:t>xử</w:t>
      </w:r>
      <w:r>
        <w:rPr>
          <w:spacing w:val="-4"/>
          <w:sz w:val="26"/>
        </w:rPr>
        <w:t xml:space="preserve"> </w:t>
      </w:r>
      <w:r>
        <w:rPr>
          <w:sz w:val="26"/>
        </w:rPr>
        <w:t>lý</w:t>
      </w:r>
      <w:r>
        <w:rPr>
          <w:spacing w:val="-3"/>
          <w:sz w:val="26"/>
        </w:rPr>
        <w:t xml:space="preserve"> </w:t>
      </w:r>
      <w:r>
        <w:rPr>
          <w:sz w:val="26"/>
        </w:rPr>
        <w:t>hình</w:t>
      </w:r>
      <w:r>
        <w:rPr>
          <w:spacing w:val="-4"/>
          <w:sz w:val="26"/>
        </w:rPr>
        <w:t xml:space="preserve"> </w:t>
      </w:r>
      <w:r>
        <w:rPr>
          <w:sz w:val="26"/>
        </w:rPr>
        <w:t>ảnh</w:t>
      </w:r>
      <w:r>
        <w:rPr>
          <w:spacing w:val="-4"/>
          <w:sz w:val="26"/>
        </w:rPr>
        <w:t xml:space="preserve"> </w:t>
      </w:r>
      <w:r>
        <w:rPr>
          <w:sz w:val="26"/>
        </w:rPr>
        <w:t>kỹ</w:t>
      </w:r>
      <w:r>
        <w:rPr>
          <w:spacing w:val="-3"/>
          <w:sz w:val="26"/>
        </w:rPr>
        <w:t xml:space="preserve"> </w:t>
      </w:r>
      <w:r>
        <w:rPr>
          <w:sz w:val="26"/>
        </w:rPr>
        <w:t>thuật số. Nó được sử dụng để trích xuất tính</w:t>
      </w:r>
      <w:r>
        <w:rPr>
          <w:spacing w:val="-14"/>
          <w:sz w:val="26"/>
        </w:rPr>
        <w:t xml:space="preserve"> </w:t>
      </w:r>
      <w:r>
        <w:rPr>
          <w:sz w:val="26"/>
        </w:rPr>
        <w:t>năng.</w:t>
      </w:r>
    </w:p>
    <w:p>
      <w:pPr>
        <w:pStyle w:val="21"/>
        <w:numPr>
          <w:ilvl w:val="0"/>
          <w:numId w:val="7"/>
        </w:numPr>
        <w:tabs>
          <w:tab w:val="left" w:pos="2259"/>
          <w:tab w:val="left" w:pos="2260"/>
        </w:tabs>
        <w:spacing w:before="0" w:after="0" w:line="300" w:lineRule="exact"/>
        <w:ind w:left="2260" w:right="0" w:hanging="720"/>
        <w:jc w:val="left"/>
        <w:rPr>
          <w:sz w:val="26"/>
        </w:rPr>
      </w:pPr>
      <w:r>
        <w:rPr>
          <w:sz w:val="26"/>
        </w:rPr>
        <w:t>Một phần phương trình vi phân, giúp khử nhiễu hình</w:t>
      </w:r>
      <w:r>
        <w:rPr>
          <w:spacing w:val="-17"/>
          <w:sz w:val="26"/>
        </w:rPr>
        <w:t xml:space="preserve"> </w:t>
      </w:r>
      <w:r>
        <w:rPr>
          <w:sz w:val="26"/>
        </w:rPr>
        <w:t>ảnh.</w:t>
      </w:r>
    </w:p>
    <w:p>
      <w:pPr>
        <w:pStyle w:val="21"/>
        <w:numPr>
          <w:ilvl w:val="0"/>
          <w:numId w:val="7"/>
        </w:numPr>
        <w:tabs>
          <w:tab w:val="left" w:pos="2259"/>
          <w:tab w:val="left" w:pos="2260"/>
        </w:tabs>
        <w:spacing w:before="23" w:after="0" w:line="259" w:lineRule="auto"/>
        <w:ind w:left="2260" w:right="1656" w:hanging="720"/>
        <w:jc w:val="left"/>
        <w:rPr>
          <w:sz w:val="26"/>
        </w:rPr>
      </w:pPr>
      <w:r>
        <w:rPr>
          <w:b/>
          <w:sz w:val="26"/>
        </w:rPr>
        <w:t>Các mô hình Markov ẩn</w:t>
      </w:r>
      <w:r>
        <w:rPr>
          <w:sz w:val="26"/>
        </w:rPr>
        <w:t>: một kỹ thuật được sử dụng để phân</w:t>
      </w:r>
      <w:r>
        <w:rPr>
          <w:spacing w:val="-46"/>
          <w:sz w:val="26"/>
        </w:rPr>
        <w:t xml:space="preserve"> </w:t>
      </w:r>
      <w:r>
        <w:rPr>
          <w:sz w:val="26"/>
        </w:rPr>
        <w:t>tích hình ảnh theo hai chiều</w:t>
      </w:r>
      <w:r>
        <w:rPr>
          <w:spacing w:val="-7"/>
          <w:sz w:val="26"/>
        </w:rPr>
        <w:t xml:space="preserve"> </w:t>
      </w:r>
      <w:r>
        <w:rPr>
          <w:sz w:val="26"/>
        </w:rPr>
        <w:t>(2D).</w:t>
      </w:r>
    </w:p>
    <w:p>
      <w:pPr>
        <w:pStyle w:val="21"/>
        <w:numPr>
          <w:ilvl w:val="0"/>
          <w:numId w:val="7"/>
        </w:numPr>
        <w:tabs>
          <w:tab w:val="left" w:pos="2259"/>
          <w:tab w:val="left" w:pos="2260"/>
        </w:tabs>
        <w:spacing w:before="0" w:after="0" w:line="259" w:lineRule="auto"/>
        <w:ind w:left="2260" w:right="1895" w:hanging="720"/>
        <w:jc w:val="left"/>
        <w:rPr>
          <w:sz w:val="26"/>
        </w:rPr>
      </w:pPr>
      <w:r>
        <w:rPr>
          <w:b/>
          <w:spacing w:val="-3"/>
          <w:sz w:val="26"/>
        </w:rPr>
        <w:t>Wavelets</w:t>
      </w:r>
      <w:r>
        <w:rPr>
          <w:spacing w:val="-3"/>
          <w:sz w:val="26"/>
        </w:rPr>
        <w:t xml:space="preserve">: </w:t>
      </w:r>
      <w:r>
        <w:rPr>
          <w:sz w:val="26"/>
        </w:rPr>
        <w:t>viết tắt của một hàm toán học được sử dụng trong nén hình</w:t>
      </w:r>
      <w:r>
        <w:rPr>
          <w:spacing w:val="-2"/>
          <w:sz w:val="26"/>
        </w:rPr>
        <w:t xml:space="preserve"> </w:t>
      </w:r>
      <w:r>
        <w:rPr>
          <w:sz w:val="26"/>
        </w:rPr>
        <w:t>ảnh.</w:t>
      </w:r>
    </w:p>
    <w:p>
      <w:pPr>
        <w:pStyle w:val="21"/>
        <w:numPr>
          <w:ilvl w:val="0"/>
          <w:numId w:val="7"/>
        </w:numPr>
        <w:tabs>
          <w:tab w:val="left" w:pos="2259"/>
          <w:tab w:val="left" w:pos="2260"/>
        </w:tabs>
        <w:spacing w:before="0" w:after="0" w:line="259" w:lineRule="auto"/>
        <w:ind w:left="2260" w:right="1572" w:hanging="720"/>
        <w:jc w:val="left"/>
        <w:rPr>
          <w:sz w:val="26"/>
        </w:rPr>
      </w:pPr>
      <w:r>
        <w:rPr>
          <w:b/>
          <w:sz w:val="26"/>
        </w:rPr>
        <w:t>Bản</w:t>
      </w:r>
      <w:r>
        <w:rPr>
          <w:b/>
          <w:spacing w:val="-4"/>
          <w:sz w:val="26"/>
        </w:rPr>
        <w:t xml:space="preserve"> </w:t>
      </w:r>
      <w:r>
        <w:rPr>
          <w:b/>
          <w:sz w:val="26"/>
        </w:rPr>
        <w:t>đồ</w:t>
      </w:r>
      <w:r>
        <w:rPr>
          <w:b/>
          <w:spacing w:val="-3"/>
          <w:sz w:val="26"/>
        </w:rPr>
        <w:t xml:space="preserve"> </w:t>
      </w:r>
      <w:r>
        <w:rPr>
          <w:b/>
          <w:sz w:val="26"/>
        </w:rPr>
        <w:t>tự</w:t>
      </w:r>
      <w:r>
        <w:rPr>
          <w:b/>
          <w:spacing w:val="-3"/>
          <w:sz w:val="26"/>
        </w:rPr>
        <w:t xml:space="preserve"> </w:t>
      </w:r>
      <w:r>
        <w:rPr>
          <w:b/>
          <w:sz w:val="26"/>
        </w:rPr>
        <w:t>tổ</w:t>
      </w:r>
      <w:r>
        <w:rPr>
          <w:b/>
          <w:spacing w:val="-3"/>
          <w:sz w:val="26"/>
        </w:rPr>
        <w:t xml:space="preserve"> </w:t>
      </w:r>
      <w:r>
        <w:rPr>
          <w:b/>
          <w:sz w:val="26"/>
        </w:rPr>
        <w:t>chức</w:t>
      </w:r>
      <w:r>
        <w:rPr>
          <w:sz w:val="26"/>
        </w:rPr>
        <w:t>:</w:t>
      </w:r>
      <w:r>
        <w:rPr>
          <w:spacing w:val="-3"/>
          <w:sz w:val="26"/>
        </w:rPr>
        <w:t xml:space="preserve"> </w:t>
      </w:r>
      <w:r>
        <w:rPr>
          <w:sz w:val="26"/>
        </w:rPr>
        <w:t>kỹ</w:t>
      </w:r>
      <w:r>
        <w:rPr>
          <w:spacing w:val="-3"/>
          <w:sz w:val="26"/>
        </w:rPr>
        <w:t xml:space="preserve"> </w:t>
      </w:r>
      <w:r>
        <w:rPr>
          <w:sz w:val="26"/>
        </w:rPr>
        <w:t>thuật</w:t>
      </w:r>
      <w:r>
        <w:rPr>
          <w:spacing w:val="-3"/>
          <w:sz w:val="26"/>
        </w:rPr>
        <w:t xml:space="preserve"> </w:t>
      </w:r>
      <w:r>
        <w:rPr>
          <w:sz w:val="26"/>
        </w:rPr>
        <w:t>xử</w:t>
      </w:r>
      <w:r>
        <w:rPr>
          <w:spacing w:val="-3"/>
          <w:sz w:val="26"/>
        </w:rPr>
        <w:t xml:space="preserve"> </w:t>
      </w:r>
      <w:r>
        <w:rPr>
          <w:sz w:val="26"/>
        </w:rPr>
        <w:t>lý</w:t>
      </w:r>
      <w:r>
        <w:rPr>
          <w:spacing w:val="-3"/>
          <w:sz w:val="26"/>
        </w:rPr>
        <w:t xml:space="preserve"> </w:t>
      </w:r>
      <w:r>
        <w:rPr>
          <w:sz w:val="26"/>
        </w:rPr>
        <w:t>hình</w:t>
      </w:r>
      <w:r>
        <w:rPr>
          <w:spacing w:val="-3"/>
          <w:sz w:val="26"/>
        </w:rPr>
        <w:t xml:space="preserve"> </w:t>
      </w:r>
      <w:r>
        <w:rPr>
          <w:sz w:val="26"/>
        </w:rPr>
        <w:t>ảnh</w:t>
      </w:r>
      <w:r>
        <w:rPr>
          <w:spacing w:val="-3"/>
          <w:sz w:val="26"/>
        </w:rPr>
        <w:t xml:space="preserve"> </w:t>
      </w:r>
      <w:r>
        <w:rPr>
          <w:sz w:val="26"/>
        </w:rPr>
        <w:t>kỹ</w:t>
      </w:r>
      <w:r>
        <w:rPr>
          <w:spacing w:val="-3"/>
          <w:sz w:val="26"/>
        </w:rPr>
        <w:t xml:space="preserve"> </w:t>
      </w:r>
      <w:r>
        <w:rPr>
          <w:sz w:val="26"/>
        </w:rPr>
        <w:t>thuật</w:t>
      </w:r>
      <w:r>
        <w:rPr>
          <w:spacing w:val="-3"/>
          <w:sz w:val="26"/>
        </w:rPr>
        <w:t xml:space="preserve"> </w:t>
      </w:r>
      <w:r>
        <w:rPr>
          <w:sz w:val="26"/>
        </w:rPr>
        <w:t>số</w:t>
      </w:r>
      <w:r>
        <w:rPr>
          <w:spacing w:val="-3"/>
          <w:sz w:val="26"/>
        </w:rPr>
        <w:t xml:space="preserve"> </w:t>
      </w:r>
      <w:r>
        <w:rPr>
          <w:sz w:val="26"/>
        </w:rPr>
        <w:t>để</w:t>
      </w:r>
      <w:r>
        <w:rPr>
          <w:spacing w:val="-3"/>
          <w:sz w:val="26"/>
        </w:rPr>
        <w:t xml:space="preserve"> </w:t>
      </w:r>
      <w:r>
        <w:rPr>
          <w:sz w:val="26"/>
        </w:rPr>
        <w:t>phân</w:t>
      </w:r>
      <w:r>
        <w:rPr>
          <w:spacing w:val="-3"/>
          <w:sz w:val="26"/>
        </w:rPr>
        <w:t xml:space="preserve"> </w:t>
      </w:r>
      <w:r>
        <w:rPr>
          <w:sz w:val="26"/>
        </w:rPr>
        <w:t>loại hình ảnh thành một số layer</w:t>
      </w:r>
      <w:r>
        <w:rPr>
          <w:spacing w:val="-9"/>
          <w:sz w:val="26"/>
        </w:rPr>
        <w:t xml:space="preserve"> </w:t>
      </w:r>
      <w:r>
        <w:rPr>
          <w:sz w:val="26"/>
        </w:rPr>
        <w:t>(lớp).</w:t>
      </w:r>
    </w:p>
    <w:p>
      <w:pPr>
        <w:pStyle w:val="11"/>
        <w:spacing w:before="2"/>
        <w:rPr>
          <w:sz w:val="24"/>
        </w:rPr>
      </w:pPr>
    </w:p>
    <w:p>
      <w:pPr>
        <w:pStyle w:val="21"/>
        <w:numPr>
          <w:ilvl w:val="0"/>
          <w:numId w:val="7"/>
        </w:numPr>
        <w:tabs>
          <w:tab w:val="left" w:pos="2259"/>
          <w:tab w:val="left" w:pos="2260"/>
        </w:tabs>
        <w:spacing w:before="0" w:after="0" w:line="259" w:lineRule="auto"/>
        <w:ind w:left="2260" w:right="1504" w:hanging="720"/>
        <w:jc w:val="left"/>
        <w:rPr>
          <w:sz w:val="26"/>
        </w:rPr>
      </w:pPr>
      <w:r>
        <w:rPr>
          <w:b/>
          <w:sz w:val="26"/>
        </w:rPr>
        <w:t>Phân</w:t>
      </w:r>
      <w:r>
        <w:rPr>
          <w:b/>
          <w:spacing w:val="-4"/>
          <w:sz w:val="26"/>
        </w:rPr>
        <w:t xml:space="preserve"> </w:t>
      </w:r>
      <w:r>
        <w:rPr>
          <w:b/>
          <w:sz w:val="26"/>
        </w:rPr>
        <w:t>tích</w:t>
      </w:r>
      <w:r>
        <w:rPr>
          <w:b/>
          <w:spacing w:val="-4"/>
          <w:sz w:val="26"/>
        </w:rPr>
        <w:t xml:space="preserve"> </w:t>
      </w:r>
      <w:r>
        <w:rPr>
          <w:b/>
          <w:sz w:val="26"/>
        </w:rPr>
        <w:t>thành</w:t>
      </w:r>
      <w:r>
        <w:rPr>
          <w:b/>
          <w:spacing w:val="-4"/>
          <w:sz w:val="26"/>
        </w:rPr>
        <w:t xml:space="preserve"> </w:t>
      </w:r>
      <w:r>
        <w:rPr>
          <w:b/>
          <w:sz w:val="26"/>
        </w:rPr>
        <w:t>phần</w:t>
      </w:r>
      <w:r>
        <w:rPr>
          <w:b/>
          <w:spacing w:val="-4"/>
          <w:sz w:val="26"/>
        </w:rPr>
        <w:t xml:space="preserve"> </w:t>
      </w:r>
      <w:r>
        <w:rPr>
          <w:b/>
          <w:sz w:val="26"/>
        </w:rPr>
        <w:t>độc</w:t>
      </w:r>
      <w:r>
        <w:rPr>
          <w:b/>
          <w:spacing w:val="-4"/>
          <w:sz w:val="26"/>
        </w:rPr>
        <w:t xml:space="preserve"> </w:t>
      </w:r>
      <w:r>
        <w:rPr>
          <w:b/>
          <w:sz w:val="26"/>
        </w:rPr>
        <w:t>lập</w:t>
      </w:r>
      <w:r>
        <w:rPr>
          <w:sz w:val="26"/>
        </w:rPr>
        <w:t>:</w:t>
      </w:r>
      <w:r>
        <w:rPr>
          <w:spacing w:val="-4"/>
          <w:sz w:val="26"/>
        </w:rPr>
        <w:t xml:space="preserve"> </w:t>
      </w:r>
      <w:r>
        <w:rPr>
          <w:sz w:val="26"/>
        </w:rPr>
        <w:t>phân</w:t>
      </w:r>
      <w:r>
        <w:rPr>
          <w:spacing w:val="-4"/>
          <w:sz w:val="26"/>
        </w:rPr>
        <w:t xml:space="preserve"> </w:t>
      </w:r>
      <w:r>
        <w:rPr>
          <w:sz w:val="26"/>
        </w:rPr>
        <w:t>tách</w:t>
      </w:r>
      <w:r>
        <w:rPr>
          <w:spacing w:val="-4"/>
          <w:sz w:val="26"/>
        </w:rPr>
        <w:t xml:space="preserve"> </w:t>
      </w:r>
      <w:r>
        <w:rPr>
          <w:sz w:val="26"/>
        </w:rPr>
        <w:t>tín</w:t>
      </w:r>
      <w:r>
        <w:rPr>
          <w:spacing w:val="-4"/>
          <w:sz w:val="26"/>
        </w:rPr>
        <w:t xml:space="preserve"> </w:t>
      </w:r>
      <w:r>
        <w:rPr>
          <w:sz w:val="26"/>
        </w:rPr>
        <w:t>hiệu</w:t>
      </w:r>
      <w:r>
        <w:rPr>
          <w:spacing w:val="-3"/>
          <w:sz w:val="26"/>
        </w:rPr>
        <w:t xml:space="preserve"> </w:t>
      </w:r>
      <w:r>
        <w:rPr>
          <w:sz w:val="26"/>
        </w:rPr>
        <w:t>đa</w:t>
      </w:r>
      <w:r>
        <w:rPr>
          <w:spacing w:val="-4"/>
          <w:sz w:val="26"/>
        </w:rPr>
        <w:t xml:space="preserve"> </w:t>
      </w:r>
      <w:r>
        <w:rPr>
          <w:sz w:val="26"/>
        </w:rPr>
        <w:t>biến,</w:t>
      </w:r>
      <w:r>
        <w:rPr>
          <w:spacing w:val="-4"/>
          <w:sz w:val="26"/>
        </w:rPr>
        <w:t xml:space="preserve"> </w:t>
      </w:r>
      <w:r>
        <w:rPr>
          <w:sz w:val="26"/>
        </w:rPr>
        <w:t>tính</w:t>
      </w:r>
      <w:r>
        <w:rPr>
          <w:spacing w:val="-4"/>
          <w:sz w:val="26"/>
        </w:rPr>
        <w:t xml:space="preserve"> </w:t>
      </w:r>
      <w:r>
        <w:rPr>
          <w:sz w:val="26"/>
        </w:rPr>
        <w:t>toán thành các thành phần phụ</w:t>
      </w:r>
      <w:r>
        <w:rPr>
          <w:spacing w:val="-7"/>
          <w:sz w:val="26"/>
        </w:rPr>
        <w:t xml:space="preserve"> </w:t>
      </w:r>
      <w:r>
        <w:rPr>
          <w:sz w:val="26"/>
        </w:rPr>
        <w:t>cộng.</w:t>
      </w:r>
    </w:p>
    <w:p>
      <w:pPr>
        <w:pStyle w:val="11"/>
        <w:spacing w:before="8"/>
        <w:rPr>
          <w:sz w:val="41"/>
        </w:rPr>
      </w:pPr>
    </w:p>
    <w:p>
      <w:pPr>
        <w:pStyle w:val="3"/>
        <w:numPr>
          <w:ilvl w:val="0"/>
          <w:numId w:val="4"/>
        </w:numPr>
        <w:tabs>
          <w:tab w:val="left" w:pos="1487"/>
        </w:tabs>
        <w:spacing w:before="1" w:after="0" w:line="240" w:lineRule="auto"/>
        <w:ind w:left="1486" w:right="0" w:hanging="667"/>
        <w:jc w:val="left"/>
      </w:pPr>
      <w:bookmarkStart w:id="8" w:name="_TOC_250014"/>
      <w:r>
        <w:t>Kỹ thuật phân loại</w:t>
      </w:r>
      <w:r>
        <w:rPr>
          <w:spacing w:val="-5"/>
        </w:rPr>
        <w:t xml:space="preserve"> </w:t>
      </w:r>
      <w:bookmarkEnd w:id="8"/>
      <w:r>
        <w:t>ảnh</w:t>
      </w:r>
    </w:p>
    <w:p>
      <w:pPr>
        <w:pStyle w:val="4"/>
        <w:numPr>
          <w:ilvl w:val="1"/>
          <w:numId w:val="4"/>
        </w:numPr>
        <w:tabs>
          <w:tab w:val="left" w:pos="1541"/>
        </w:tabs>
        <w:spacing w:before="189" w:after="0" w:line="240" w:lineRule="auto"/>
        <w:ind w:left="1541" w:right="0" w:hanging="271"/>
        <w:jc w:val="both"/>
      </w:pPr>
      <w:bookmarkStart w:id="9" w:name="_TOC_250013"/>
      <w:bookmarkEnd w:id="9"/>
      <w:r>
        <w:t>Tìm hiểu về SVM</w:t>
      </w:r>
    </w:p>
    <w:p>
      <w:pPr>
        <w:pStyle w:val="21"/>
        <w:numPr>
          <w:ilvl w:val="1"/>
          <w:numId w:val="8"/>
        </w:numPr>
        <w:tabs>
          <w:tab w:val="left" w:pos="1900"/>
        </w:tabs>
        <w:spacing w:before="222" w:after="0" w:line="240" w:lineRule="auto"/>
        <w:ind w:left="1900" w:right="0" w:hanging="360"/>
        <w:jc w:val="left"/>
        <w:rPr>
          <w:b/>
          <w:sz w:val="24"/>
        </w:rPr>
      </w:pPr>
      <w:r>
        <w:rPr>
          <w:b/>
          <w:sz w:val="24"/>
        </w:rPr>
        <w:t>Giới thiệu</w:t>
      </w:r>
    </w:p>
    <w:p>
      <w:pPr>
        <w:pStyle w:val="11"/>
        <w:spacing w:before="2"/>
        <w:rPr>
          <w:b/>
        </w:rPr>
      </w:pPr>
    </w:p>
    <w:p>
      <w:pPr>
        <w:pStyle w:val="11"/>
        <w:spacing w:before="1" w:line="273" w:lineRule="auto"/>
        <w:ind w:left="1180" w:right="1438"/>
        <w:jc w:val="both"/>
      </w:pPr>
      <w:r>
        <w:t xml:space="preserve">Support Vector Machines (SVM) là kỹ thuật mới đối với việc phân lớp dữ liệu, là phương pháp học sử dụng không gian giả thuyết các hàm tuyến tính trên không gian đặc trưng nhiều chiều, dựa trên lý thuyết tối ưu và lý thuyết thống kê. Trong kỹ thuật SVM không gian dữ liệu nhập ban đầu sẽ được ánh xạ vào không gian đặc trưng và trong không gian đặc trưng này mặt siêu phẳng phân chia tối ưu sẽ được xác định. Ta có tập S gồm </w:t>
      </w:r>
      <w:r>
        <w:rPr>
          <w:i/>
        </w:rPr>
        <w:t xml:space="preserve">e </w:t>
      </w:r>
      <w:r>
        <w:t xml:space="preserve">các mẫu học S = {(x1,y1), (x2,y2), (x3,y3)…..( xe,ye)} (X x Y)e với một vectơ đầu vào </w:t>
      </w:r>
      <w:r>
        <w:rPr>
          <w:i/>
        </w:rPr>
        <w:t xml:space="preserve">n </w:t>
      </w:r>
      <w:r>
        <w:t xml:space="preserve">chiều </w:t>
      </w:r>
      <w:r>
        <w:rPr>
          <w:i/>
        </w:rPr>
        <w:t xml:space="preserve">xi </w:t>
      </w:r>
      <w:r>
        <w:rPr>
          <w:rFonts w:ascii="AoyagiKouzanFontT" w:hAnsi="AoyagiKouzanFontT"/>
        </w:rPr>
        <w:t xml:space="preserve">∈ </w:t>
      </w:r>
      <w:r>
        <w:t xml:space="preserve">Rn thuộc lớp I hoặc lớp II (tương ứng nhãn </w:t>
      </w:r>
      <w:r>
        <w:rPr>
          <w:i/>
        </w:rPr>
        <w:t xml:space="preserve">y i =1 </w:t>
      </w:r>
      <w:r>
        <w:t xml:space="preserve">đối với lớp I và </w:t>
      </w:r>
      <w:r>
        <w:rPr>
          <w:i/>
        </w:rPr>
        <w:t xml:space="preserve">y i= - 1 </w:t>
      </w:r>
      <w:r>
        <w:t>đối với lớp II). Một tập mẫu học được gọi là tầm thường nếu tất cả các nhãn là bằng nhau.</w:t>
      </w:r>
    </w:p>
    <w:p>
      <w:pPr>
        <w:pStyle w:val="11"/>
        <w:spacing w:before="6"/>
        <w:rPr>
          <w:sz w:val="23"/>
        </w:rPr>
      </w:pPr>
    </w:p>
    <w:p>
      <w:pPr>
        <w:pStyle w:val="11"/>
        <w:spacing w:line="276" w:lineRule="auto"/>
        <w:ind w:left="1180" w:right="1444"/>
        <w:jc w:val="both"/>
        <w:rPr>
          <w:i/>
        </w:rPr>
      </w:pPr>
      <w:r>
        <w:t xml:space="preserve">Đối với các dữ liệu phân chia tuyển tính, chúng ta có thể xác định được siêu phẳng </w:t>
      </w:r>
      <w:r>
        <w:rPr>
          <w:i/>
        </w:rPr>
        <w:t xml:space="preserve">f(x) </w:t>
      </w:r>
      <w:r>
        <w:t xml:space="preserve">mà nó có thể chia tập dữ liệu. Khi đó, với mỗi siêu phẳng nhận được ta có: </w:t>
      </w:r>
      <w:r>
        <w:rPr>
          <w:i/>
        </w:rPr>
        <w:t xml:space="preserve">f(x)≥ </w:t>
      </w:r>
      <w:r>
        <w:t xml:space="preserve">0 nếu đầu vào </w:t>
      </w:r>
      <w:r>
        <w:rPr>
          <w:i/>
        </w:rPr>
        <w:t xml:space="preserve">x </w:t>
      </w:r>
      <w:r>
        <w:t xml:space="preserve">thuộc lớp dương, và </w:t>
      </w:r>
      <w:r>
        <w:rPr>
          <w:i/>
        </w:rPr>
        <w:t>f(x)</w:t>
      </w:r>
      <w:r>
        <w:t xml:space="preserve">&lt; 0 nếu </w:t>
      </w:r>
      <w:r>
        <w:rPr>
          <w:i/>
        </w:rPr>
        <w:t xml:space="preserve">x </w:t>
      </w:r>
      <w:r>
        <w:t>thuộc lớp</w:t>
      </w:r>
      <w:r>
        <w:rPr>
          <w:spacing w:val="45"/>
        </w:rPr>
        <w:t xml:space="preserve"> </w:t>
      </w:r>
      <w:r>
        <w:t>âm</w:t>
      </w:r>
      <w:r>
        <w:rPr>
          <w:i/>
        </w:rPr>
        <w:t>f(x)</w:t>
      </w:r>
    </w:p>
    <w:p>
      <w:pPr>
        <w:pStyle w:val="11"/>
        <w:spacing w:line="276" w:lineRule="auto"/>
        <w:ind w:left="1180" w:right="1439"/>
        <w:jc w:val="both"/>
      </w:pPr>
      <w:r>
        <w:rPr>
          <w:i/>
        </w:rPr>
        <w:t xml:space="preserve">= </w:t>
      </w:r>
      <w:r>
        <w:rPr>
          <w:i/>
          <w:spacing w:val="-7"/>
        </w:rPr>
        <w:t xml:space="preserve">w.x </w:t>
      </w:r>
      <w:r>
        <w:rPr>
          <w:i/>
        </w:rPr>
        <w:t xml:space="preserve">+b, </w:t>
      </w:r>
      <w:r>
        <w:t xml:space="preserve">trong đó </w:t>
      </w:r>
      <w:r>
        <w:rPr>
          <w:i/>
        </w:rPr>
        <w:t xml:space="preserve">w </w:t>
      </w:r>
      <w:r>
        <w:t xml:space="preserve">là vector pháp tuyến </w:t>
      </w:r>
      <w:r>
        <w:rPr>
          <w:i/>
        </w:rPr>
        <w:t xml:space="preserve">n </w:t>
      </w:r>
      <w:r>
        <w:t xml:space="preserve">chiều và </w:t>
      </w:r>
      <w:r>
        <w:rPr>
          <w:i/>
        </w:rPr>
        <w:t xml:space="preserve">b </w:t>
      </w:r>
      <w:r>
        <w:t xml:space="preserve">là giá trị ngưỡng. </w:t>
      </w:r>
      <w:r>
        <w:rPr>
          <w:spacing w:val="-6"/>
        </w:rPr>
        <w:t xml:space="preserve">Vector    </w:t>
      </w:r>
      <w:r>
        <w:t xml:space="preserve">pháp   tuyến </w:t>
      </w:r>
      <w:r>
        <w:rPr>
          <w:i/>
        </w:rPr>
        <w:t xml:space="preserve">w </w:t>
      </w:r>
      <w:r>
        <w:t xml:space="preserve">xác   định   chiều   của   siêu   phẳng </w:t>
      </w:r>
      <w:r>
        <w:rPr>
          <w:i/>
        </w:rPr>
        <w:t xml:space="preserve">f(x), </w:t>
      </w:r>
      <w:r>
        <w:rPr>
          <w:i/>
          <w:spacing w:val="29"/>
        </w:rPr>
        <w:t xml:space="preserve"> </w:t>
      </w:r>
      <w:r>
        <w:t xml:space="preserve">còn </w:t>
      </w:r>
      <w:r>
        <w:rPr>
          <w:spacing w:val="65"/>
        </w:rPr>
        <w:t xml:space="preserve"> </w:t>
      </w:r>
      <w:r>
        <w:t xml:space="preserve">giá </w:t>
      </w:r>
      <w:r>
        <w:rPr>
          <w:spacing w:val="65"/>
        </w:rPr>
        <w:t xml:space="preserve"> </w:t>
      </w:r>
      <w:r>
        <w:t>trị</w:t>
      </w:r>
    </w:p>
    <w:p>
      <w:pPr>
        <w:spacing w:after="0" w:line="276" w:lineRule="auto"/>
        <w:jc w:val="both"/>
        <w:sectPr>
          <w:pgSz w:w="12240" w:h="15840"/>
          <w:pgMar w:top="1360" w:right="0" w:bottom="280" w:left="1340" w:header="720" w:footer="720" w:gutter="0"/>
          <w:cols w:space="720" w:num="1"/>
        </w:sectPr>
      </w:pPr>
    </w:p>
    <w:p>
      <w:pPr>
        <w:pStyle w:val="11"/>
        <w:spacing w:before="60" w:line="276" w:lineRule="auto"/>
        <w:ind w:left="1180" w:right="1445"/>
        <w:jc w:val="both"/>
      </w:pPr>
      <w:r>
        <w:t xml:space="preserve">ngưỡng </w:t>
      </w:r>
      <w:r>
        <w:rPr>
          <w:i/>
        </w:rPr>
        <w:t>b</w:t>
      </w:r>
      <w:r>
        <w:t>xác định khoảng cách giữa siêu phẳng và gốc.Siêu phẳng có khoảng cách với dữ liệu gần nhất là lớn nhất (tức có biên lớn nhất) được gọi là siêu phẳng tối ưu.</w:t>
      </w:r>
    </w:p>
    <w:p>
      <w:pPr>
        <w:pStyle w:val="11"/>
        <w:spacing w:before="4"/>
        <w:rPr>
          <w:sz w:val="24"/>
        </w:rPr>
      </w:pPr>
    </w:p>
    <w:p>
      <w:pPr>
        <w:pStyle w:val="11"/>
        <w:spacing w:line="276" w:lineRule="auto"/>
        <w:ind w:left="1180" w:right="1450"/>
        <w:jc w:val="both"/>
      </w:pPr>
      <w:r>
        <w:t xml:space="preserve">Mục đích đặt ra ở đây là tìm được một ngưỡng </w:t>
      </w:r>
      <w:r>
        <w:rPr>
          <w:spacing w:val="-5"/>
        </w:rPr>
        <w:t>(</w:t>
      </w:r>
      <w:r>
        <w:rPr>
          <w:i/>
          <w:spacing w:val="-5"/>
        </w:rPr>
        <w:t>w,b</w:t>
      </w:r>
      <w:r>
        <w:rPr>
          <w:spacing w:val="-5"/>
        </w:rPr>
        <w:t xml:space="preserve">) </w:t>
      </w:r>
      <w:r>
        <w:t>phân chia tập mẫu vào các lớp có nhãn 1 (lớp I) và -1 (lớp II) nêu ở trên với khoảng cách là lớn nhất.</w:t>
      </w:r>
    </w:p>
    <w:p>
      <w:pPr>
        <w:pStyle w:val="11"/>
        <w:rPr>
          <w:sz w:val="20"/>
        </w:rPr>
      </w:pPr>
    </w:p>
    <w:p>
      <w:pPr>
        <w:pStyle w:val="11"/>
        <w:spacing w:before="1"/>
        <w:rPr>
          <w:sz w:val="16"/>
        </w:rPr>
      </w:pPr>
      <w:r>
        <w:drawing>
          <wp:anchor distT="0" distB="0" distL="0" distR="0" simplePos="0" relativeHeight="251660288" behindDoc="0" locked="0" layoutInCell="1" allowOverlap="1">
            <wp:simplePos x="0" y="0"/>
            <wp:positionH relativeFrom="page">
              <wp:posOffset>1946910</wp:posOffset>
            </wp:positionH>
            <wp:positionV relativeFrom="paragraph">
              <wp:posOffset>142240</wp:posOffset>
            </wp:positionV>
            <wp:extent cx="4253865" cy="291084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8" cstate="print"/>
                    <a:stretch>
                      <a:fillRect/>
                    </a:stretch>
                  </pic:blipFill>
                  <pic:spPr>
                    <a:xfrm>
                      <a:off x="0" y="0"/>
                      <a:ext cx="4253642" cy="2910840"/>
                    </a:xfrm>
                    <a:prstGeom prst="rect">
                      <a:avLst/>
                    </a:prstGeom>
                  </pic:spPr>
                </pic:pic>
              </a:graphicData>
            </a:graphic>
          </wp:anchor>
        </w:drawing>
      </w:r>
    </w:p>
    <w:p>
      <w:pPr>
        <w:pStyle w:val="11"/>
        <w:spacing w:before="2"/>
        <w:rPr>
          <w:sz w:val="34"/>
        </w:rPr>
      </w:pPr>
    </w:p>
    <w:p>
      <w:pPr>
        <w:pStyle w:val="11"/>
        <w:spacing w:before="1" w:line="276" w:lineRule="auto"/>
        <w:ind w:left="1540" w:right="1434"/>
      </w:pPr>
      <w:r>
        <w:t>Siêu phẳng có khoảng cách với dữ liệu gần nhất là lớn nhất (tức có biên lớn nhất) được gọi là siêu phẳng tối ưu.</w:t>
      </w:r>
    </w:p>
    <w:p>
      <w:pPr>
        <w:spacing w:after="0" w:line="276" w:lineRule="auto"/>
        <w:sectPr>
          <w:pgSz w:w="12240" w:h="15840"/>
          <w:pgMar w:top="1380" w:right="0" w:bottom="280" w:left="1340" w:header="720" w:footer="720" w:gutter="0"/>
          <w:cols w:space="720" w:num="1"/>
        </w:sectPr>
      </w:pPr>
    </w:p>
    <w:p>
      <w:pPr>
        <w:pStyle w:val="11"/>
        <w:spacing w:before="3"/>
        <w:rPr>
          <w:sz w:val="12"/>
        </w:rPr>
      </w:pPr>
    </w:p>
    <w:p>
      <w:pPr>
        <w:pStyle w:val="11"/>
        <w:ind w:left="1532"/>
        <w:rPr>
          <w:sz w:val="20"/>
        </w:rPr>
      </w:pPr>
      <w:r>
        <w:rPr>
          <w:sz w:val="20"/>
        </w:rPr>
        <w:drawing>
          <wp:inline distT="0" distB="0" distL="0" distR="0">
            <wp:extent cx="5436870" cy="3954145"/>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9" cstate="print"/>
                    <a:stretch>
                      <a:fillRect/>
                    </a:stretch>
                  </pic:blipFill>
                  <pic:spPr>
                    <a:xfrm>
                      <a:off x="0" y="0"/>
                      <a:ext cx="5437067" cy="3954303"/>
                    </a:xfrm>
                    <a:prstGeom prst="rect">
                      <a:avLst/>
                    </a:prstGeom>
                  </pic:spPr>
                </pic:pic>
              </a:graphicData>
            </a:graphic>
          </wp:inline>
        </w:drawing>
      </w:r>
    </w:p>
    <w:p>
      <w:pPr>
        <w:pStyle w:val="11"/>
        <w:rPr>
          <w:sz w:val="20"/>
        </w:rPr>
      </w:pPr>
    </w:p>
    <w:p>
      <w:pPr>
        <w:pStyle w:val="5"/>
        <w:numPr>
          <w:ilvl w:val="1"/>
          <w:numId w:val="8"/>
        </w:numPr>
        <w:tabs>
          <w:tab w:val="left" w:pos="1900"/>
        </w:tabs>
        <w:spacing w:before="217" w:after="0" w:line="240" w:lineRule="auto"/>
        <w:ind w:left="1900" w:right="0" w:hanging="360"/>
        <w:jc w:val="left"/>
      </w:pPr>
      <w:r>
        <w:t>Phân Lớp Dữ</w:t>
      </w:r>
      <w:r>
        <w:rPr>
          <w:spacing w:val="-4"/>
        </w:rPr>
        <w:t xml:space="preserve"> </w:t>
      </w:r>
      <w:r>
        <w:t>Liệu</w:t>
      </w:r>
    </w:p>
    <w:p>
      <w:pPr>
        <w:pStyle w:val="11"/>
        <w:spacing w:before="6"/>
        <w:rPr>
          <w:b/>
          <w:sz w:val="28"/>
        </w:rPr>
      </w:pPr>
    </w:p>
    <w:p>
      <w:pPr>
        <w:pStyle w:val="21"/>
        <w:numPr>
          <w:ilvl w:val="2"/>
          <w:numId w:val="8"/>
        </w:numPr>
        <w:tabs>
          <w:tab w:val="left" w:pos="2259"/>
          <w:tab w:val="left" w:pos="2260"/>
        </w:tabs>
        <w:spacing w:before="0" w:after="0" w:line="276" w:lineRule="auto"/>
        <w:ind w:left="2260" w:right="1450" w:hanging="360"/>
        <w:jc w:val="left"/>
        <w:rPr>
          <w:sz w:val="26"/>
        </w:rPr>
      </w:pPr>
      <w:r>
        <w:rPr>
          <w:b/>
          <w:sz w:val="26"/>
        </w:rPr>
        <w:t xml:space="preserve">Phân lớp dữ liệu </w:t>
      </w:r>
      <w:r>
        <w:rPr>
          <w:sz w:val="26"/>
        </w:rPr>
        <w:t>là một kỹ thuật trong khai phá dữ liệu được sử dụng rộng rãi nhất và được nghiên cứu mở rộng hiện</w:t>
      </w:r>
      <w:r>
        <w:rPr>
          <w:spacing w:val="-22"/>
          <w:sz w:val="26"/>
        </w:rPr>
        <w:t xml:space="preserve"> </w:t>
      </w:r>
      <w:r>
        <w:rPr>
          <w:spacing w:val="-5"/>
          <w:sz w:val="26"/>
        </w:rPr>
        <w:t>nay.</w:t>
      </w:r>
    </w:p>
    <w:p>
      <w:pPr>
        <w:pStyle w:val="21"/>
        <w:numPr>
          <w:ilvl w:val="2"/>
          <w:numId w:val="8"/>
        </w:numPr>
        <w:tabs>
          <w:tab w:val="left" w:pos="2259"/>
          <w:tab w:val="left" w:pos="2260"/>
        </w:tabs>
        <w:spacing w:before="0" w:after="0" w:line="276" w:lineRule="auto"/>
        <w:ind w:left="2260" w:right="1452" w:hanging="360"/>
        <w:jc w:val="left"/>
        <w:rPr>
          <w:sz w:val="26"/>
        </w:rPr>
      </w:pPr>
      <w:r>
        <w:rPr>
          <w:b/>
          <w:sz w:val="26"/>
        </w:rPr>
        <w:t xml:space="preserve">Mục đích: </w:t>
      </w:r>
      <w:r>
        <w:rPr>
          <w:sz w:val="26"/>
        </w:rPr>
        <w:t>Để dự đoán những nhãn phân lớp cho các bộ dữ liệu hoặc mẫu</w:t>
      </w:r>
      <w:r>
        <w:rPr>
          <w:spacing w:val="-3"/>
          <w:sz w:val="26"/>
        </w:rPr>
        <w:t xml:space="preserve"> </w:t>
      </w:r>
      <w:r>
        <w:rPr>
          <w:sz w:val="26"/>
        </w:rPr>
        <w:t>mới.</w:t>
      </w:r>
    </w:p>
    <w:p>
      <w:pPr>
        <w:pStyle w:val="11"/>
        <w:spacing w:before="4"/>
        <w:rPr>
          <w:sz w:val="24"/>
        </w:rPr>
      </w:pPr>
    </w:p>
    <w:p>
      <w:pPr>
        <w:spacing w:before="0" w:line="276" w:lineRule="auto"/>
        <w:ind w:left="1540" w:right="2118" w:firstLine="0"/>
        <w:jc w:val="left"/>
        <w:rPr>
          <w:i/>
          <w:sz w:val="26"/>
        </w:rPr>
      </w:pPr>
      <w:r>
        <w:rPr>
          <w:i/>
          <w:sz w:val="26"/>
        </w:rPr>
        <w:t>Đầu vào: Một tập các mẫu dữ liệu huấn luyện,với một nhãn phân lớp cho mỗi mẫu dữ liệu.</w:t>
      </w:r>
    </w:p>
    <w:p>
      <w:pPr>
        <w:pStyle w:val="11"/>
        <w:spacing w:before="4"/>
        <w:rPr>
          <w:i/>
          <w:sz w:val="24"/>
        </w:rPr>
      </w:pPr>
    </w:p>
    <w:p>
      <w:pPr>
        <w:spacing w:before="0"/>
        <w:ind w:left="1540" w:right="0" w:firstLine="0"/>
        <w:jc w:val="left"/>
        <w:rPr>
          <w:sz w:val="26"/>
        </w:rPr>
      </w:pPr>
      <w:r>
        <w:rPr>
          <w:i/>
          <w:sz w:val="26"/>
        </w:rPr>
        <w:t>Đầu ra: Bộ phân lớp dựa trên tập huấn luyện,hoặc những nhãn phân lớp</w:t>
      </w:r>
      <w:r>
        <w:rPr>
          <w:sz w:val="26"/>
        </w:rPr>
        <w:t>.</w:t>
      </w:r>
    </w:p>
    <w:p>
      <w:pPr>
        <w:pStyle w:val="11"/>
        <w:spacing w:before="3"/>
        <w:rPr>
          <w:sz w:val="28"/>
        </w:rPr>
      </w:pPr>
    </w:p>
    <w:p>
      <w:pPr>
        <w:pStyle w:val="11"/>
        <w:spacing w:line="276" w:lineRule="auto"/>
        <w:ind w:left="1540" w:right="1442"/>
        <w:jc w:val="both"/>
      </w:pPr>
      <w:r>
        <w:t>Phân lớp dữ liệu dựa trên tập huấn luyện và các giá trị trong một thuộc tính phân lớp và dùng nó để xác định lớp cho dữ liệu mới. Kỹ thuật phân lớp dữ liệu được tiến hành bao gồm 2 bước:</w:t>
      </w:r>
    </w:p>
    <w:p>
      <w:pPr>
        <w:pStyle w:val="11"/>
        <w:spacing w:before="4"/>
        <w:rPr>
          <w:sz w:val="24"/>
        </w:rPr>
      </w:pPr>
    </w:p>
    <w:p>
      <w:pPr>
        <w:pStyle w:val="8"/>
        <w:ind w:left="1540" w:firstLine="0"/>
        <w:rPr>
          <w:i/>
        </w:rPr>
      </w:pPr>
      <w:r>
        <w:rPr>
          <w:i/>
        </w:rPr>
        <w:t>Bước 1. Xây dựng mô hình từ tập huấn luyện</w:t>
      </w:r>
    </w:p>
    <w:p>
      <w:pPr>
        <w:spacing w:after="0"/>
        <w:sectPr>
          <w:pgSz w:w="12240" w:h="15840"/>
          <w:pgMar w:top="1500" w:right="0" w:bottom="280" w:left="1340" w:header="720" w:footer="720" w:gutter="0"/>
          <w:cols w:space="720" w:num="1"/>
        </w:sectPr>
      </w:pPr>
    </w:p>
    <w:p>
      <w:pPr>
        <w:pStyle w:val="21"/>
        <w:numPr>
          <w:ilvl w:val="0"/>
          <w:numId w:val="9"/>
        </w:numPr>
        <w:tabs>
          <w:tab w:val="left" w:pos="2259"/>
          <w:tab w:val="left" w:pos="2260"/>
        </w:tabs>
        <w:spacing w:before="80" w:after="0" w:line="240" w:lineRule="auto"/>
        <w:ind w:left="2260" w:right="0" w:hanging="360"/>
        <w:jc w:val="left"/>
        <w:rPr>
          <w:sz w:val="26"/>
        </w:rPr>
      </w:pPr>
      <w:r>
        <w:rPr>
          <w:sz w:val="26"/>
        </w:rPr>
        <w:t>Mỗi bộ/mẫu dữ liệu được phân vào một lớp được xác định</w:t>
      </w:r>
      <w:r>
        <w:rPr>
          <w:spacing w:val="-23"/>
          <w:sz w:val="26"/>
        </w:rPr>
        <w:t xml:space="preserve"> </w:t>
      </w:r>
      <w:r>
        <w:rPr>
          <w:sz w:val="26"/>
        </w:rPr>
        <w:t>trước.</w:t>
      </w:r>
    </w:p>
    <w:p>
      <w:pPr>
        <w:pStyle w:val="21"/>
        <w:numPr>
          <w:ilvl w:val="0"/>
          <w:numId w:val="9"/>
        </w:numPr>
        <w:tabs>
          <w:tab w:val="left" w:pos="2259"/>
          <w:tab w:val="left" w:pos="2260"/>
        </w:tabs>
        <w:spacing w:before="45" w:after="0" w:line="276" w:lineRule="auto"/>
        <w:ind w:left="2260" w:right="1448" w:hanging="360"/>
        <w:jc w:val="left"/>
        <w:rPr>
          <w:sz w:val="26"/>
        </w:rPr>
      </w:pPr>
      <w:r>
        <w:rPr>
          <w:sz w:val="26"/>
        </w:rPr>
        <w:t>Lớp của một bộ/mẫu dữ liệu được xác định bởi thuộc tính gán nhãn lớp.</w:t>
      </w:r>
    </w:p>
    <w:p>
      <w:pPr>
        <w:pStyle w:val="21"/>
        <w:numPr>
          <w:ilvl w:val="0"/>
          <w:numId w:val="9"/>
        </w:numPr>
        <w:tabs>
          <w:tab w:val="left" w:pos="2259"/>
          <w:tab w:val="left" w:pos="2260"/>
        </w:tabs>
        <w:spacing w:before="0" w:after="0" w:line="276" w:lineRule="auto"/>
        <w:ind w:left="2260" w:right="1442" w:hanging="360"/>
        <w:jc w:val="left"/>
        <w:rPr>
          <w:sz w:val="26"/>
        </w:rPr>
      </w:pPr>
      <w:r>
        <w:rPr>
          <w:sz w:val="26"/>
        </w:rPr>
        <w:t>Tập các bộ/mẫu dữ liệu huấn luyện - tập huấn luyện - được dùng để xây dựng mô</w:t>
      </w:r>
      <w:r>
        <w:rPr>
          <w:spacing w:val="-4"/>
          <w:sz w:val="26"/>
        </w:rPr>
        <w:t xml:space="preserve"> </w:t>
      </w:r>
      <w:r>
        <w:rPr>
          <w:sz w:val="26"/>
        </w:rPr>
        <w:t>hình.</w:t>
      </w:r>
    </w:p>
    <w:p>
      <w:pPr>
        <w:pStyle w:val="21"/>
        <w:numPr>
          <w:ilvl w:val="0"/>
          <w:numId w:val="9"/>
        </w:numPr>
        <w:tabs>
          <w:tab w:val="left" w:pos="2259"/>
          <w:tab w:val="left" w:pos="2260"/>
        </w:tabs>
        <w:spacing w:before="0" w:after="0" w:line="276" w:lineRule="auto"/>
        <w:ind w:left="2260" w:right="1884" w:hanging="360"/>
        <w:jc w:val="left"/>
        <w:rPr>
          <w:sz w:val="26"/>
        </w:rPr>
      </w:pPr>
      <w:r>
        <w:rPr>
          <w:sz w:val="26"/>
        </w:rPr>
        <w:t>Mô</w:t>
      </w:r>
      <w:r>
        <w:rPr>
          <w:spacing w:val="-4"/>
          <w:sz w:val="26"/>
        </w:rPr>
        <w:t xml:space="preserve"> </w:t>
      </w:r>
      <w:r>
        <w:rPr>
          <w:sz w:val="26"/>
        </w:rPr>
        <w:t>hình</w:t>
      </w:r>
      <w:r>
        <w:rPr>
          <w:spacing w:val="-4"/>
          <w:sz w:val="26"/>
        </w:rPr>
        <w:t xml:space="preserve"> </w:t>
      </w:r>
      <w:r>
        <w:rPr>
          <w:sz w:val="26"/>
        </w:rPr>
        <w:t>được</w:t>
      </w:r>
      <w:r>
        <w:rPr>
          <w:spacing w:val="-4"/>
          <w:sz w:val="26"/>
        </w:rPr>
        <w:t xml:space="preserve"> </w:t>
      </w:r>
      <w:r>
        <w:rPr>
          <w:sz w:val="26"/>
        </w:rPr>
        <w:t>biểu</w:t>
      </w:r>
      <w:r>
        <w:rPr>
          <w:spacing w:val="-4"/>
          <w:sz w:val="26"/>
        </w:rPr>
        <w:t xml:space="preserve"> </w:t>
      </w:r>
      <w:r>
        <w:rPr>
          <w:sz w:val="26"/>
        </w:rPr>
        <w:t>diễn</w:t>
      </w:r>
      <w:r>
        <w:rPr>
          <w:spacing w:val="-4"/>
          <w:sz w:val="26"/>
        </w:rPr>
        <w:t xml:space="preserve"> </w:t>
      </w:r>
      <w:r>
        <w:rPr>
          <w:sz w:val="26"/>
        </w:rPr>
        <w:t>bởi</w:t>
      </w:r>
      <w:r>
        <w:rPr>
          <w:spacing w:val="-4"/>
          <w:sz w:val="26"/>
        </w:rPr>
        <w:t xml:space="preserve"> </w:t>
      </w:r>
      <w:r>
        <w:rPr>
          <w:sz w:val="26"/>
        </w:rPr>
        <w:t>các</w:t>
      </w:r>
      <w:r>
        <w:rPr>
          <w:spacing w:val="-4"/>
          <w:sz w:val="26"/>
        </w:rPr>
        <w:t xml:space="preserve"> </w:t>
      </w:r>
      <w:r>
        <w:rPr>
          <w:sz w:val="26"/>
        </w:rPr>
        <w:t>luật</w:t>
      </w:r>
      <w:r>
        <w:rPr>
          <w:spacing w:val="-4"/>
          <w:sz w:val="26"/>
        </w:rPr>
        <w:t xml:space="preserve"> </w:t>
      </w:r>
      <w:r>
        <w:rPr>
          <w:sz w:val="26"/>
        </w:rPr>
        <w:t>phân</w:t>
      </w:r>
      <w:r>
        <w:rPr>
          <w:spacing w:val="-4"/>
          <w:sz w:val="26"/>
        </w:rPr>
        <w:t xml:space="preserve"> </w:t>
      </w:r>
      <w:r>
        <w:rPr>
          <w:sz w:val="26"/>
        </w:rPr>
        <w:t>lớp,các</w:t>
      </w:r>
      <w:r>
        <w:rPr>
          <w:spacing w:val="-4"/>
          <w:sz w:val="26"/>
        </w:rPr>
        <w:t xml:space="preserve"> </w:t>
      </w:r>
      <w:r>
        <w:rPr>
          <w:sz w:val="26"/>
        </w:rPr>
        <w:t>cây</w:t>
      </w:r>
      <w:r>
        <w:rPr>
          <w:spacing w:val="-4"/>
          <w:sz w:val="26"/>
        </w:rPr>
        <w:t xml:space="preserve"> </w:t>
      </w:r>
      <w:r>
        <w:rPr>
          <w:sz w:val="26"/>
        </w:rPr>
        <w:t>quyết</w:t>
      </w:r>
      <w:r>
        <w:rPr>
          <w:spacing w:val="-4"/>
          <w:sz w:val="26"/>
        </w:rPr>
        <w:t xml:space="preserve"> </w:t>
      </w:r>
      <w:r>
        <w:rPr>
          <w:sz w:val="26"/>
        </w:rPr>
        <w:t>định hoặc các công thức toán</w:t>
      </w:r>
      <w:r>
        <w:rPr>
          <w:spacing w:val="-7"/>
          <w:sz w:val="26"/>
        </w:rPr>
        <w:t xml:space="preserve"> </w:t>
      </w:r>
      <w:r>
        <w:rPr>
          <w:sz w:val="26"/>
        </w:rPr>
        <w:t>học.</w:t>
      </w:r>
    </w:p>
    <w:p>
      <w:pPr>
        <w:pStyle w:val="11"/>
        <w:rPr>
          <w:sz w:val="28"/>
        </w:rPr>
      </w:pPr>
    </w:p>
    <w:p>
      <w:pPr>
        <w:pStyle w:val="11"/>
        <w:rPr>
          <w:sz w:val="28"/>
        </w:rPr>
      </w:pPr>
    </w:p>
    <w:p>
      <w:pPr>
        <w:pStyle w:val="11"/>
        <w:spacing w:before="7"/>
        <w:rPr>
          <w:sz w:val="22"/>
        </w:rPr>
      </w:pPr>
    </w:p>
    <w:p>
      <w:pPr>
        <w:spacing w:before="0" w:line="276" w:lineRule="auto"/>
        <w:ind w:left="1540" w:right="1509" w:firstLine="0"/>
        <w:jc w:val="left"/>
        <w:rPr>
          <w:i/>
          <w:sz w:val="26"/>
        </w:rPr>
      </w:pPr>
      <w:r>
        <w:rPr>
          <w:b/>
          <w:i/>
          <w:sz w:val="26"/>
        </w:rPr>
        <w:t xml:space="preserve">Bước 2: Sử dụng mô hình </w:t>
      </w:r>
      <w:r>
        <w:rPr>
          <w:i/>
          <w:sz w:val="26"/>
        </w:rPr>
        <w:t>– kiểm tra tính đúng đắn của mô hình và dung nó để phân lớp dữ liệu mới.</w:t>
      </w:r>
    </w:p>
    <w:p>
      <w:pPr>
        <w:pStyle w:val="11"/>
        <w:spacing w:before="4"/>
        <w:rPr>
          <w:i/>
          <w:sz w:val="24"/>
        </w:rPr>
      </w:pPr>
    </w:p>
    <w:p>
      <w:pPr>
        <w:pStyle w:val="21"/>
        <w:numPr>
          <w:ilvl w:val="0"/>
          <w:numId w:val="9"/>
        </w:numPr>
        <w:tabs>
          <w:tab w:val="left" w:pos="2260"/>
        </w:tabs>
        <w:spacing w:before="0" w:after="0" w:line="240" w:lineRule="auto"/>
        <w:ind w:left="2260" w:right="0" w:hanging="360"/>
        <w:jc w:val="both"/>
        <w:rPr>
          <w:sz w:val="26"/>
        </w:rPr>
      </w:pPr>
      <w:r>
        <w:rPr>
          <w:sz w:val="26"/>
        </w:rPr>
        <w:t>Phân lớp cho những đối tượng mới hoặc chưa được phân</w:t>
      </w:r>
      <w:r>
        <w:rPr>
          <w:spacing w:val="-19"/>
          <w:sz w:val="26"/>
        </w:rPr>
        <w:t xml:space="preserve"> </w:t>
      </w:r>
      <w:r>
        <w:rPr>
          <w:sz w:val="26"/>
        </w:rPr>
        <w:t>lớp.</w:t>
      </w:r>
    </w:p>
    <w:p>
      <w:pPr>
        <w:pStyle w:val="21"/>
        <w:numPr>
          <w:ilvl w:val="0"/>
          <w:numId w:val="9"/>
        </w:numPr>
        <w:tabs>
          <w:tab w:val="left" w:pos="2260"/>
        </w:tabs>
        <w:spacing w:before="45" w:after="0" w:line="276" w:lineRule="auto"/>
        <w:ind w:left="2260" w:right="1449" w:hanging="360"/>
        <w:jc w:val="both"/>
        <w:rPr>
          <w:sz w:val="26"/>
        </w:rPr>
      </w:pPr>
      <w:r>
        <w:rPr>
          <w:sz w:val="26"/>
        </w:rPr>
        <w:t>Đánh giá độ chính xác của mô hình Lớp biết trước của một mẫu/bộ dữ liệu đem kiểm tra được so sánh với kết quả thu được từ mô hình. Tỉ lệ chính xác bằng phần trăm các mẫu/bộ dữ liệu được phân lớp đúng bởi mô hình trong số các lần kiểm</w:t>
      </w:r>
      <w:r>
        <w:rPr>
          <w:spacing w:val="-14"/>
          <w:sz w:val="26"/>
        </w:rPr>
        <w:t xml:space="preserve"> </w:t>
      </w:r>
      <w:r>
        <w:rPr>
          <w:sz w:val="26"/>
        </w:rPr>
        <w:t>tra.</w:t>
      </w:r>
    </w:p>
    <w:p>
      <w:pPr>
        <w:pStyle w:val="11"/>
        <w:rPr>
          <w:sz w:val="20"/>
        </w:rPr>
      </w:pPr>
    </w:p>
    <w:p>
      <w:pPr>
        <w:pStyle w:val="11"/>
        <w:spacing w:before="8"/>
        <w:rPr>
          <w:sz w:val="16"/>
        </w:rPr>
      </w:pPr>
      <w:r>
        <w:drawing>
          <wp:anchor distT="0" distB="0" distL="0" distR="0" simplePos="0" relativeHeight="251660288" behindDoc="0" locked="0" layoutInCell="1" allowOverlap="1">
            <wp:simplePos x="0" y="0"/>
            <wp:positionH relativeFrom="page">
              <wp:posOffset>3194685</wp:posOffset>
            </wp:positionH>
            <wp:positionV relativeFrom="paragraph">
              <wp:posOffset>146685</wp:posOffset>
            </wp:positionV>
            <wp:extent cx="3834765" cy="288036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10" cstate="print"/>
                    <a:stretch>
                      <a:fillRect/>
                    </a:stretch>
                  </pic:blipFill>
                  <pic:spPr>
                    <a:xfrm>
                      <a:off x="0" y="0"/>
                      <a:ext cx="3834722" cy="2880360"/>
                    </a:xfrm>
                    <a:prstGeom prst="rect">
                      <a:avLst/>
                    </a:prstGeom>
                  </pic:spPr>
                </pic:pic>
              </a:graphicData>
            </a:graphic>
          </wp:anchor>
        </w:drawing>
      </w:r>
    </w:p>
    <w:p>
      <w:pPr>
        <w:pStyle w:val="11"/>
        <w:spacing w:before="3"/>
        <w:rPr>
          <w:sz w:val="23"/>
        </w:rPr>
      </w:pPr>
    </w:p>
    <w:p>
      <w:pPr>
        <w:pStyle w:val="21"/>
        <w:numPr>
          <w:ilvl w:val="0"/>
          <w:numId w:val="10"/>
        </w:numPr>
        <w:tabs>
          <w:tab w:val="left" w:pos="2320"/>
        </w:tabs>
        <w:spacing w:before="0" w:after="0" w:line="240" w:lineRule="auto"/>
        <w:ind w:left="2320" w:right="0" w:hanging="360"/>
        <w:jc w:val="both"/>
        <w:rPr>
          <w:b/>
          <w:sz w:val="26"/>
        </w:rPr>
      </w:pPr>
      <w:r>
        <w:rPr>
          <w:b/>
          <w:sz w:val="26"/>
        </w:rPr>
        <w:t>Tại</w:t>
      </w:r>
      <w:r>
        <w:rPr>
          <w:b/>
          <w:spacing w:val="-4"/>
          <w:sz w:val="26"/>
        </w:rPr>
        <w:t xml:space="preserve"> </w:t>
      </w:r>
      <w:r>
        <w:rPr>
          <w:b/>
          <w:sz w:val="26"/>
        </w:rPr>
        <w:t>sao</w:t>
      </w:r>
      <w:r>
        <w:rPr>
          <w:b/>
          <w:spacing w:val="-4"/>
          <w:sz w:val="26"/>
        </w:rPr>
        <w:t xml:space="preserve"> </w:t>
      </w:r>
      <w:r>
        <w:rPr>
          <w:b/>
          <w:sz w:val="26"/>
        </w:rPr>
        <w:t>lại</w:t>
      </w:r>
      <w:r>
        <w:rPr>
          <w:b/>
          <w:spacing w:val="-4"/>
          <w:sz w:val="26"/>
        </w:rPr>
        <w:t xml:space="preserve"> </w:t>
      </w:r>
      <w:r>
        <w:rPr>
          <w:b/>
          <w:sz w:val="26"/>
        </w:rPr>
        <w:t>sử</w:t>
      </w:r>
      <w:r>
        <w:rPr>
          <w:b/>
          <w:spacing w:val="-4"/>
          <w:sz w:val="26"/>
        </w:rPr>
        <w:t xml:space="preserve"> </w:t>
      </w:r>
      <w:r>
        <w:rPr>
          <w:b/>
          <w:sz w:val="26"/>
        </w:rPr>
        <w:t>dụng</w:t>
      </w:r>
      <w:r>
        <w:rPr>
          <w:b/>
          <w:spacing w:val="-4"/>
          <w:sz w:val="26"/>
        </w:rPr>
        <w:t xml:space="preserve"> </w:t>
      </w:r>
      <w:r>
        <w:rPr>
          <w:b/>
          <w:sz w:val="26"/>
        </w:rPr>
        <w:t>thuật</w:t>
      </w:r>
      <w:r>
        <w:rPr>
          <w:b/>
          <w:spacing w:val="-4"/>
          <w:sz w:val="26"/>
        </w:rPr>
        <w:t xml:space="preserve"> </w:t>
      </w:r>
      <w:r>
        <w:rPr>
          <w:b/>
          <w:sz w:val="26"/>
        </w:rPr>
        <w:t>toán</w:t>
      </w:r>
      <w:r>
        <w:rPr>
          <w:b/>
          <w:spacing w:val="-4"/>
          <w:sz w:val="26"/>
        </w:rPr>
        <w:t xml:space="preserve"> </w:t>
      </w:r>
      <w:r>
        <w:rPr>
          <w:b/>
          <w:sz w:val="26"/>
        </w:rPr>
        <w:t>SVM</w:t>
      </w:r>
      <w:r>
        <w:rPr>
          <w:b/>
          <w:spacing w:val="-4"/>
          <w:sz w:val="26"/>
        </w:rPr>
        <w:t xml:space="preserve"> </w:t>
      </w:r>
      <w:r>
        <w:rPr>
          <w:b/>
          <w:sz w:val="26"/>
        </w:rPr>
        <w:t>trong</w:t>
      </w:r>
      <w:r>
        <w:rPr>
          <w:b/>
          <w:spacing w:val="-4"/>
          <w:sz w:val="26"/>
        </w:rPr>
        <w:t xml:space="preserve"> </w:t>
      </w:r>
      <w:r>
        <w:rPr>
          <w:b/>
          <w:sz w:val="26"/>
        </w:rPr>
        <w:t>phân</w:t>
      </w:r>
      <w:r>
        <w:rPr>
          <w:b/>
          <w:spacing w:val="-4"/>
          <w:sz w:val="26"/>
        </w:rPr>
        <w:t xml:space="preserve"> </w:t>
      </w:r>
      <w:r>
        <w:rPr>
          <w:b/>
          <w:sz w:val="26"/>
        </w:rPr>
        <w:t>lớp</w:t>
      </w:r>
      <w:r>
        <w:rPr>
          <w:b/>
          <w:spacing w:val="-4"/>
          <w:sz w:val="26"/>
        </w:rPr>
        <w:t xml:space="preserve"> </w:t>
      </w:r>
      <w:r>
        <w:rPr>
          <w:b/>
          <w:sz w:val="26"/>
        </w:rPr>
        <w:t>dữ</w:t>
      </w:r>
      <w:r>
        <w:rPr>
          <w:b/>
          <w:spacing w:val="-4"/>
          <w:sz w:val="26"/>
        </w:rPr>
        <w:t xml:space="preserve"> </w:t>
      </w:r>
      <w:r>
        <w:rPr>
          <w:b/>
          <w:sz w:val="26"/>
        </w:rPr>
        <w:t>liệu</w:t>
      </w:r>
      <w:r>
        <w:rPr>
          <w:b/>
          <w:spacing w:val="-3"/>
          <w:sz w:val="26"/>
        </w:rPr>
        <w:t xml:space="preserve"> </w:t>
      </w:r>
      <w:r>
        <w:rPr>
          <w:b/>
          <w:sz w:val="26"/>
        </w:rPr>
        <w:t>???</w:t>
      </w:r>
    </w:p>
    <w:p>
      <w:pPr>
        <w:pStyle w:val="11"/>
        <w:spacing w:before="9"/>
        <w:rPr>
          <w:b/>
        </w:rPr>
      </w:pPr>
    </w:p>
    <w:p>
      <w:pPr>
        <w:pStyle w:val="21"/>
        <w:numPr>
          <w:ilvl w:val="0"/>
          <w:numId w:val="9"/>
        </w:numPr>
        <w:tabs>
          <w:tab w:val="left" w:pos="2260"/>
        </w:tabs>
        <w:spacing w:before="0" w:after="0" w:line="276" w:lineRule="auto"/>
        <w:ind w:left="2260" w:right="1450" w:hanging="360"/>
        <w:jc w:val="both"/>
        <w:rPr>
          <w:sz w:val="26"/>
        </w:rPr>
      </w:pPr>
      <w:r>
        <w:rPr>
          <w:sz w:val="26"/>
        </w:rPr>
        <w:t>SVM rất hiệu quả để giải quyết bài toán dữ liệu có số chiều lớn (ảnh của dữ liệu biểu diễn gene, protein, tế</w:t>
      </w:r>
      <w:r>
        <w:rPr>
          <w:spacing w:val="-13"/>
          <w:sz w:val="26"/>
        </w:rPr>
        <w:t xml:space="preserve"> </w:t>
      </w:r>
      <w:r>
        <w:rPr>
          <w:sz w:val="26"/>
        </w:rPr>
        <w:t>bào).</w:t>
      </w:r>
    </w:p>
    <w:p>
      <w:pPr>
        <w:spacing w:after="0" w:line="276" w:lineRule="auto"/>
        <w:jc w:val="both"/>
        <w:rPr>
          <w:sz w:val="26"/>
        </w:rPr>
        <w:sectPr>
          <w:pgSz w:w="12240" w:h="15840"/>
          <w:pgMar w:top="1360" w:right="0" w:bottom="280" w:left="1340" w:header="720" w:footer="720" w:gutter="0"/>
          <w:cols w:space="720" w:num="1"/>
        </w:sectPr>
      </w:pPr>
    </w:p>
    <w:p>
      <w:pPr>
        <w:pStyle w:val="21"/>
        <w:numPr>
          <w:ilvl w:val="0"/>
          <w:numId w:val="9"/>
        </w:numPr>
        <w:tabs>
          <w:tab w:val="left" w:pos="2259"/>
          <w:tab w:val="left" w:pos="2260"/>
        </w:tabs>
        <w:spacing w:before="80" w:after="0" w:line="276" w:lineRule="auto"/>
        <w:ind w:left="2260" w:right="1447" w:hanging="360"/>
        <w:jc w:val="left"/>
        <w:rPr>
          <w:sz w:val="26"/>
        </w:rPr>
      </w:pPr>
      <w:r>
        <w:rPr>
          <w:sz w:val="26"/>
        </w:rPr>
        <w:t xml:space="preserve">SVM giải quyết vấn đề </w:t>
      </w:r>
      <w:r>
        <w:rPr>
          <w:i/>
          <w:sz w:val="26"/>
        </w:rPr>
        <w:t xml:space="preserve">overfitting </w:t>
      </w:r>
      <w:r>
        <w:rPr>
          <w:sz w:val="26"/>
        </w:rPr>
        <w:t>rất tốt (dữ liệu có nhiễu và tách rời nhóm hoặc dữ liệu huấn luyện quá</w:t>
      </w:r>
      <w:r>
        <w:rPr>
          <w:spacing w:val="-12"/>
          <w:sz w:val="26"/>
        </w:rPr>
        <w:t xml:space="preserve"> </w:t>
      </w:r>
      <w:r>
        <w:rPr>
          <w:sz w:val="26"/>
        </w:rPr>
        <w:t>ít).</w:t>
      </w:r>
    </w:p>
    <w:p>
      <w:pPr>
        <w:pStyle w:val="21"/>
        <w:numPr>
          <w:ilvl w:val="0"/>
          <w:numId w:val="9"/>
        </w:numPr>
        <w:tabs>
          <w:tab w:val="left" w:pos="2259"/>
          <w:tab w:val="left" w:pos="2260"/>
        </w:tabs>
        <w:spacing w:before="0" w:after="0" w:line="240" w:lineRule="auto"/>
        <w:ind w:left="2260" w:right="0" w:hanging="360"/>
        <w:jc w:val="left"/>
        <w:rPr>
          <w:sz w:val="26"/>
        </w:rPr>
      </w:pPr>
      <w:r>
        <w:rPr>
          <w:sz w:val="26"/>
        </w:rPr>
        <w:t>Là phương pháp phân lớp</w:t>
      </w:r>
      <w:r>
        <w:rPr>
          <w:spacing w:val="-7"/>
          <w:sz w:val="26"/>
        </w:rPr>
        <w:t xml:space="preserve"> </w:t>
      </w:r>
      <w:r>
        <w:rPr>
          <w:sz w:val="26"/>
        </w:rPr>
        <w:t>nhanh.</w:t>
      </w:r>
    </w:p>
    <w:p>
      <w:pPr>
        <w:pStyle w:val="21"/>
        <w:numPr>
          <w:ilvl w:val="0"/>
          <w:numId w:val="9"/>
        </w:numPr>
        <w:tabs>
          <w:tab w:val="left" w:pos="2259"/>
          <w:tab w:val="left" w:pos="2260"/>
        </w:tabs>
        <w:spacing w:before="45" w:after="0" w:line="240" w:lineRule="auto"/>
        <w:ind w:left="2260" w:right="0" w:hanging="360"/>
        <w:jc w:val="left"/>
        <w:rPr>
          <w:sz w:val="26"/>
        </w:rPr>
      </w:pPr>
      <w:r>
        <w:rPr>
          <w:sz w:val="26"/>
        </w:rPr>
        <w:t>Có hiệu suất tổng hợp tốt và hiệu suất tính toán</w:t>
      </w:r>
      <w:r>
        <w:rPr>
          <w:spacing w:val="-17"/>
          <w:sz w:val="26"/>
        </w:rPr>
        <w:t xml:space="preserve"> </w:t>
      </w:r>
      <w:r>
        <w:rPr>
          <w:sz w:val="26"/>
        </w:rPr>
        <w:t>cao.</w:t>
      </w:r>
    </w:p>
    <w:p>
      <w:pPr>
        <w:pStyle w:val="11"/>
        <w:spacing w:before="3"/>
        <w:rPr>
          <w:sz w:val="28"/>
        </w:rPr>
      </w:pPr>
    </w:p>
    <w:p>
      <w:pPr>
        <w:pStyle w:val="5"/>
        <w:numPr>
          <w:ilvl w:val="1"/>
          <w:numId w:val="8"/>
        </w:numPr>
        <w:tabs>
          <w:tab w:val="left" w:pos="1955"/>
        </w:tabs>
        <w:spacing w:before="0" w:after="0" w:line="240" w:lineRule="auto"/>
        <w:ind w:left="1954" w:right="0" w:hanging="415"/>
        <w:jc w:val="left"/>
      </w:pPr>
      <w:r>
        <w:t>Thuật toán</w:t>
      </w:r>
      <w:r>
        <w:rPr>
          <w:spacing w:val="-3"/>
        </w:rPr>
        <w:t xml:space="preserve"> </w:t>
      </w:r>
      <w:r>
        <w:t>SVM</w:t>
      </w:r>
    </w:p>
    <w:p>
      <w:pPr>
        <w:pStyle w:val="6"/>
        <w:numPr>
          <w:ilvl w:val="2"/>
          <w:numId w:val="11"/>
        </w:numPr>
        <w:tabs>
          <w:tab w:val="left" w:pos="2170"/>
        </w:tabs>
        <w:spacing w:before="123" w:after="0" w:line="240" w:lineRule="auto"/>
        <w:ind w:left="2169" w:right="0" w:hanging="630"/>
        <w:jc w:val="left"/>
        <w:rPr>
          <w:i/>
        </w:rPr>
      </w:pPr>
      <w:r>
        <w:rPr>
          <w:i/>
        </w:rPr>
        <w:t>Giới</w:t>
      </w:r>
      <w:r>
        <w:rPr>
          <w:i/>
          <w:spacing w:val="-2"/>
        </w:rPr>
        <w:t xml:space="preserve"> </w:t>
      </w:r>
      <w:r>
        <w:rPr>
          <w:i/>
        </w:rPr>
        <w:t>thiệu</w:t>
      </w:r>
    </w:p>
    <w:p>
      <w:pPr>
        <w:pStyle w:val="11"/>
        <w:spacing w:before="6"/>
        <w:rPr>
          <w:i/>
          <w:sz w:val="28"/>
        </w:rPr>
      </w:pPr>
    </w:p>
    <w:p>
      <w:pPr>
        <w:pStyle w:val="21"/>
        <w:numPr>
          <w:ilvl w:val="3"/>
          <w:numId w:val="11"/>
        </w:numPr>
        <w:tabs>
          <w:tab w:val="left" w:pos="2260"/>
        </w:tabs>
        <w:spacing w:before="1" w:after="0" w:line="276" w:lineRule="auto"/>
        <w:ind w:left="2260" w:right="1441" w:hanging="360"/>
        <w:jc w:val="both"/>
        <w:rPr>
          <w:sz w:val="26"/>
        </w:rPr>
      </w:pPr>
      <w:r>
        <w:rPr>
          <w:sz w:val="26"/>
        </w:rPr>
        <w:t>Bài toán phân lớp (</w:t>
      </w:r>
      <w:r>
        <w:rPr>
          <w:i/>
          <w:sz w:val="26"/>
        </w:rPr>
        <w:t>Classification</w:t>
      </w:r>
      <w:r>
        <w:rPr>
          <w:sz w:val="26"/>
        </w:rPr>
        <w:t>) và dự đoán (</w:t>
      </w:r>
      <w:r>
        <w:rPr>
          <w:i/>
          <w:sz w:val="26"/>
        </w:rPr>
        <w:t>Prediction</w:t>
      </w:r>
      <w:r>
        <w:rPr>
          <w:sz w:val="26"/>
        </w:rPr>
        <w:t xml:space="preserve">) là hai bài toán cơ bản và có rất nhiều ứng dụng trong tất cả các lĩnh vực như: học </w:t>
      </w:r>
      <w:r>
        <w:rPr>
          <w:spacing w:val="-5"/>
          <w:sz w:val="26"/>
        </w:rPr>
        <w:t xml:space="preserve">máy, </w:t>
      </w:r>
      <w:r>
        <w:rPr>
          <w:sz w:val="26"/>
        </w:rPr>
        <w:t xml:space="preserve">nhận dạng, trí tuệ nhân tạo, </w:t>
      </w:r>
      <w:r>
        <w:rPr>
          <w:spacing w:val="-5"/>
          <w:sz w:val="26"/>
        </w:rPr>
        <w:t xml:space="preserve">.v.v </w:t>
      </w:r>
      <w:r>
        <w:rPr>
          <w:sz w:val="26"/>
        </w:rPr>
        <w:t xml:space="preserve">. </w:t>
      </w:r>
      <w:r>
        <w:rPr>
          <w:spacing w:val="-3"/>
          <w:sz w:val="26"/>
        </w:rPr>
        <w:t xml:space="preserve">Trong </w:t>
      </w:r>
      <w:r>
        <w:rPr>
          <w:sz w:val="26"/>
        </w:rPr>
        <w:t xml:space="preserve">đồ án </w:t>
      </w:r>
      <w:r>
        <w:rPr>
          <w:spacing w:val="-5"/>
          <w:sz w:val="26"/>
        </w:rPr>
        <w:t xml:space="preserve">này, </w:t>
      </w:r>
      <w:r>
        <w:rPr>
          <w:sz w:val="26"/>
        </w:rPr>
        <w:t xml:space="preserve">chúng em sẽ đi sâu nghiên cứu phương pháp Support </w:t>
      </w:r>
      <w:r>
        <w:rPr>
          <w:spacing w:val="-6"/>
          <w:sz w:val="26"/>
        </w:rPr>
        <w:t xml:space="preserve">Vector </w:t>
      </w:r>
      <w:r>
        <w:rPr>
          <w:sz w:val="26"/>
        </w:rPr>
        <w:t>Machines (SVM), một phương pháp rất hiệu quả hiện</w:t>
      </w:r>
      <w:r>
        <w:rPr>
          <w:spacing w:val="-13"/>
          <w:sz w:val="26"/>
        </w:rPr>
        <w:t xml:space="preserve"> </w:t>
      </w:r>
      <w:r>
        <w:rPr>
          <w:spacing w:val="-5"/>
          <w:sz w:val="26"/>
        </w:rPr>
        <w:t>nay.</w:t>
      </w:r>
    </w:p>
    <w:p>
      <w:pPr>
        <w:pStyle w:val="21"/>
        <w:numPr>
          <w:ilvl w:val="3"/>
          <w:numId w:val="11"/>
        </w:numPr>
        <w:tabs>
          <w:tab w:val="left" w:pos="2260"/>
        </w:tabs>
        <w:spacing w:before="0" w:after="0" w:line="276" w:lineRule="auto"/>
        <w:ind w:left="2260" w:right="1443" w:hanging="360"/>
        <w:jc w:val="both"/>
        <w:rPr>
          <w:sz w:val="26"/>
        </w:rPr>
      </w:pPr>
      <w:r>
        <w:rPr>
          <w:sz w:val="26"/>
        </w:rPr>
        <w:t xml:space="preserve">Phương pháp SVM được coi là công cụ mạnh cho những bài toán phân lớp phi tuyến tính được các tác giả </w:t>
      </w:r>
      <w:r>
        <w:rPr>
          <w:spacing w:val="-6"/>
          <w:sz w:val="26"/>
        </w:rPr>
        <w:t xml:space="preserve">Vapnik </w:t>
      </w:r>
      <w:r>
        <w:rPr>
          <w:sz w:val="26"/>
        </w:rPr>
        <w:t>và Chervonenkis phát triển mạnh mẽ năm</w:t>
      </w:r>
      <w:r>
        <w:rPr>
          <w:spacing w:val="-7"/>
          <w:sz w:val="26"/>
        </w:rPr>
        <w:t xml:space="preserve"> </w:t>
      </w:r>
      <w:r>
        <w:rPr>
          <w:sz w:val="26"/>
        </w:rPr>
        <w:t>1995.</w:t>
      </w:r>
    </w:p>
    <w:p>
      <w:pPr>
        <w:pStyle w:val="21"/>
        <w:numPr>
          <w:ilvl w:val="3"/>
          <w:numId w:val="11"/>
        </w:numPr>
        <w:tabs>
          <w:tab w:val="left" w:pos="2260"/>
        </w:tabs>
        <w:spacing w:before="0" w:after="0" w:line="276" w:lineRule="auto"/>
        <w:ind w:left="2260" w:right="1441" w:hanging="360"/>
        <w:jc w:val="both"/>
        <w:rPr>
          <w:sz w:val="26"/>
        </w:rPr>
      </w:pPr>
      <w:r>
        <w:rPr>
          <w:sz w:val="26"/>
        </w:rPr>
        <w:t>Phương pháp này thực hiện phân lớp dựa trên nguyên lý Cực tiểu hóa rủi ro có Cấu trúc SRM (</w:t>
      </w:r>
      <w:r>
        <w:rPr>
          <w:i/>
          <w:sz w:val="26"/>
        </w:rPr>
        <w:t>Structural Risk Minimization</w:t>
      </w:r>
      <w:r>
        <w:rPr>
          <w:sz w:val="26"/>
        </w:rPr>
        <w:t xml:space="preserve">), được xem là một trong các phương pháp phân lớp giám sát không tham số tinh vi nhất cho đến </w:t>
      </w:r>
      <w:r>
        <w:rPr>
          <w:spacing w:val="-5"/>
          <w:sz w:val="26"/>
        </w:rPr>
        <w:t xml:space="preserve">nay. </w:t>
      </w:r>
      <w:r>
        <w:rPr>
          <w:sz w:val="26"/>
        </w:rPr>
        <w:t>Các hàm công cụ đa dạng của SVM cho phép tạo không gian chuyên đổi để xây dựng mặt phẳng phân</w:t>
      </w:r>
      <w:r>
        <w:rPr>
          <w:spacing w:val="-37"/>
          <w:sz w:val="26"/>
        </w:rPr>
        <w:t xml:space="preserve"> </w:t>
      </w:r>
      <w:r>
        <w:rPr>
          <w:sz w:val="26"/>
        </w:rPr>
        <w:t>lớp.</w:t>
      </w:r>
    </w:p>
    <w:p>
      <w:pPr>
        <w:pStyle w:val="11"/>
        <w:spacing w:before="4"/>
        <w:rPr>
          <w:sz w:val="24"/>
        </w:rPr>
      </w:pPr>
    </w:p>
    <w:p>
      <w:pPr>
        <w:pStyle w:val="6"/>
        <w:numPr>
          <w:ilvl w:val="2"/>
          <w:numId w:val="11"/>
        </w:numPr>
        <w:tabs>
          <w:tab w:val="left" w:pos="2170"/>
        </w:tabs>
        <w:spacing w:before="0" w:after="0" w:line="240" w:lineRule="auto"/>
        <w:ind w:left="2169" w:right="0" w:hanging="630"/>
        <w:jc w:val="left"/>
        <w:rPr>
          <w:i/>
        </w:rPr>
      </w:pPr>
      <w:r>
        <w:rPr>
          <w:i/>
        </w:rPr>
        <w:t>Định</w:t>
      </w:r>
      <w:r>
        <w:rPr>
          <w:i/>
          <w:spacing w:val="-2"/>
        </w:rPr>
        <w:t xml:space="preserve"> </w:t>
      </w:r>
      <w:r>
        <w:rPr>
          <w:i/>
        </w:rPr>
        <w:t>nghĩa</w:t>
      </w:r>
    </w:p>
    <w:p>
      <w:pPr>
        <w:pStyle w:val="11"/>
        <w:spacing w:before="6"/>
        <w:rPr>
          <w:i/>
          <w:sz w:val="28"/>
        </w:rPr>
      </w:pPr>
    </w:p>
    <w:p>
      <w:pPr>
        <w:pStyle w:val="21"/>
        <w:numPr>
          <w:ilvl w:val="0"/>
          <w:numId w:val="12"/>
        </w:numPr>
        <w:tabs>
          <w:tab w:val="left" w:pos="2260"/>
        </w:tabs>
        <w:spacing w:before="0" w:after="0" w:line="276" w:lineRule="auto"/>
        <w:ind w:left="2260" w:right="1438" w:hanging="360"/>
        <w:jc w:val="both"/>
        <w:rPr>
          <w:sz w:val="26"/>
        </w:rPr>
      </w:pPr>
      <w:r>
        <w:rPr>
          <w:sz w:val="26"/>
        </w:rPr>
        <w:t>Là phương pháp dựa trên nền tảng của lý thuyết thống kê nên có một nền tảng toán học chặt chẽ để đảm bảo rằng kết quả tìm được là chính</w:t>
      </w:r>
      <w:r>
        <w:rPr>
          <w:spacing w:val="-2"/>
          <w:sz w:val="26"/>
        </w:rPr>
        <w:t xml:space="preserve"> </w:t>
      </w:r>
      <w:r>
        <w:rPr>
          <w:sz w:val="26"/>
        </w:rPr>
        <w:t>xác.</w:t>
      </w:r>
    </w:p>
    <w:p>
      <w:pPr>
        <w:pStyle w:val="21"/>
        <w:numPr>
          <w:ilvl w:val="0"/>
          <w:numId w:val="12"/>
        </w:numPr>
        <w:tabs>
          <w:tab w:val="left" w:pos="2260"/>
        </w:tabs>
        <w:spacing w:before="0" w:after="0" w:line="276" w:lineRule="auto"/>
        <w:ind w:left="2260" w:right="1442" w:hanging="360"/>
        <w:jc w:val="both"/>
        <w:rPr>
          <w:sz w:val="26"/>
        </w:rPr>
      </w:pPr>
      <w:r>
        <w:rPr>
          <w:sz w:val="26"/>
        </w:rPr>
        <w:t>Là thuật toán học giám sát (</w:t>
      </w:r>
      <w:r>
        <w:rPr>
          <w:i/>
          <w:sz w:val="26"/>
        </w:rPr>
        <w:t>supervied learning</w:t>
      </w:r>
      <w:r>
        <w:rPr>
          <w:sz w:val="26"/>
        </w:rPr>
        <w:t>) được sử dụng cho phân lớp dữ</w:t>
      </w:r>
      <w:r>
        <w:rPr>
          <w:spacing w:val="-4"/>
          <w:sz w:val="26"/>
        </w:rPr>
        <w:t xml:space="preserve"> </w:t>
      </w:r>
      <w:r>
        <w:rPr>
          <w:sz w:val="26"/>
        </w:rPr>
        <w:t>liệu.</w:t>
      </w:r>
    </w:p>
    <w:p>
      <w:pPr>
        <w:pStyle w:val="21"/>
        <w:numPr>
          <w:ilvl w:val="0"/>
          <w:numId w:val="12"/>
        </w:numPr>
        <w:tabs>
          <w:tab w:val="left" w:pos="2260"/>
        </w:tabs>
        <w:spacing w:before="0" w:after="0" w:line="276" w:lineRule="auto"/>
        <w:ind w:left="2260" w:right="1439" w:hanging="360"/>
        <w:jc w:val="both"/>
        <w:rPr>
          <w:sz w:val="26"/>
        </w:rPr>
      </w:pPr>
      <w:r>
        <w:rPr>
          <w:sz w:val="26"/>
        </w:rPr>
        <w:t>Là 1 phương pháp thử nghiệm, đưa ra 1 trong những phương pháp mạnh và chính xác nhất trong số các thuật toán nổi tiếng về phân lớp dữ</w:t>
      </w:r>
      <w:r>
        <w:rPr>
          <w:spacing w:val="-2"/>
          <w:sz w:val="26"/>
        </w:rPr>
        <w:t xml:space="preserve"> </w:t>
      </w:r>
      <w:r>
        <w:rPr>
          <w:sz w:val="26"/>
        </w:rPr>
        <w:t>liệu.</w:t>
      </w:r>
    </w:p>
    <w:p>
      <w:pPr>
        <w:pStyle w:val="21"/>
        <w:numPr>
          <w:ilvl w:val="0"/>
          <w:numId w:val="12"/>
        </w:numPr>
        <w:tabs>
          <w:tab w:val="left" w:pos="2260"/>
        </w:tabs>
        <w:spacing w:before="0" w:after="0" w:line="276" w:lineRule="auto"/>
        <w:ind w:left="2260" w:right="1447" w:hanging="360"/>
        <w:jc w:val="both"/>
        <w:rPr>
          <w:sz w:val="26"/>
        </w:rPr>
      </w:pPr>
      <w:r>
        <w:rPr>
          <w:sz w:val="26"/>
        </w:rPr>
        <w:t>SVM là một phương pháp có tính tổng quát cao nên có thể được áp dụng cho nhiều loại bài toán nhận dạng và phân</w:t>
      </w:r>
      <w:r>
        <w:rPr>
          <w:spacing w:val="-19"/>
          <w:sz w:val="26"/>
        </w:rPr>
        <w:t xml:space="preserve"> </w:t>
      </w:r>
      <w:r>
        <w:rPr>
          <w:sz w:val="26"/>
        </w:rPr>
        <w:t>loại.</w:t>
      </w:r>
    </w:p>
    <w:p>
      <w:pPr>
        <w:spacing w:after="0" w:line="276" w:lineRule="auto"/>
        <w:jc w:val="both"/>
        <w:rPr>
          <w:sz w:val="26"/>
        </w:rPr>
        <w:sectPr>
          <w:pgSz w:w="12240" w:h="15840"/>
          <w:pgMar w:top="1360" w:right="0" w:bottom="280" w:left="1340" w:header="720" w:footer="720" w:gutter="0"/>
          <w:cols w:space="720" w:num="1"/>
        </w:sectPr>
      </w:pPr>
    </w:p>
    <w:p>
      <w:pPr>
        <w:pStyle w:val="6"/>
        <w:numPr>
          <w:ilvl w:val="2"/>
          <w:numId w:val="11"/>
        </w:numPr>
        <w:tabs>
          <w:tab w:val="left" w:pos="2170"/>
        </w:tabs>
        <w:spacing w:before="60" w:after="0" w:line="240" w:lineRule="auto"/>
        <w:ind w:left="2169" w:right="0" w:hanging="630"/>
        <w:jc w:val="left"/>
        <w:rPr>
          <w:i/>
        </w:rPr>
      </w:pPr>
      <w:r>
        <w:rPr>
          <w:i/>
        </w:rPr>
        <w:t>Ý tưởng của phương</w:t>
      </w:r>
      <w:r>
        <w:rPr>
          <w:i/>
          <w:spacing w:val="-5"/>
        </w:rPr>
        <w:t xml:space="preserve"> </w:t>
      </w:r>
      <w:r>
        <w:rPr>
          <w:i/>
        </w:rPr>
        <w:t>pháp</w:t>
      </w:r>
    </w:p>
    <w:p>
      <w:pPr>
        <w:pStyle w:val="11"/>
        <w:spacing w:before="6"/>
        <w:rPr>
          <w:i/>
          <w:sz w:val="28"/>
        </w:rPr>
      </w:pPr>
    </w:p>
    <w:p>
      <w:pPr>
        <w:pStyle w:val="21"/>
        <w:numPr>
          <w:ilvl w:val="0"/>
          <w:numId w:val="13"/>
        </w:numPr>
        <w:tabs>
          <w:tab w:val="left" w:pos="2260"/>
        </w:tabs>
        <w:spacing w:before="0" w:after="0" w:line="276" w:lineRule="auto"/>
        <w:ind w:left="2260" w:right="1448" w:hanging="360"/>
        <w:jc w:val="both"/>
        <w:rPr>
          <w:sz w:val="26"/>
        </w:rPr>
      </w:pPr>
      <w:r>
        <w:rPr>
          <w:sz w:val="26"/>
        </w:rPr>
        <w:t xml:space="preserve">Cho trước một tập huấn luyện, được biểu diễn trong không gian </w:t>
      </w:r>
      <w:r>
        <w:rPr>
          <w:spacing w:val="-3"/>
          <w:sz w:val="26"/>
        </w:rPr>
        <w:t>vector,</w:t>
      </w:r>
      <w:r>
        <w:rPr>
          <w:spacing w:val="-1"/>
          <w:sz w:val="26"/>
        </w:rPr>
        <w:t xml:space="preserve"> </w:t>
      </w:r>
      <w:r>
        <w:rPr>
          <w:sz w:val="26"/>
        </w:rPr>
        <w:t>trong</w:t>
      </w:r>
    </w:p>
    <w:p>
      <w:pPr>
        <w:pStyle w:val="11"/>
        <w:spacing w:line="276" w:lineRule="auto"/>
        <w:ind w:left="2260" w:right="1446"/>
        <w:jc w:val="both"/>
      </w:pPr>
      <w:r>
        <w:t>đó mỗi tài liệu là một điểm, phương pháp này tìm ra một siêu phẳng quyết định tốt nhất có thể chia các điểm trên không gian này thành hai lớp riêng biệt tương ứng là lớp + và lớp -.</w:t>
      </w:r>
    </w:p>
    <w:p>
      <w:pPr>
        <w:pStyle w:val="21"/>
        <w:numPr>
          <w:ilvl w:val="0"/>
          <w:numId w:val="13"/>
        </w:numPr>
        <w:tabs>
          <w:tab w:val="left" w:pos="2260"/>
        </w:tabs>
        <w:spacing w:before="0" w:after="0" w:line="276" w:lineRule="auto"/>
        <w:ind w:left="2260" w:right="1442" w:hanging="360"/>
        <w:jc w:val="both"/>
        <w:rPr>
          <w:sz w:val="26"/>
        </w:rPr>
      </w:pPr>
      <w:r>
        <w:rPr>
          <w:sz w:val="26"/>
        </w:rPr>
        <w:t xml:space="preserve">Chất lượng của siêu phẳng này được quyết định bởi khoảng cách (gọi là biên) của điểm dữ liệu gần nhất của mỗi lớp đến mặt phẳng </w:t>
      </w:r>
      <w:r>
        <w:rPr>
          <w:spacing w:val="-5"/>
          <w:sz w:val="26"/>
        </w:rPr>
        <w:t xml:space="preserve">này. </w:t>
      </w:r>
      <w:r>
        <w:rPr>
          <w:sz w:val="26"/>
        </w:rPr>
        <w:t>Khi đó, khoảng cách biên càng lớn thì mặt phẳng quyết định càng tốt, đồng thời việc phân loại càng chính</w:t>
      </w:r>
      <w:r>
        <w:rPr>
          <w:spacing w:val="-16"/>
          <w:sz w:val="26"/>
        </w:rPr>
        <w:t xml:space="preserve"> </w:t>
      </w:r>
      <w:r>
        <w:rPr>
          <w:sz w:val="26"/>
        </w:rPr>
        <w:t>xác.</w:t>
      </w:r>
    </w:p>
    <w:p>
      <w:pPr>
        <w:pStyle w:val="21"/>
        <w:numPr>
          <w:ilvl w:val="0"/>
          <w:numId w:val="13"/>
        </w:numPr>
        <w:tabs>
          <w:tab w:val="left" w:pos="2260"/>
        </w:tabs>
        <w:spacing w:before="0" w:after="0" w:line="276" w:lineRule="auto"/>
        <w:ind w:left="2260" w:right="1440" w:hanging="360"/>
        <w:jc w:val="both"/>
        <w:rPr>
          <w:sz w:val="26"/>
        </w:rPr>
      </w:pPr>
      <w:r>
        <w:rPr>
          <w:sz w:val="26"/>
        </w:rPr>
        <w:t>Mục đích của phương pháp SVM là tìm được khoảng cách biên lớn nhất,</w:t>
      </w:r>
    </w:p>
    <w:p>
      <w:pPr>
        <w:pStyle w:val="11"/>
        <w:ind w:left="2260"/>
        <w:jc w:val="both"/>
      </w:pPr>
      <w:r>
        <w:t>điều này được minh họa như sau:</w:t>
      </w:r>
    </w:p>
    <w:p>
      <w:pPr>
        <w:pStyle w:val="11"/>
        <w:rPr>
          <w:sz w:val="20"/>
        </w:rPr>
      </w:pPr>
    </w:p>
    <w:p>
      <w:pPr>
        <w:pStyle w:val="11"/>
        <w:spacing w:before="11"/>
        <w:rPr>
          <w:sz w:val="15"/>
        </w:rPr>
      </w:pPr>
      <w:r>
        <w:drawing>
          <wp:anchor distT="0" distB="0" distL="0" distR="0" simplePos="0" relativeHeight="251660288" behindDoc="0" locked="0" layoutInCell="1" allowOverlap="1">
            <wp:simplePos x="0" y="0"/>
            <wp:positionH relativeFrom="page">
              <wp:posOffset>1591945</wp:posOffset>
            </wp:positionH>
            <wp:positionV relativeFrom="paragraph">
              <wp:posOffset>140970</wp:posOffset>
            </wp:positionV>
            <wp:extent cx="4660265" cy="2237105"/>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pic:cNvPicPr>
                      <a:picLocks noChangeAspect="1"/>
                    </pic:cNvPicPr>
                  </pic:nvPicPr>
                  <pic:blipFill>
                    <a:blip r:embed="rId11" cstate="print"/>
                    <a:stretch>
                      <a:fillRect/>
                    </a:stretch>
                  </pic:blipFill>
                  <pic:spPr>
                    <a:xfrm>
                      <a:off x="0" y="0"/>
                      <a:ext cx="4660490" cy="2237422"/>
                    </a:xfrm>
                    <a:prstGeom prst="rect">
                      <a:avLst/>
                    </a:prstGeom>
                  </pic:spPr>
                </pic:pic>
              </a:graphicData>
            </a:graphic>
          </wp:anchor>
        </w:drawing>
      </w:r>
    </w:p>
    <w:p>
      <w:pPr>
        <w:pStyle w:val="11"/>
        <w:spacing w:before="2"/>
        <w:rPr>
          <w:sz w:val="41"/>
        </w:rPr>
      </w:pPr>
    </w:p>
    <w:p>
      <w:pPr>
        <w:spacing w:before="0"/>
        <w:ind w:left="1540" w:right="0" w:firstLine="0"/>
        <w:jc w:val="left"/>
        <w:rPr>
          <w:i/>
          <w:sz w:val="26"/>
        </w:rPr>
      </w:pPr>
      <w:r>
        <w:rPr>
          <w:i/>
          <w:sz w:val="26"/>
        </w:rPr>
        <w:t>Các điểm gần nhất (điểm được khoanh tròn) là các Support Vector.</w:t>
      </w:r>
    </w:p>
    <w:p>
      <w:pPr>
        <w:pStyle w:val="11"/>
        <w:spacing w:before="3"/>
        <w:rPr>
          <w:i/>
          <w:sz w:val="28"/>
        </w:rPr>
      </w:pPr>
    </w:p>
    <w:p>
      <w:pPr>
        <w:pStyle w:val="5"/>
        <w:numPr>
          <w:ilvl w:val="1"/>
          <w:numId w:val="8"/>
        </w:numPr>
        <w:tabs>
          <w:tab w:val="left" w:pos="1449"/>
          <w:tab w:val="left" w:pos="1450"/>
        </w:tabs>
        <w:spacing w:before="0" w:after="0" w:line="240" w:lineRule="auto"/>
        <w:ind w:left="1449" w:right="0" w:hanging="630"/>
        <w:jc w:val="left"/>
      </w:pPr>
      <w:r>
        <w:t>Nội dung phương</w:t>
      </w:r>
      <w:r>
        <w:rPr>
          <w:spacing w:val="-4"/>
        </w:rPr>
        <w:t xml:space="preserve"> </w:t>
      </w:r>
      <w:r>
        <w:t>pháp</w:t>
      </w:r>
    </w:p>
    <w:p>
      <w:pPr>
        <w:pStyle w:val="11"/>
        <w:spacing w:before="6"/>
        <w:rPr>
          <w:b/>
          <w:sz w:val="28"/>
        </w:rPr>
      </w:pPr>
    </w:p>
    <w:p>
      <w:pPr>
        <w:pStyle w:val="6"/>
        <w:numPr>
          <w:ilvl w:val="2"/>
          <w:numId w:val="14"/>
        </w:numPr>
        <w:tabs>
          <w:tab w:val="left" w:pos="2170"/>
        </w:tabs>
        <w:spacing w:before="0" w:after="0" w:line="240" w:lineRule="auto"/>
        <w:ind w:left="2169" w:right="0" w:hanging="630"/>
        <w:jc w:val="left"/>
        <w:rPr>
          <w:i/>
        </w:rPr>
      </w:pPr>
      <w:r>
        <w:rPr>
          <w:i/>
        </w:rPr>
        <w:t>Cơ sở lý</w:t>
      </w:r>
      <w:r>
        <w:rPr>
          <w:i/>
          <w:spacing w:val="-4"/>
        </w:rPr>
        <w:t xml:space="preserve"> </w:t>
      </w:r>
      <w:r>
        <w:rPr>
          <w:i/>
        </w:rPr>
        <w:t>thuyết</w:t>
      </w:r>
    </w:p>
    <w:p>
      <w:pPr>
        <w:pStyle w:val="11"/>
        <w:spacing w:before="6"/>
        <w:rPr>
          <w:i/>
          <w:sz w:val="28"/>
        </w:rPr>
      </w:pPr>
    </w:p>
    <w:p>
      <w:pPr>
        <w:pStyle w:val="21"/>
        <w:numPr>
          <w:ilvl w:val="0"/>
          <w:numId w:val="15"/>
        </w:numPr>
        <w:tabs>
          <w:tab w:val="left" w:pos="1540"/>
        </w:tabs>
        <w:spacing w:before="1" w:after="0" w:line="276" w:lineRule="auto"/>
        <w:ind w:left="1540" w:right="1446" w:hanging="360"/>
        <w:jc w:val="both"/>
        <w:rPr>
          <w:sz w:val="26"/>
        </w:rPr>
      </w:pPr>
      <w:r>
        <w:rPr>
          <w:sz w:val="26"/>
        </w:rPr>
        <w:t>SVM thực chất là một bài toán tối ưu, mục tiêu của thuật toán này là tìm được một không gian F và siêu phẳng quyết định f trên F sao cho sai số phân loại là thấp</w:t>
      </w:r>
      <w:r>
        <w:rPr>
          <w:spacing w:val="-5"/>
          <w:sz w:val="26"/>
        </w:rPr>
        <w:t xml:space="preserve"> </w:t>
      </w:r>
      <w:r>
        <w:rPr>
          <w:sz w:val="26"/>
        </w:rPr>
        <w:t>nhất.</w:t>
      </w:r>
    </w:p>
    <w:p>
      <w:pPr>
        <w:spacing w:after="0" w:line="276" w:lineRule="auto"/>
        <w:jc w:val="both"/>
        <w:rPr>
          <w:sz w:val="26"/>
        </w:rPr>
        <w:sectPr>
          <w:pgSz w:w="12240" w:h="15840"/>
          <w:pgMar w:top="1380" w:right="0" w:bottom="280" w:left="1340" w:header="720" w:footer="720" w:gutter="0"/>
          <w:cols w:space="720" w:num="1"/>
        </w:sectPr>
      </w:pPr>
    </w:p>
    <w:p>
      <w:pPr>
        <w:pStyle w:val="21"/>
        <w:numPr>
          <w:ilvl w:val="0"/>
          <w:numId w:val="15"/>
        </w:numPr>
        <w:tabs>
          <w:tab w:val="left" w:pos="1540"/>
        </w:tabs>
        <w:spacing w:before="42" w:after="0" w:line="254" w:lineRule="auto"/>
        <w:ind w:left="1540" w:right="1446" w:hanging="360"/>
        <w:jc w:val="both"/>
        <w:rPr>
          <w:sz w:val="26"/>
        </w:rPr>
      </w:pPr>
      <w:r>
        <w:rPr>
          <w:sz w:val="26"/>
        </w:rPr>
        <w:t>Cho</w:t>
      </w:r>
      <w:r>
        <w:rPr>
          <w:spacing w:val="-3"/>
          <w:sz w:val="26"/>
        </w:rPr>
        <w:t xml:space="preserve"> </w:t>
      </w:r>
      <w:r>
        <w:rPr>
          <w:sz w:val="26"/>
        </w:rPr>
        <w:t>tập</w:t>
      </w:r>
      <w:r>
        <w:rPr>
          <w:spacing w:val="-3"/>
          <w:sz w:val="26"/>
        </w:rPr>
        <w:t xml:space="preserve"> </w:t>
      </w:r>
      <w:r>
        <w:rPr>
          <w:sz w:val="26"/>
        </w:rPr>
        <w:t>mẫu</w:t>
      </w:r>
      <w:r>
        <w:rPr>
          <w:spacing w:val="-3"/>
          <w:sz w:val="26"/>
        </w:rPr>
        <w:t xml:space="preserve"> </w:t>
      </w:r>
      <w:r>
        <w:rPr>
          <w:sz w:val="26"/>
        </w:rPr>
        <w:t>(x1,</w:t>
      </w:r>
      <w:r>
        <w:rPr>
          <w:spacing w:val="-3"/>
          <w:sz w:val="26"/>
        </w:rPr>
        <w:t xml:space="preserve"> </w:t>
      </w:r>
      <w:r>
        <w:rPr>
          <w:sz w:val="26"/>
        </w:rPr>
        <w:t>y1),</w:t>
      </w:r>
      <w:r>
        <w:rPr>
          <w:spacing w:val="-3"/>
          <w:sz w:val="26"/>
        </w:rPr>
        <w:t xml:space="preserve"> </w:t>
      </w:r>
      <w:r>
        <w:rPr>
          <w:sz w:val="26"/>
        </w:rPr>
        <w:t>(x2,</w:t>
      </w:r>
      <w:r>
        <w:rPr>
          <w:spacing w:val="-3"/>
          <w:sz w:val="26"/>
        </w:rPr>
        <w:t xml:space="preserve"> </w:t>
      </w:r>
      <w:r>
        <w:rPr>
          <w:sz w:val="26"/>
        </w:rPr>
        <w:t>y2),</w:t>
      </w:r>
      <w:r>
        <w:rPr>
          <w:spacing w:val="-3"/>
          <w:sz w:val="26"/>
        </w:rPr>
        <w:t xml:space="preserve"> </w:t>
      </w:r>
      <w:r>
        <w:rPr>
          <w:sz w:val="26"/>
        </w:rPr>
        <w:t>…</w:t>
      </w:r>
      <w:r>
        <w:rPr>
          <w:spacing w:val="-2"/>
          <w:sz w:val="26"/>
        </w:rPr>
        <w:t xml:space="preserve"> </w:t>
      </w:r>
      <w:r>
        <w:rPr>
          <w:sz w:val="26"/>
        </w:rPr>
        <w:t>(xf,</w:t>
      </w:r>
      <w:r>
        <w:rPr>
          <w:spacing w:val="-3"/>
          <w:sz w:val="26"/>
        </w:rPr>
        <w:t xml:space="preserve"> </w:t>
      </w:r>
      <w:r>
        <w:rPr>
          <w:sz w:val="26"/>
        </w:rPr>
        <w:t>y</w:t>
      </w:r>
      <w:r>
        <w:rPr>
          <w:spacing w:val="-3"/>
          <w:sz w:val="26"/>
        </w:rPr>
        <w:t xml:space="preserve"> </w:t>
      </w:r>
      <w:r>
        <w:rPr>
          <w:sz w:val="26"/>
        </w:rPr>
        <w:t>f)}</w:t>
      </w:r>
      <w:r>
        <w:rPr>
          <w:spacing w:val="-3"/>
          <w:sz w:val="26"/>
        </w:rPr>
        <w:t xml:space="preserve"> </w:t>
      </w:r>
      <w:r>
        <w:rPr>
          <w:sz w:val="26"/>
        </w:rPr>
        <w:t>với</w:t>
      </w:r>
      <w:r>
        <w:rPr>
          <w:spacing w:val="-3"/>
          <w:sz w:val="26"/>
        </w:rPr>
        <w:t xml:space="preserve"> </w:t>
      </w:r>
      <w:r>
        <w:rPr>
          <w:sz w:val="26"/>
        </w:rPr>
        <w:t>xi</w:t>
      </w:r>
      <w:r>
        <w:rPr>
          <w:spacing w:val="-3"/>
          <w:sz w:val="26"/>
        </w:rPr>
        <w:t xml:space="preserve"> </w:t>
      </w:r>
      <w:r>
        <w:rPr>
          <w:rFonts w:ascii="AoyagiKouzanFontT" w:hAnsi="AoyagiKouzanFontT"/>
          <w:sz w:val="26"/>
        </w:rPr>
        <w:t>∈</w:t>
      </w:r>
      <w:r>
        <w:rPr>
          <w:rFonts w:ascii="AoyagiKouzanFontT" w:hAnsi="AoyagiKouzanFontT"/>
          <w:spacing w:val="-72"/>
          <w:sz w:val="26"/>
        </w:rPr>
        <w:t xml:space="preserve"> </w:t>
      </w:r>
      <w:r>
        <w:rPr>
          <w:sz w:val="26"/>
        </w:rPr>
        <w:t>Rn</w:t>
      </w:r>
      <w:r>
        <w:rPr>
          <w:spacing w:val="-3"/>
          <w:sz w:val="26"/>
        </w:rPr>
        <w:t xml:space="preserve"> </w:t>
      </w:r>
      <w:r>
        <w:rPr>
          <w:sz w:val="26"/>
        </w:rPr>
        <w:t>,</w:t>
      </w:r>
      <w:r>
        <w:rPr>
          <w:spacing w:val="-3"/>
          <w:sz w:val="26"/>
        </w:rPr>
        <w:t xml:space="preserve"> </w:t>
      </w:r>
      <w:r>
        <w:rPr>
          <w:sz w:val="26"/>
        </w:rPr>
        <w:t>thuộc</w:t>
      </w:r>
      <w:r>
        <w:rPr>
          <w:spacing w:val="-3"/>
          <w:sz w:val="26"/>
        </w:rPr>
        <w:t xml:space="preserve"> </w:t>
      </w:r>
      <w:r>
        <w:rPr>
          <w:sz w:val="26"/>
        </w:rPr>
        <w:t>vào</w:t>
      </w:r>
      <w:r>
        <w:rPr>
          <w:spacing w:val="-3"/>
          <w:sz w:val="26"/>
        </w:rPr>
        <w:t xml:space="preserve"> </w:t>
      </w:r>
      <w:r>
        <w:rPr>
          <w:sz w:val="26"/>
        </w:rPr>
        <w:t>hai</w:t>
      </w:r>
      <w:r>
        <w:rPr>
          <w:spacing w:val="-3"/>
          <w:sz w:val="26"/>
        </w:rPr>
        <w:t xml:space="preserve"> </w:t>
      </w:r>
      <w:r>
        <w:rPr>
          <w:sz w:val="26"/>
        </w:rPr>
        <w:t>lớp nhãn:</w:t>
      </w:r>
      <w:r>
        <w:rPr>
          <w:spacing w:val="-4"/>
          <w:sz w:val="26"/>
        </w:rPr>
        <w:t xml:space="preserve"> </w:t>
      </w:r>
      <w:r>
        <w:rPr>
          <w:sz w:val="26"/>
        </w:rPr>
        <w:t>yi</w:t>
      </w:r>
      <w:r>
        <w:rPr>
          <w:spacing w:val="-3"/>
          <w:sz w:val="26"/>
        </w:rPr>
        <w:t xml:space="preserve"> </w:t>
      </w:r>
      <w:r>
        <w:rPr>
          <w:rFonts w:ascii="AoyagiKouzanFontT" w:hAnsi="AoyagiKouzanFontT"/>
          <w:sz w:val="26"/>
        </w:rPr>
        <w:t>∈</w:t>
      </w:r>
      <w:r>
        <w:rPr>
          <w:rFonts w:ascii="AoyagiKouzanFontT" w:hAnsi="AoyagiKouzanFontT"/>
          <w:spacing w:val="-73"/>
          <w:sz w:val="26"/>
        </w:rPr>
        <w:t xml:space="preserve"> </w:t>
      </w:r>
      <w:r>
        <w:rPr>
          <w:sz w:val="26"/>
        </w:rPr>
        <w:t>{-1,1}</w:t>
      </w:r>
      <w:r>
        <w:rPr>
          <w:spacing w:val="-3"/>
          <w:sz w:val="26"/>
        </w:rPr>
        <w:t xml:space="preserve"> </w:t>
      </w:r>
      <w:r>
        <w:rPr>
          <w:sz w:val="26"/>
        </w:rPr>
        <w:t>là</w:t>
      </w:r>
      <w:r>
        <w:rPr>
          <w:spacing w:val="-3"/>
          <w:sz w:val="26"/>
        </w:rPr>
        <w:t xml:space="preserve"> </w:t>
      </w:r>
      <w:r>
        <w:rPr>
          <w:sz w:val="26"/>
        </w:rPr>
        <w:t>nhãn</w:t>
      </w:r>
      <w:r>
        <w:rPr>
          <w:spacing w:val="-3"/>
          <w:sz w:val="26"/>
        </w:rPr>
        <w:t xml:space="preserve"> </w:t>
      </w:r>
      <w:r>
        <w:rPr>
          <w:sz w:val="26"/>
        </w:rPr>
        <w:t>lớp</w:t>
      </w:r>
      <w:r>
        <w:rPr>
          <w:spacing w:val="-3"/>
          <w:sz w:val="26"/>
        </w:rPr>
        <w:t xml:space="preserve"> </w:t>
      </w:r>
      <w:r>
        <w:rPr>
          <w:sz w:val="26"/>
        </w:rPr>
        <w:t>tương</w:t>
      </w:r>
      <w:r>
        <w:rPr>
          <w:spacing w:val="-3"/>
          <w:sz w:val="26"/>
        </w:rPr>
        <w:t xml:space="preserve"> </w:t>
      </w:r>
      <w:r>
        <w:rPr>
          <w:sz w:val="26"/>
        </w:rPr>
        <w:t>ứng</w:t>
      </w:r>
      <w:r>
        <w:rPr>
          <w:spacing w:val="-3"/>
          <w:sz w:val="26"/>
        </w:rPr>
        <w:t xml:space="preserve"> </w:t>
      </w:r>
      <w:r>
        <w:rPr>
          <w:sz w:val="26"/>
        </w:rPr>
        <w:t>của</w:t>
      </w:r>
      <w:r>
        <w:rPr>
          <w:spacing w:val="-4"/>
          <w:sz w:val="26"/>
        </w:rPr>
        <w:t xml:space="preserve"> </w:t>
      </w:r>
      <w:r>
        <w:rPr>
          <w:sz w:val="26"/>
        </w:rPr>
        <w:t>các</w:t>
      </w:r>
      <w:r>
        <w:rPr>
          <w:spacing w:val="-3"/>
          <w:sz w:val="26"/>
        </w:rPr>
        <w:t xml:space="preserve"> </w:t>
      </w:r>
      <w:r>
        <w:rPr>
          <w:sz w:val="26"/>
        </w:rPr>
        <w:t>xi</w:t>
      </w:r>
      <w:r>
        <w:rPr>
          <w:spacing w:val="-3"/>
          <w:sz w:val="26"/>
        </w:rPr>
        <w:t xml:space="preserve"> </w:t>
      </w:r>
      <w:r>
        <w:rPr>
          <w:sz w:val="26"/>
        </w:rPr>
        <w:t>(-1</w:t>
      </w:r>
      <w:r>
        <w:rPr>
          <w:spacing w:val="-3"/>
          <w:sz w:val="26"/>
        </w:rPr>
        <w:t xml:space="preserve"> </w:t>
      </w:r>
      <w:r>
        <w:rPr>
          <w:sz w:val="26"/>
        </w:rPr>
        <w:t>biểu</w:t>
      </w:r>
      <w:r>
        <w:rPr>
          <w:spacing w:val="-3"/>
          <w:sz w:val="26"/>
        </w:rPr>
        <w:t xml:space="preserve"> </w:t>
      </w:r>
      <w:r>
        <w:rPr>
          <w:sz w:val="26"/>
        </w:rPr>
        <w:t>thị</w:t>
      </w:r>
      <w:r>
        <w:rPr>
          <w:spacing w:val="-3"/>
          <w:sz w:val="26"/>
        </w:rPr>
        <w:t xml:space="preserve"> </w:t>
      </w:r>
      <w:r>
        <w:rPr>
          <w:sz w:val="26"/>
        </w:rPr>
        <w:t>lớp</w:t>
      </w:r>
      <w:r>
        <w:rPr>
          <w:spacing w:val="-3"/>
          <w:sz w:val="26"/>
        </w:rPr>
        <w:t xml:space="preserve"> </w:t>
      </w:r>
      <w:r>
        <w:rPr>
          <w:sz w:val="26"/>
        </w:rPr>
        <w:t>I,</w:t>
      </w:r>
      <w:r>
        <w:rPr>
          <w:spacing w:val="-3"/>
          <w:sz w:val="26"/>
        </w:rPr>
        <w:t xml:space="preserve"> </w:t>
      </w:r>
      <w:r>
        <w:rPr>
          <w:sz w:val="26"/>
        </w:rPr>
        <w:t>1</w:t>
      </w:r>
      <w:r>
        <w:rPr>
          <w:spacing w:val="-4"/>
          <w:sz w:val="26"/>
        </w:rPr>
        <w:t xml:space="preserve"> </w:t>
      </w:r>
      <w:r>
        <w:rPr>
          <w:sz w:val="26"/>
        </w:rPr>
        <w:t>biểu thị lớp</w:t>
      </w:r>
      <w:r>
        <w:rPr>
          <w:spacing w:val="-3"/>
          <w:sz w:val="26"/>
        </w:rPr>
        <w:t xml:space="preserve"> </w:t>
      </w:r>
      <w:r>
        <w:rPr>
          <w:sz w:val="26"/>
        </w:rPr>
        <w:t>II).</w:t>
      </w:r>
    </w:p>
    <w:p>
      <w:pPr>
        <w:pStyle w:val="21"/>
        <w:numPr>
          <w:ilvl w:val="0"/>
          <w:numId w:val="15"/>
        </w:numPr>
        <w:tabs>
          <w:tab w:val="left" w:pos="1540"/>
        </w:tabs>
        <w:spacing w:before="26" w:after="0" w:line="240" w:lineRule="auto"/>
        <w:ind w:left="1540" w:right="0" w:hanging="360"/>
        <w:jc w:val="both"/>
        <w:rPr>
          <w:sz w:val="26"/>
        </w:rPr>
      </w:pPr>
      <w:r>
        <w:rPr>
          <w:spacing w:val="-10"/>
          <w:sz w:val="26"/>
        </w:rPr>
        <w:t xml:space="preserve">Ta </w:t>
      </w:r>
      <w:r>
        <w:rPr>
          <w:sz w:val="26"/>
        </w:rPr>
        <w:t>có, phương trình siêu phẳng chứa vectơ xi trong không</w:t>
      </w:r>
      <w:r>
        <w:rPr>
          <w:spacing w:val="-9"/>
          <w:sz w:val="26"/>
        </w:rPr>
        <w:t xml:space="preserve"> </w:t>
      </w:r>
      <w:r>
        <w:rPr>
          <w:sz w:val="26"/>
        </w:rPr>
        <w:t>gian:</w:t>
      </w:r>
    </w:p>
    <w:p>
      <w:pPr>
        <w:pStyle w:val="11"/>
        <w:spacing w:before="3"/>
        <w:rPr>
          <w:sz w:val="28"/>
        </w:rPr>
      </w:pPr>
    </w:p>
    <w:p>
      <w:pPr>
        <w:pStyle w:val="11"/>
        <w:ind w:left="3481"/>
      </w:pPr>
      <w:r>
        <w:t>xi .w + b = 0 +1, Xi . W + b &gt; 0</w:t>
      </w:r>
    </w:p>
    <w:p>
      <w:pPr>
        <w:pStyle w:val="11"/>
        <w:spacing w:before="3"/>
        <w:rPr>
          <w:sz w:val="28"/>
        </w:rPr>
      </w:pPr>
    </w:p>
    <w:p>
      <w:pPr>
        <w:pStyle w:val="21"/>
        <w:numPr>
          <w:ilvl w:val="0"/>
          <w:numId w:val="15"/>
        </w:numPr>
        <w:tabs>
          <w:tab w:val="left" w:pos="1540"/>
        </w:tabs>
        <w:spacing w:before="0" w:after="0" w:line="240" w:lineRule="auto"/>
        <w:ind w:left="1540" w:right="0" w:hanging="360"/>
        <w:jc w:val="both"/>
        <w:rPr>
          <w:sz w:val="26"/>
        </w:rPr>
      </w:pPr>
      <w:r>
        <w:rPr>
          <w:sz w:val="26"/>
        </w:rPr>
        <w:t>Đặt f(Xi) = sign (Xi . W + b) = -1, Xi . W + b &lt;</w:t>
      </w:r>
      <w:r>
        <w:rPr>
          <w:spacing w:val="-37"/>
          <w:sz w:val="26"/>
        </w:rPr>
        <w:t xml:space="preserve"> </w:t>
      </w:r>
      <w:r>
        <w:rPr>
          <w:sz w:val="26"/>
        </w:rPr>
        <w:t>0</w:t>
      </w:r>
    </w:p>
    <w:p>
      <w:pPr>
        <w:pStyle w:val="11"/>
        <w:spacing w:before="8"/>
      </w:pPr>
    </w:p>
    <w:p>
      <w:pPr>
        <w:pStyle w:val="11"/>
        <w:spacing w:line="268" w:lineRule="auto"/>
        <w:ind w:left="1900" w:right="1444" w:hanging="360"/>
        <w:jc w:val="both"/>
      </w:pPr>
      <w:r>
        <w:rPr>
          <w:rFonts w:ascii="AoyagiKouzanFontT" w:hAnsi="AoyagiKouzanFontT"/>
        </w:rPr>
        <w:t xml:space="preserve">⇨ </w:t>
      </w:r>
      <w:r>
        <w:t>Như vậy, f(Xi) biểu diễn sự phân lớp của Xi vào hai lớp như đã nêu. Ta nói yi= +1 nếu Xi € lớp I và yi = -1 nếu Xi € lớp II . Khi đó, để có siêu phẳng f ta sẽ phải giải bài toán sau:</w:t>
      </w:r>
    </w:p>
    <w:p>
      <w:pPr>
        <w:pStyle w:val="11"/>
        <w:spacing w:before="10"/>
        <w:rPr>
          <w:sz w:val="24"/>
        </w:rPr>
      </w:pPr>
    </w:p>
    <w:p>
      <w:pPr>
        <w:pStyle w:val="21"/>
        <w:numPr>
          <w:ilvl w:val="0"/>
          <w:numId w:val="15"/>
        </w:numPr>
        <w:tabs>
          <w:tab w:val="left" w:pos="1539"/>
          <w:tab w:val="left" w:pos="1540"/>
        </w:tabs>
        <w:spacing w:before="0" w:after="0" w:line="240" w:lineRule="auto"/>
        <w:ind w:left="1540" w:right="0" w:hanging="360"/>
        <w:jc w:val="left"/>
        <w:rPr>
          <w:sz w:val="26"/>
        </w:rPr>
      </w:pPr>
      <w:r>
        <w:rPr>
          <w:sz w:val="26"/>
        </w:rPr>
        <w:t>Tìm min với W thỏa mãn điều kiện sau: yi(sin (Xi.W + b)) ≥ 1 với i €</w:t>
      </w:r>
      <w:r>
        <w:rPr>
          <w:spacing w:val="-31"/>
          <w:sz w:val="26"/>
        </w:rPr>
        <w:t xml:space="preserve"> </w:t>
      </w:r>
      <w:r>
        <w:rPr>
          <w:sz w:val="26"/>
        </w:rPr>
        <w:t>1,n.</w:t>
      </w:r>
    </w:p>
    <w:p>
      <w:pPr>
        <w:pStyle w:val="11"/>
        <w:spacing w:before="9"/>
      </w:pPr>
    </w:p>
    <w:p>
      <w:pPr>
        <w:pStyle w:val="21"/>
        <w:numPr>
          <w:ilvl w:val="1"/>
          <w:numId w:val="15"/>
        </w:numPr>
        <w:tabs>
          <w:tab w:val="left" w:pos="2320"/>
        </w:tabs>
        <w:spacing w:before="0" w:after="0" w:line="273" w:lineRule="auto"/>
        <w:ind w:left="2320" w:right="1439" w:hanging="360"/>
        <w:jc w:val="both"/>
        <w:rPr>
          <w:sz w:val="26"/>
        </w:rPr>
      </w:pPr>
      <w:r>
        <w:rPr>
          <w:sz w:val="26"/>
        </w:rPr>
        <w:t xml:space="preserve">Bài toán SVM có thể giải bằng kỹ thuật sử dụng toán tử Lagrange để biến đổi về thành dạng đẳng thức. Một đặc điểm thú vị của SVM là mặt phẳng quyết định chỉ phụ thuộc các Support </w:t>
      </w:r>
      <w:r>
        <w:rPr>
          <w:spacing w:val="-6"/>
          <w:sz w:val="26"/>
        </w:rPr>
        <w:t xml:space="preserve">Vector </w:t>
      </w:r>
      <w:r>
        <w:rPr>
          <w:sz w:val="26"/>
        </w:rPr>
        <w:t>và nó có khoảng cách đến mặt phẳng quyết định là 1/. Cho dù các điểm khác bị xóa đi thì thuật toán vẫn cho kết quả giốngnhư ban đầu. Đây chính là điểm nổi bật của phương pháp SVM so với các phương pháp khác vì tất cả các dữ liệu trong tập huấn luyện đều được đùng để tối ưu hóa kết</w:t>
      </w:r>
      <w:r>
        <w:rPr>
          <w:spacing w:val="-6"/>
          <w:sz w:val="26"/>
        </w:rPr>
        <w:t xml:space="preserve"> </w:t>
      </w:r>
      <w:r>
        <w:rPr>
          <w:sz w:val="26"/>
        </w:rPr>
        <w:t>quả.</w:t>
      </w:r>
    </w:p>
    <w:p>
      <w:pPr>
        <w:pStyle w:val="11"/>
        <w:spacing w:before="6"/>
        <w:rPr>
          <w:sz w:val="24"/>
        </w:rPr>
      </w:pPr>
    </w:p>
    <w:p>
      <w:pPr>
        <w:pStyle w:val="8"/>
        <w:ind w:left="1540" w:firstLine="0"/>
        <w:rPr>
          <w:i/>
        </w:rPr>
      </w:pPr>
      <w:r>
        <w:rPr>
          <w:i/>
        </w:rPr>
        <w:t>Kết Luận:</w:t>
      </w:r>
    </w:p>
    <w:p>
      <w:pPr>
        <w:pStyle w:val="11"/>
        <w:spacing w:before="3"/>
        <w:rPr>
          <w:b/>
          <w:i/>
          <w:sz w:val="28"/>
        </w:rPr>
      </w:pPr>
    </w:p>
    <w:p>
      <w:pPr>
        <w:pStyle w:val="21"/>
        <w:numPr>
          <w:ilvl w:val="0"/>
          <w:numId w:val="15"/>
        </w:numPr>
        <w:tabs>
          <w:tab w:val="left" w:pos="1540"/>
        </w:tabs>
        <w:spacing w:before="0" w:after="0" w:line="276" w:lineRule="auto"/>
        <w:ind w:left="1540" w:right="1440" w:hanging="360"/>
        <w:jc w:val="both"/>
        <w:rPr>
          <w:sz w:val="26"/>
        </w:rPr>
      </w:pPr>
      <w:r>
        <w:rPr>
          <w:spacing w:val="-3"/>
          <w:sz w:val="26"/>
        </w:rPr>
        <w:t xml:space="preserve">Trong </w:t>
      </w:r>
      <w:r>
        <w:rPr>
          <w:sz w:val="26"/>
        </w:rPr>
        <w:t xml:space="preserve">trường hợp nhị phân phân tách tuyến tính, việc phân lớp được thực hiện qua hàm quyết định </w:t>
      </w:r>
      <w:r>
        <w:rPr>
          <w:i/>
          <w:sz w:val="26"/>
        </w:rPr>
        <w:t xml:space="preserve">f(x) = </w:t>
      </w:r>
      <w:r>
        <w:rPr>
          <w:i/>
          <w:spacing w:val="-3"/>
          <w:sz w:val="26"/>
        </w:rPr>
        <w:t xml:space="preserve">sign(&lt;w.x&gt; </w:t>
      </w:r>
      <w:r>
        <w:rPr>
          <w:i/>
          <w:sz w:val="26"/>
        </w:rPr>
        <w:t xml:space="preserve">+ b), </w:t>
      </w:r>
      <w:r>
        <w:rPr>
          <w:sz w:val="26"/>
        </w:rPr>
        <w:t xml:space="preserve">hàm này thu được bằng việc thay đổi vectơ chuẩn </w:t>
      </w:r>
      <w:r>
        <w:rPr>
          <w:i/>
          <w:sz w:val="26"/>
        </w:rPr>
        <w:t>w</w:t>
      </w:r>
      <w:r>
        <w:rPr>
          <w:sz w:val="26"/>
        </w:rPr>
        <w:t>, đây là vectơ để cực đại hóa viền chức</w:t>
      </w:r>
      <w:r>
        <w:rPr>
          <w:spacing w:val="-45"/>
          <w:sz w:val="26"/>
        </w:rPr>
        <w:t xml:space="preserve"> </w:t>
      </w:r>
      <w:r>
        <w:rPr>
          <w:sz w:val="26"/>
        </w:rPr>
        <w:t>năng.</w:t>
      </w:r>
    </w:p>
    <w:p>
      <w:pPr>
        <w:pStyle w:val="21"/>
        <w:numPr>
          <w:ilvl w:val="0"/>
          <w:numId w:val="15"/>
        </w:numPr>
        <w:tabs>
          <w:tab w:val="left" w:pos="1540"/>
        </w:tabs>
        <w:spacing w:before="0" w:after="0" w:line="276" w:lineRule="auto"/>
        <w:ind w:left="1540" w:right="1438" w:hanging="360"/>
        <w:jc w:val="both"/>
        <w:rPr>
          <w:sz w:val="26"/>
        </w:rPr>
      </w:pPr>
      <w:r>
        <w:rPr>
          <w:spacing w:val="-5"/>
          <w:sz w:val="26"/>
        </w:rPr>
        <w:t xml:space="preserve">Việc </w:t>
      </w:r>
      <w:r>
        <w:rPr>
          <w:sz w:val="26"/>
        </w:rPr>
        <w:t>mở rộng SVM để phân đa lớp hiện nay vẫn đang được đầu tư nghiên cứu. Có một phương pháp tiếp cận để giải quyết vấn để này là xây dựng và kết hợp nhiều bộ phân lớp nhị phân SVM (Chẳng hạn: trong quá trình luyện với SVM, bài toán phân m lớp có thể được biến đổi thành bài toán phân 2*m lớp, khi đó trong mỗi hai lớp, hàm quyết định sẽ được xác định cho khả năng tổng quát hóa tối</w:t>
      </w:r>
      <w:r>
        <w:rPr>
          <w:spacing w:val="-8"/>
          <w:sz w:val="26"/>
        </w:rPr>
        <w:t xml:space="preserve"> </w:t>
      </w:r>
      <w:r>
        <w:rPr>
          <w:sz w:val="26"/>
        </w:rPr>
        <w:t>đa).</w:t>
      </w:r>
    </w:p>
    <w:p>
      <w:pPr>
        <w:pStyle w:val="21"/>
        <w:numPr>
          <w:ilvl w:val="0"/>
          <w:numId w:val="15"/>
        </w:numPr>
        <w:tabs>
          <w:tab w:val="left" w:pos="1540"/>
        </w:tabs>
        <w:spacing w:before="0" w:after="0" w:line="276" w:lineRule="auto"/>
        <w:ind w:left="1540" w:right="1441" w:hanging="360"/>
        <w:jc w:val="both"/>
        <w:rPr>
          <w:i/>
          <w:sz w:val="26"/>
        </w:rPr>
      </w:pPr>
      <w:r>
        <w:rPr>
          <w:spacing w:val="-3"/>
          <w:sz w:val="26"/>
        </w:rPr>
        <w:t xml:space="preserve">Trong </w:t>
      </w:r>
      <w:r>
        <w:rPr>
          <w:sz w:val="26"/>
        </w:rPr>
        <w:t xml:space="preserve">phương pháp này có thể đề cập tới hai cách là </w:t>
      </w:r>
      <w:r>
        <w:rPr>
          <w:i/>
          <w:sz w:val="26"/>
        </w:rPr>
        <w:t>một-đổi-một, một-đối-tất</w:t>
      </w:r>
      <w:r>
        <w:rPr>
          <w:i/>
          <w:spacing w:val="-2"/>
          <w:sz w:val="26"/>
        </w:rPr>
        <w:t xml:space="preserve"> </w:t>
      </w:r>
      <w:r>
        <w:rPr>
          <w:i/>
          <w:sz w:val="26"/>
        </w:rPr>
        <w:t>cả.</w:t>
      </w:r>
    </w:p>
    <w:p>
      <w:pPr>
        <w:spacing w:after="0" w:line="276" w:lineRule="auto"/>
        <w:jc w:val="both"/>
        <w:rPr>
          <w:sz w:val="26"/>
        </w:rPr>
        <w:sectPr>
          <w:pgSz w:w="12240" w:h="15840"/>
          <w:pgMar w:top="1380" w:right="0" w:bottom="280" w:left="1340" w:header="720" w:footer="720" w:gutter="0"/>
          <w:cols w:space="720" w:num="1"/>
        </w:sectPr>
      </w:pPr>
    </w:p>
    <w:p>
      <w:pPr>
        <w:pStyle w:val="6"/>
        <w:numPr>
          <w:ilvl w:val="2"/>
          <w:numId w:val="14"/>
        </w:numPr>
        <w:tabs>
          <w:tab w:val="left" w:pos="1450"/>
        </w:tabs>
        <w:spacing w:before="60" w:after="0" w:line="240" w:lineRule="auto"/>
        <w:ind w:left="1449" w:right="0" w:hanging="630"/>
        <w:jc w:val="left"/>
        <w:rPr>
          <w:i/>
        </w:rPr>
      </w:pPr>
      <w:r>
        <w:rPr>
          <w:i/>
        </w:rPr>
        <w:t>Bài toán phân 2 lớp với</w:t>
      </w:r>
      <w:r>
        <w:rPr>
          <w:i/>
          <w:spacing w:val="-7"/>
        </w:rPr>
        <w:t xml:space="preserve"> </w:t>
      </w:r>
      <w:r>
        <w:rPr>
          <w:i/>
        </w:rPr>
        <w:t>SVM</w:t>
      </w:r>
    </w:p>
    <w:p>
      <w:pPr>
        <w:pStyle w:val="11"/>
        <w:spacing w:before="6"/>
        <w:rPr>
          <w:i/>
          <w:sz w:val="28"/>
        </w:rPr>
      </w:pPr>
    </w:p>
    <w:p>
      <w:pPr>
        <w:pStyle w:val="21"/>
        <w:numPr>
          <w:ilvl w:val="0"/>
          <w:numId w:val="15"/>
        </w:numPr>
        <w:tabs>
          <w:tab w:val="left" w:pos="1540"/>
        </w:tabs>
        <w:spacing w:before="0" w:after="0" w:line="276" w:lineRule="auto"/>
        <w:ind w:left="1540" w:right="1440" w:hanging="360"/>
        <w:jc w:val="both"/>
        <w:rPr>
          <w:sz w:val="26"/>
        </w:rPr>
      </w:pPr>
      <w:r>
        <w:rPr>
          <w:sz w:val="26"/>
        </w:rPr>
        <w:t>Bài toán đặt ra là: Xác định hàm phân lớp để phân lớp các mẫu trong tương lai, nghĩa là với một mẫu dữ liệu mới xi thì cần phải xác định xi được phân vào lớp +1 hay lớp</w:t>
      </w:r>
      <w:r>
        <w:rPr>
          <w:spacing w:val="-6"/>
          <w:sz w:val="26"/>
        </w:rPr>
        <w:t xml:space="preserve"> </w:t>
      </w:r>
      <w:r>
        <w:rPr>
          <w:sz w:val="26"/>
        </w:rPr>
        <w:t>-1.</w:t>
      </w:r>
    </w:p>
    <w:p>
      <w:pPr>
        <w:pStyle w:val="21"/>
        <w:numPr>
          <w:ilvl w:val="0"/>
          <w:numId w:val="15"/>
        </w:numPr>
        <w:tabs>
          <w:tab w:val="left" w:pos="1540"/>
        </w:tabs>
        <w:spacing w:before="0" w:after="0" w:line="276" w:lineRule="auto"/>
        <w:ind w:left="1540" w:right="1442" w:hanging="360"/>
        <w:jc w:val="both"/>
        <w:rPr>
          <w:sz w:val="26"/>
        </w:rPr>
      </w:pPr>
      <w:r>
        <w:rPr>
          <w:sz w:val="26"/>
        </w:rPr>
        <w:t xml:space="preserve">Để xác định hàm phân lớp dựa trên phương pháp SVM, ta sẽ tiến hành tìm hai siêu phẳng song song sao cho khoảng cách </w:t>
      </w:r>
      <w:r>
        <w:rPr>
          <w:i/>
          <w:sz w:val="26"/>
        </w:rPr>
        <w:t xml:space="preserve">y </w:t>
      </w:r>
      <w:r>
        <w:rPr>
          <w:sz w:val="26"/>
        </w:rPr>
        <w:t>giữa chúng là lớn nhất có thể để phân tách hai lớp này ra làm hai phía. Hàm phân tách tương ứng với phương trình siêu phẳng nằm giữa hai siêu phẳng tìm</w:t>
      </w:r>
      <w:r>
        <w:rPr>
          <w:spacing w:val="-20"/>
          <w:sz w:val="26"/>
        </w:rPr>
        <w:t xml:space="preserve"> </w:t>
      </w:r>
      <w:r>
        <w:rPr>
          <w:sz w:val="26"/>
        </w:rPr>
        <w:t>được.</w:t>
      </w:r>
    </w:p>
    <w:p>
      <w:pPr>
        <w:pStyle w:val="11"/>
        <w:rPr>
          <w:sz w:val="20"/>
        </w:rPr>
      </w:pPr>
    </w:p>
    <w:p>
      <w:pPr>
        <w:pStyle w:val="11"/>
        <w:spacing w:before="1"/>
        <w:rPr>
          <w:sz w:val="25"/>
        </w:rPr>
      </w:pPr>
      <w:r>
        <w:drawing>
          <wp:anchor distT="0" distB="0" distL="0" distR="0" simplePos="0" relativeHeight="251660288" behindDoc="0" locked="0" layoutInCell="1" allowOverlap="1">
            <wp:simplePos x="0" y="0"/>
            <wp:positionH relativeFrom="page">
              <wp:posOffset>1682750</wp:posOffset>
            </wp:positionH>
            <wp:positionV relativeFrom="paragraph">
              <wp:posOffset>208280</wp:posOffset>
            </wp:positionV>
            <wp:extent cx="5457190" cy="2588260"/>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pic:cNvPicPr>
                      <a:picLocks noChangeAspect="1"/>
                    </pic:cNvPicPr>
                  </pic:nvPicPr>
                  <pic:blipFill>
                    <a:blip r:embed="rId12" cstate="print"/>
                    <a:stretch>
                      <a:fillRect/>
                    </a:stretch>
                  </pic:blipFill>
                  <pic:spPr>
                    <a:xfrm>
                      <a:off x="0" y="0"/>
                      <a:ext cx="5457136" cy="2588514"/>
                    </a:xfrm>
                    <a:prstGeom prst="rect">
                      <a:avLst/>
                    </a:prstGeom>
                  </pic:spPr>
                </pic:pic>
              </a:graphicData>
            </a:graphic>
          </wp:anchor>
        </w:drawing>
      </w:r>
    </w:p>
    <w:p>
      <w:pPr>
        <w:pStyle w:val="11"/>
        <w:spacing w:before="3"/>
      </w:pPr>
    </w:p>
    <w:p>
      <w:pPr>
        <w:pStyle w:val="11"/>
        <w:spacing w:line="276" w:lineRule="auto"/>
        <w:ind w:left="1540" w:right="1833"/>
        <w:jc w:val="both"/>
      </w:pPr>
      <w:r>
        <w:t>Các</w:t>
      </w:r>
      <w:r>
        <w:rPr>
          <w:spacing w:val="-4"/>
        </w:rPr>
        <w:t xml:space="preserve"> </w:t>
      </w:r>
      <w:r>
        <w:t>điểm</w:t>
      </w:r>
      <w:r>
        <w:rPr>
          <w:spacing w:val="-4"/>
        </w:rPr>
        <w:t xml:space="preserve"> </w:t>
      </w:r>
      <w:r>
        <w:t>mà</w:t>
      </w:r>
      <w:r>
        <w:rPr>
          <w:spacing w:val="-4"/>
        </w:rPr>
        <w:t xml:space="preserve"> </w:t>
      </w:r>
      <w:r>
        <w:t>nằm</w:t>
      </w:r>
      <w:r>
        <w:rPr>
          <w:spacing w:val="-3"/>
        </w:rPr>
        <w:t xml:space="preserve"> </w:t>
      </w:r>
      <w:r>
        <w:t>trên</w:t>
      </w:r>
      <w:r>
        <w:rPr>
          <w:spacing w:val="-4"/>
        </w:rPr>
        <w:t xml:space="preserve"> </w:t>
      </w:r>
      <w:r>
        <w:t>hai</w:t>
      </w:r>
      <w:r>
        <w:rPr>
          <w:spacing w:val="-4"/>
        </w:rPr>
        <w:t xml:space="preserve"> </w:t>
      </w:r>
      <w:r>
        <w:t>siêu</w:t>
      </w:r>
      <w:r>
        <w:rPr>
          <w:spacing w:val="-3"/>
        </w:rPr>
        <w:t xml:space="preserve"> </w:t>
      </w:r>
      <w:r>
        <w:t>phẳng</w:t>
      </w:r>
      <w:r>
        <w:rPr>
          <w:spacing w:val="-4"/>
        </w:rPr>
        <w:t xml:space="preserve"> </w:t>
      </w:r>
      <w:r>
        <w:t>phân</w:t>
      </w:r>
      <w:r>
        <w:rPr>
          <w:spacing w:val="-4"/>
        </w:rPr>
        <w:t xml:space="preserve"> </w:t>
      </w:r>
      <w:r>
        <w:t>tách</w:t>
      </w:r>
      <w:r>
        <w:rPr>
          <w:spacing w:val="-3"/>
        </w:rPr>
        <w:t xml:space="preserve"> </w:t>
      </w:r>
      <w:r>
        <w:t>được</w:t>
      </w:r>
      <w:r>
        <w:rPr>
          <w:spacing w:val="-4"/>
        </w:rPr>
        <w:t xml:space="preserve"> </w:t>
      </w:r>
      <w:r>
        <w:t>gọi</w:t>
      </w:r>
      <w:r>
        <w:rPr>
          <w:spacing w:val="-4"/>
        </w:rPr>
        <w:t xml:space="preserve"> </w:t>
      </w:r>
      <w:r>
        <w:t>là</w:t>
      </w:r>
      <w:r>
        <w:rPr>
          <w:spacing w:val="-4"/>
        </w:rPr>
        <w:t xml:space="preserve"> </w:t>
      </w:r>
      <w:r>
        <w:t>các</w:t>
      </w:r>
      <w:r>
        <w:rPr>
          <w:spacing w:val="-3"/>
        </w:rPr>
        <w:t xml:space="preserve"> </w:t>
      </w:r>
      <w:r>
        <w:t xml:space="preserve">Support </w:t>
      </w:r>
      <w:r>
        <w:rPr>
          <w:spacing w:val="-7"/>
        </w:rPr>
        <w:t xml:space="preserve">Vector. </w:t>
      </w:r>
      <w:r>
        <w:t>Các điểm này sẽ quyết định đến hàm phân tách dữ</w:t>
      </w:r>
      <w:r>
        <w:rPr>
          <w:spacing w:val="-18"/>
        </w:rPr>
        <w:t xml:space="preserve"> </w:t>
      </w:r>
      <w:r>
        <w:t>liệu.</w:t>
      </w:r>
    </w:p>
    <w:p>
      <w:pPr>
        <w:pStyle w:val="6"/>
        <w:numPr>
          <w:ilvl w:val="2"/>
          <w:numId w:val="14"/>
        </w:numPr>
        <w:tabs>
          <w:tab w:val="left" w:pos="1450"/>
        </w:tabs>
        <w:spacing w:before="160" w:after="0" w:line="240" w:lineRule="auto"/>
        <w:ind w:left="1449" w:right="0" w:hanging="630"/>
        <w:jc w:val="left"/>
        <w:rPr>
          <w:i/>
        </w:rPr>
      </w:pPr>
      <w:r>
        <w:rPr>
          <w:i/>
        </w:rPr>
        <w:t>Bài toán nhiều phân lớp với</w:t>
      </w:r>
      <w:r>
        <w:rPr>
          <w:i/>
          <w:spacing w:val="-8"/>
        </w:rPr>
        <w:t xml:space="preserve"> </w:t>
      </w:r>
      <w:r>
        <w:rPr>
          <w:i/>
        </w:rPr>
        <w:t>SVM</w:t>
      </w:r>
    </w:p>
    <w:p>
      <w:pPr>
        <w:pStyle w:val="11"/>
        <w:spacing w:before="6"/>
        <w:rPr>
          <w:i/>
          <w:sz w:val="28"/>
        </w:rPr>
      </w:pPr>
    </w:p>
    <w:p>
      <w:pPr>
        <w:pStyle w:val="21"/>
        <w:numPr>
          <w:ilvl w:val="0"/>
          <w:numId w:val="15"/>
        </w:numPr>
        <w:tabs>
          <w:tab w:val="left" w:pos="1540"/>
        </w:tabs>
        <w:spacing w:before="1" w:after="0" w:line="276" w:lineRule="auto"/>
        <w:ind w:left="1540" w:right="1440" w:hanging="360"/>
        <w:jc w:val="both"/>
        <w:rPr>
          <w:sz w:val="26"/>
        </w:rPr>
      </w:pPr>
      <w:r>
        <w:rPr>
          <w:sz w:val="26"/>
        </w:rPr>
        <w:t xml:space="preserve">Để phân nhiều lớp thì kỹ thuật SVM nguyên thủy sẽ chia không gian dữ liệu thành 2 phần và quá trình này lặp lại nhiều lần. Khi đó hàm quyết định phân dữ liệu vào lớp thứ i của tập n , 2-Iớp sẽ là: </w:t>
      </w:r>
      <w:r>
        <w:rPr>
          <w:i/>
          <w:sz w:val="26"/>
        </w:rPr>
        <w:t xml:space="preserve">fi(x) </w:t>
      </w:r>
      <w:r>
        <w:rPr>
          <w:sz w:val="26"/>
        </w:rPr>
        <w:t>= wi.xi +</w:t>
      </w:r>
      <w:r>
        <w:rPr>
          <w:spacing w:val="-35"/>
          <w:sz w:val="26"/>
        </w:rPr>
        <w:t xml:space="preserve"> </w:t>
      </w:r>
      <w:r>
        <w:rPr>
          <w:sz w:val="26"/>
        </w:rPr>
        <w:t>bi</w:t>
      </w:r>
    </w:p>
    <w:p>
      <w:pPr>
        <w:pStyle w:val="21"/>
        <w:numPr>
          <w:ilvl w:val="0"/>
          <w:numId w:val="15"/>
        </w:numPr>
        <w:tabs>
          <w:tab w:val="left" w:pos="1540"/>
        </w:tabs>
        <w:spacing w:before="0" w:after="0" w:line="240" w:lineRule="auto"/>
        <w:ind w:left="1540" w:right="0" w:hanging="360"/>
        <w:jc w:val="both"/>
        <w:rPr>
          <w:sz w:val="26"/>
        </w:rPr>
      </w:pPr>
      <w:r>
        <w:rPr>
          <w:sz w:val="26"/>
        </w:rPr>
        <w:t xml:space="preserve">Những phần tử </w:t>
      </w:r>
      <w:r>
        <w:rPr>
          <w:i/>
          <w:sz w:val="26"/>
        </w:rPr>
        <w:t xml:space="preserve">x </w:t>
      </w:r>
      <w:r>
        <w:rPr>
          <w:sz w:val="26"/>
        </w:rPr>
        <w:t>là support vector sẽ thỏa điều kiện +1 nếu thuộc lớp</w:t>
      </w:r>
      <w:r>
        <w:rPr>
          <w:spacing w:val="-28"/>
          <w:sz w:val="26"/>
        </w:rPr>
        <w:t xml:space="preserve"> </w:t>
      </w:r>
      <w:r>
        <w:rPr>
          <w:sz w:val="26"/>
        </w:rPr>
        <w:t>i</w:t>
      </w:r>
    </w:p>
    <w:p>
      <w:pPr>
        <w:pStyle w:val="11"/>
        <w:spacing w:before="44"/>
        <w:ind w:left="1540"/>
        <w:jc w:val="both"/>
      </w:pPr>
      <w:r>
        <w:rPr>
          <w:i/>
        </w:rPr>
        <w:t xml:space="preserve">fi (x) </w:t>
      </w:r>
      <w:r>
        <w:t>= -1 nếu thuộc phần còn lại.</w:t>
      </w:r>
    </w:p>
    <w:p>
      <w:pPr>
        <w:pStyle w:val="21"/>
        <w:numPr>
          <w:ilvl w:val="0"/>
          <w:numId w:val="15"/>
        </w:numPr>
        <w:tabs>
          <w:tab w:val="left" w:pos="1540"/>
        </w:tabs>
        <w:spacing w:before="45" w:after="0" w:line="276" w:lineRule="auto"/>
        <w:ind w:left="1540" w:right="1440" w:hanging="360"/>
        <w:jc w:val="both"/>
        <w:rPr>
          <w:sz w:val="26"/>
        </w:rPr>
      </w:pPr>
      <w:r>
        <w:rPr>
          <w:sz w:val="26"/>
        </w:rPr>
        <w:t xml:space="preserve">Như </w:t>
      </w:r>
      <w:r>
        <w:rPr>
          <w:spacing w:val="-5"/>
          <w:sz w:val="26"/>
        </w:rPr>
        <w:t xml:space="preserve">vậy, </w:t>
      </w:r>
      <w:r>
        <w:rPr>
          <w:sz w:val="26"/>
        </w:rPr>
        <w:t xml:space="preserve">bài toán phân nhiều lớp sử dụng phương pháp SVM hoàn toàn có thể thực hiện giống như bài toán  hai  lớp.  Bằng  cách  sử  dụng  chiến  lược </w:t>
      </w:r>
      <w:r>
        <w:rPr>
          <w:i/>
          <w:sz w:val="26"/>
        </w:rPr>
        <w:t>"một- đốimột”</w:t>
      </w:r>
      <w:r>
        <w:rPr>
          <w:sz w:val="26"/>
        </w:rPr>
        <w:t>(</w:t>
      </w:r>
      <w:r>
        <w:rPr>
          <w:i/>
          <w:sz w:val="26"/>
        </w:rPr>
        <w:t>one - against - one</w:t>
      </w:r>
      <w:r>
        <w:rPr>
          <w:sz w:val="26"/>
        </w:rPr>
        <w:t xml:space="preserve">). Giả sử bài toán cần phân loại có k lớp (k &gt; 2), chiến lược </w:t>
      </w:r>
      <w:r>
        <w:rPr>
          <w:i/>
          <w:sz w:val="26"/>
        </w:rPr>
        <w:t>"một-đối-một”</w:t>
      </w:r>
      <w:r>
        <w:rPr>
          <w:sz w:val="26"/>
        </w:rPr>
        <w:t>sẽ tiến hành k(k-l)/2 lần phân lớp nhị phân</w:t>
      </w:r>
      <w:r>
        <w:rPr>
          <w:spacing w:val="26"/>
          <w:sz w:val="26"/>
        </w:rPr>
        <w:t xml:space="preserve"> </w:t>
      </w:r>
      <w:r>
        <w:rPr>
          <w:sz w:val="26"/>
        </w:rPr>
        <w:t>sử</w:t>
      </w:r>
      <w:r>
        <w:rPr>
          <w:spacing w:val="26"/>
          <w:sz w:val="26"/>
        </w:rPr>
        <w:t xml:space="preserve"> </w:t>
      </w:r>
      <w:r>
        <w:rPr>
          <w:sz w:val="26"/>
        </w:rPr>
        <w:t>dụng</w:t>
      </w:r>
      <w:r>
        <w:rPr>
          <w:spacing w:val="26"/>
          <w:sz w:val="26"/>
        </w:rPr>
        <w:t xml:space="preserve"> </w:t>
      </w:r>
      <w:r>
        <w:rPr>
          <w:sz w:val="26"/>
        </w:rPr>
        <w:t>phương</w:t>
      </w:r>
      <w:r>
        <w:rPr>
          <w:spacing w:val="26"/>
          <w:sz w:val="26"/>
        </w:rPr>
        <w:t xml:space="preserve"> </w:t>
      </w:r>
      <w:r>
        <w:rPr>
          <w:sz w:val="26"/>
        </w:rPr>
        <w:t>pháp</w:t>
      </w:r>
      <w:r>
        <w:rPr>
          <w:spacing w:val="26"/>
          <w:sz w:val="26"/>
        </w:rPr>
        <w:t xml:space="preserve"> </w:t>
      </w:r>
      <w:r>
        <w:rPr>
          <w:sz w:val="26"/>
        </w:rPr>
        <w:t>SVM.</w:t>
      </w:r>
      <w:r>
        <w:rPr>
          <w:spacing w:val="26"/>
          <w:sz w:val="26"/>
        </w:rPr>
        <w:t xml:space="preserve"> </w:t>
      </w:r>
      <w:r>
        <w:rPr>
          <w:sz w:val="26"/>
        </w:rPr>
        <w:t>Mỗi</w:t>
      </w:r>
      <w:r>
        <w:rPr>
          <w:spacing w:val="11"/>
          <w:sz w:val="26"/>
        </w:rPr>
        <w:t xml:space="preserve"> </w:t>
      </w:r>
      <w:r>
        <w:rPr>
          <w:sz w:val="26"/>
        </w:rPr>
        <w:t>lớp</w:t>
      </w:r>
      <w:r>
        <w:rPr>
          <w:spacing w:val="12"/>
          <w:sz w:val="26"/>
        </w:rPr>
        <w:t xml:space="preserve"> </w:t>
      </w:r>
      <w:r>
        <w:rPr>
          <w:sz w:val="26"/>
        </w:rPr>
        <w:t>sẽ</w:t>
      </w:r>
      <w:r>
        <w:rPr>
          <w:spacing w:val="12"/>
          <w:sz w:val="26"/>
        </w:rPr>
        <w:t xml:space="preserve"> </w:t>
      </w:r>
      <w:r>
        <w:rPr>
          <w:sz w:val="26"/>
        </w:rPr>
        <w:t>tiến</w:t>
      </w:r>
      <w:r>
        <w:rPr>
          <w:spacing w:val="11"/>
          <w:sz w:val="26"/>
        </w:rPr>
        <w:t xml:space="preserve"> </w:t>
      </w:r>
      <w:r>
        <w:rPr>
          <w:sz w:val="26"/>
        </w:rPr>
        <w:t>hành</w:t>
      </w:r>
      <w:r>
        <w:rPr>
          <w:spacing w:val="12"/>
          <w:sz w:val="26"/>
        </w:rPr>
        <w:t xml:space="preserve"> </w:t>
      </w:r>
      <w:r>
        <w:rPr>
          <w:sz w:val="26"/>
        </w:rPr>
        <w:t>phân</w:t>
      </w:r>
      <w:r>
        <w:rPr>
          <w:spacing w:val="11"/>
          <w:sz w:val="26"/>
        </w:rPr>
        <w:t xml:space="preserve"> </w:t>
      </w:r>
      <w:r>
        <w:rPr>
          <w:sz w:val="26"/>
        </w:rPr>
        <w:t>tách</w:t>
      </w:r>
      <w:r>
        <w:rPr>
          <w:spacing w:val="12"/>
          <w:sz w:val="26"/>
        </w:rPr>
        <w:t xml:space="preserve"> </w:t>
      </w:r>
      <w:r>
        <w:rPr>
          <w:sz w:val="26"/>
        </w:rPr>
        <w:t>với</w:t>
      </w:r>
      <w:r>
        <w:rPr>
          <w:spacing w:val="11"/>
          <w:sz w:val="26"/>
        </w:rPr>
        <w:t xml:space="preserve"> </w:t>
      </w:r>
      <w:r>
        <w:rPr>
          <w:sz w:val="26"/>
        </w:rPr>
        <w:t>k-1</w:t>
      </w:r>
    </w:p>
    <w:p>
      <w:pPr>
        <w:spacing w:after="0" w:line="276" w:lineRule="auto"/>
        <w:jc w:val="both"/>
        <w:rPr>
          <w:sz w:val="26"/>
        </w:rPr>
        <w:sectPr>
          <w:pgSz w:w="12240" w:h="15840"/>
          <w:pgMar w:top="1380" w:right="0" w:bottom="280" w:left="1340" w:header="720" w:footer="720" w:gutter="0"/>
          <w:cols w:space="720" w:num="1"/>
        </w:sectPr>
      </w:pPr>
    </w:p>
    <w:p>
      <w:pPr>
        <w:pStyle w:val="11"/>
        <w:spacing w:before="60" w:line="276" w:lineRule="auto"/>
        <w:ind w:left="1540" w:right="1449"/>
        <w:jc w:val="both"/>
      </w:pPr>
      <w:r>
        <w:t>lớp còn lại để xác định k-1 hàm phân tách dựa vào bài toán phân hai lớp bằng phương pháp SVM.</w:t>
      </w:r>
    </w:p>
    <w:p>
      <w:pPr>
        <w:pStyle w:val="11"/>
        <w:spacing w:before="4"/>
        <w:rPr>
          <w:sz w:val="24"/>
        </w:rPr>
      </w:pPr>
    </w:p>
    <w:p>
      <w:pPr>
        <w:pStyle w:val="6"/>
        <w:numPr>
          <w:ilvl w:val="2"/>
          <w:numId w:val="14"/>
        </w:numPr>
        <w:tabs>
          <w:tab w:val="left" w:pos="1540"/>
        </w:tabs>
        <w:spacing w:before="0" w:after="0" w:line="240" w:lineRule="auto"/>
        <w:ind w:left="1540" w:right="0" w:hanging="720"/>
        <w:jc w:val="left"/>
        <w:rPr>
          <w:i/>
        </w:rPr>
      </w:pPr>
      <w:r>
        <w:rPr>
          <w:i/>
        </w:rPr>
        <w:t>Các bước chính của phương pháp</w:t>
      </w:r>
      <w:r>
        <w:rPr>
          <w:i/>
          <w:spacing w:val="-8"/>
        </w:rPr>
        <w:t xml:space="preserve"> </w:t>
      </w:r>
      <w:r>
        <w:rPr>
          <w:i/>
        </w:rPr>
        <w:t>SVM</w:t>
      </w:r>
    </w:p>
    <w:p>
      <w:pPr>
        <w:pStyle w:val="11"/>
        <w:spacing w:before="6"/>
        <w:rPr>
          <w:i/>
          <w:sz w:val="28"/>
        </w:rPr>
      </w:pPr>
    </w:p>
    <w:p>
      <w:pPr>
        <w:pStyle w:val="21"/>
        <w:numPr>
          <w:ilvl w:val="0"/>
          <w:numId w:val="15"/>
        </w:numPr>
        <w:tabs>
          <w:tab w:val="left" w:pos="1540"/>
        </w:tabs>
        <w:spacing w:before="0" w:after="0" w:line="276" w:lineRule="auto"/>
        <w:ind w:left="1540" w:right="1438" w:hanging="360"/>
        <w:jc w:val="both"/>
        <w:rPr>
          <w:sz w:val="26"/>
        </w:rPr>
      </w:pPr>
      <w:r>
        <w:rPr>
          <w:sz w:val="26"/>
        </w:rPr>
        <w:t xml:space="preserve">Phương pháp SVM yêu cầu dữ liệu được diễn tả như các vector của các số thực. Như vậy nếu đầu vào chưa phải là số thì ta cần phải tìm cách chuyển chúng về dạng số của SVM </w:t>
      </w:r>
      <w:r>
        <w:rPr>
          <w:spacing w:val="-3"/>
          <w:sz w:val="26"/>
        </w:rPr>
        <w:t xml:space="preserve">Tiền </w:t>
      </w:r>
      <w:r>
        <w:rPr>
          <w:sz w:val="26"/>
        </w:rPr>
        <w:t>xử lý dữ liệu: Thực hiện biến đổi dữ liệu phù hợp cho quá trình tính toán, tránh các số quá lớn mô tả các thuộc tính. Thường</w:t>
      </w:r>
      <w:r>
        <w:rPr>
          <w:spacing w:val="-4"/>
          <w:sz w:val="26"/>
        </w:rPr>
        <w:t xml:space="preserve"> </w:t>
      </w:r>
      <w:r>
        <w:rPr>
          <w:sz w:val="26"/>
        </w:rPr>
        <w:t>nên</w:t>
      </w:r>
      <w:r>
        <w:rPr>
          <w:spacing w:val="-4"/>
          <w:sz w:val="26"/>
        </w:rPr>
        <w:t xml:space="preserve"> </w:t>
      </w:r>
      <w:r>
        <w:rPr>
          <w:sz w:val="26"/>
        </w:rPr>
        <w:t>co</w:t>
      </w:r>
      <w:r>
        <w:rPr>
          <w:spacing w:val="-3"/>
          <w:sz w:val="26"/>
        </w:rPr>
        <w:t xml:space="preserve"> </w:t>
      </w:r>
      <w:r>
        <w:rPr>
          <w:sz w:val="26"/>
        </w:rPr>
        <w:t>giãn</w:t>
      </w:r>
      <w:r>
        <w:rPr>
          <w:spacing w:val="-4"/>
          <w:sz w:val="26"/>
        </w:rPr>
        <w:t xml:space="preserve"> </w:t>
      </w:r>
      <w:r>
        <w:rPr>
          <w:sz w:val="26"/>
        </w:rPr>
        <w:t>(</w:t>
      </w:r>
      <w:r>
        <w:rPr>
          <w:i/>
          <w:sz w:val="26"/>
        </w:rPr>
        <w:t>scaling</w:t>
      </w:r>
      <w:r>
        <w:rPr>
          <w:sz w:val="26"/>
        </w:rPr>
        <w:t>)</w:t>
      </w:r>
      <w:r>
        <w:rPr>
          <w:spacing w:val="-3"/>
          <w:sz w:val="26"/>
        </w:rPr>
        <w:t xml:space="preserve"> </w:t>
      </w:r>
      <w:r>
        <w:rPr>
          <w:sz w:val="26"/>
        </w:rPr>
        <w:t>dữ</w:t>
      </w:r>
      <w:r>
        <w:rPr>
          <w:spacing w:val="-4"/>
          <w:sz w:val="26"/>
        </w:rPr>
        <w:t xml:space="preserve"> </w:t>
      </w:r>
      <w:r>
        <w:rPr>
          <w:sz w:val="26"/>
        </w:rPr>
        <w:t>liệu</w:t>
      </w:r>
      <w:r>
        <w:rPr>
          <w:spacing w:val="-3"/>
          <w:sz w:val="26"/>
        </w:rPr>
        <w:t xml:space="preserve"> </w:t>
      </w:r>
      <w:r>
        <w:rPr>
          <w:sz w:val="26"/>
        </w:rPr>
        <w:t>để</w:t>
      </w:r>
      <w:r>
        <w:rPr>
          <w:spacing w:val="-4"/>
          <w:sz w:val="26"/>
        </w:rPr>
        <w:t xml:space="preserve"> </w:t>
      </w:r>
      <w:r>
        <w:rPr>
          <w:sz w:val="26"/>
        </w:rPr>
        <w:t>chuyển</w:t>
      </w:r>
      <w:r>
        <w:rPr>
          <w:spacing w:val="-4"/>
          <w:sz w:val="26"/>
        </w:rPr>
        <w:t xml:space="preserve"> </w:t>
      </w:r>
      <w:r>
        <w:rPr>
          <w:sz w:val="26"/>
        </w:rPr>
        <w:t>về</w:t>
      </w:r>
      <w:r>
        <w:rPr>
          <w:spacing w:val="-3"/>
          <w:sz w:val="26"/>
        </w:rPr>
        <w:t xml:space="preserve"> </w:t>
      </w:r>
      <w:r>
        <w:rPr>
          <w:sz w:val="26"/>
        </w:rPr>
        <w:t>đoạn</w:t>
      </w:r>
      <w:r>
        <w:rPr>
          <w:spacing w:val="-4"/>
          <w:sz w:val="26"/>
        </w:rPr>
        <w:t xml:space="preserve"> </w:t>
      </w:r>
      <w:r>
        <w:rPr>
          <w:sz w:val="26"/>
        </w:rPr>
        <w:t>[-1,</w:t>
      </w:r>
      <w:r>
        <w:rPr>
          <w:spacing w:val="-3"/>
          <w:sz w:val="26"/>
        </w:rPr>
        <w:t xml:space="preserve"> </w:t>
      </w:r>
      <w:r>
        <w:rPr>
          <w:sz w:val="26"/>
        </w:rPr>
        <w:t>1]</w:t>
      </w:r>
      <w:r>
        <w:rPr>
          <w:spacing w:val="-4"/>
          <w:sz w:val="26"/>
        </w:rPr>
        <w:t xml:space="preserve"> </w:t>
      </w:r>
      <w:r>
        <w:rPr>
          <w:sz w:val="26"/>
        </w:rPr>
        <w:t>hoặc</w:t>
      </w:r>
      <w:r>
        <w:rPr>
          <w:spacing w:val="-3"/>
          <w:sz w:val="26"/>
        </w:rPr>
        <w:t xml:space="preserve"> </w:t>
      </w:r>
      <w:r>
        <w:rPr>
          <w:sz w:val="26"/>
        </w:rPr>
        <w:t>[0,</w:t>
      </w:r>
      <w:r>
        <w:rPr>
          <w:spacing w:val="-4"/>
          <w:sz w:val="26"/>
        </w:rPr>
        <w:t xml:space="preserve"> </w:t>
      </w:r>
      <w:r>
        <w:rPr>
          <w:sz w:val="26"/>
        </w:rPr>
        <w:t>1].</w:t>
      </w:r>
    </w:p>
    <w:p>
      <w:pPr>
        <w:pStyle w:val="21"/>
        <w:numPr>
          <w:ilvl w:val="0"/>
          <w:numId w:val="15"/>
        </w:numPr>
        <w:tabs>
          <w:tab w:val="left" w:pos="1540"/>
        </w:tabs>
        <w:spacing w:before="0" w:after="0" w:line="276" w:lineRule="auto"/>
        <w:ind w:left="1540" w:right="1445" w:hanging="360"/>
        <w:jc w:val="both"/>
        <w:rPr>
          <w:sz w:val="26"/>
        </w:rPr>
      </w:pPr>
      <w:r>
        <w:rPr>
          <w:sz w:val="26"/>
        </w:rPr>
        <w:t>Chọn hàm hạt nhân: Lựa chọn hàm hạt nhân phù hợp tương ứng cho từng bài toán cụ thể để đạt được độ chính xác cao trong quá trình phân lớp. Thực hiện việc kiểm tra chéo để xác định các tham số cho ứng</w:t>
      </w:r>
      <w:r>
        <w:rPr>
          <w:spacing w:val="-26"/>
          <w:sz w:val="26"/>
        </w:rPr>
        <w:t xml:space="preserve"> </w:t>
      </w:r>
      <w:r>
        <w:rPr>
          <w:sz w:val="26"/>
        </w:rPr>
        <w:t>dụng.</w:t>
      </w:r>
    </w:p>
    <w:p>
      <w:pPr>
        <w:pStyle w:val="21"/>
        <w:numPr>
          <w:ilvl w:val="0"/>
          <w:numId w:val="15"/>
        </w:numPr>
        <w:tabs>
          <w:tab w:val="left" w:pos="1540"/>
        </w:tabs>
        <w:spacing w:before="0" w:after="0" w:line="276" w:lineRule="auto"/>
        <w:ind w:left="1540" w:right="1447" w:hanging="360"/>
        <w:jc w:val="both"/>
        <w:rPr>
          <w:sz w:val="26"/>
        </w:rPr>
      </w:pPr>
      <w:r>
        <w:rPr>
          <w:sz w:val="26"/>
        </w:rPr>
        <w:t>Điều này cũng quyết định đến tính chính xác của quá trình phân lớp. Sử dụng các tham số cho việc huấn luyện với tập</w:t>
      </w:r>
      <w:r>
        <w:rPr>
          <w:spacing w:val="-16"/>
          <w:sz w:val="26"/>
        </w:rPr>
        <w:t xml:space="preserve"> </w:t>
      </w:r>
      <w:r>
        <w:rPr>
          <w:sz w:val="26"/>
        </w:rPr>
        <w:t>mẫu.</w:t>
      </w:r>
    </w:p>
    <w:p>
      <w:pPr>
        <w:pStyle w:val="21"/>
        <w:numPr>
          <w:ilvl w:val="0"/>
          <w:numId w:val="15"/>
        </w:numPr>
        <w:tabs>
          <w:tab w:val="left" w:pos="1540"/>
        </w:tabs>
        <w:spacing w:before="0" w:after="0" w:line="276" w:lineRule="auto"/>
        <w:ind w:left="1540" w:right="1446" w:hanging="360"/>
        <w:jc w:val="both"/>
        <w:rPr>
          <w:sz w:val="26"/>
        </w:rPr>
      </w:pPr>
      <w:r>
        <w:rPr>
          <w:spacing w:val="-3"/>
          <w:sz w:val="26"/>
        </w:rPr>
        <w:t xml:space="preserve">Trong </w:t>
      </w:r>
      <w:r>
        <w:rPr>
          <w:sz w:val="26"/>
        </w:rPr>
        <w:t>quá trình huấn luyện sẽ sử dụng thuật toán tối ưu hóa khoảng cách giữa các siêu phẳng trong quá trình phân lớp, xác định hàm phân lớp trong không gian đặc trưng nhờ việc ánh xạ dữ liệu vào không gian đặc trưng bằng cách mô tả hạt nhân, giải quyết cho cảhaitrường hợp dữ liệu là phân tách và không phân tách tuyến tính trong không gian đặc</w:t>
      </w:r>
      <w:r>
        <w:rPr>
          <w:spacing w:val="-25"/>
          <w:sz w:val="26"/>
        </w:rPr>
        <w:t xml:space="preserve"> </w:t>
      </w:r>
      <w:r>
        <w:rPr>
          <w:sz w:val="26"/>
        </w:rPr>
        <w:t>trưng.</w:t>
      </w:r>
    </w:p>
    <w:p>
      <w:pPr>
        <w:pStyle w:val="21"/>
        <w:numPr>
          <w:ilvl w:val="0"/>
          <w:numId w:val="15"/>
        </w:numPr>
        <w:tabs>
          <w:tab w:val="left" w:pos="1540"/>
        </w:tabs>
        <w:spacing w:before="0" w:after="0" w:line="240" w:lineRule="auto"/>
        <w:ind w:left="1540" w:right="0" w:hanging="360"/>
        <w:jc w:val="both"/>
        <w:rPr>
          <w:sz w:val="26"/>
        </w:rPr>
      </w:pPr>
      <w:r>
        <w:rPr>
          <w:sz w:val="26"/>
        </w:rPr>
        <w:t>Kiểm thử tập dữ liệu</w:t>
      </w:r>
      <w:r>
        <w:rPr>
          <w:spacing w:val="-10"/>
          <w:sz w:val="26"/>
        </w:rPr>
        <w:t xml:space="preserve"> </w:t>
      </w:r>
      <w:r>
        <w:rPr>
          <w:spacing w:val="-5"/>
          <w:sz w:val="26"/>
        </w:rPr>
        <w:t>Test.</w:t>
      </w:r>
    </w:p>
    <w:p>
      <w:pPr>
        <w:pStyle w:val="11"/>
        <w:spacing w:before="3"/>
        <w:rPr>
          <w:sz w:val="28"/>
        </w:rPr>
      </w:pPr>
    </w:p>
    <w:p>
      <w:pPr>
        <w:pStyle w:val="4"/>
        <w:numPr>
          <w:ilvl w:val="1"/>
          <w:numId w:val="4"/>
        </w:numPr>
        <w:tabs>
          <w:tab w:val="left" w:pos="1091"/>
        </w:tabs>
        <w:spacing w:before="0" w:after="0" w:line="240" w:lineRule="auto"/>
        <w:ind w:left="1091" w:right="0" w:hanging="271"/>
        <w:jc w:val="left"/>
      </w:pPr>
      <w:bookmarkStart w:id="10" w:name="_TOC_250012"/>
      <w:bookmarkEnd w:id="10"/>
      <w:r>
        <w:t>Tìm Hiểu về KNN</w:t>
      </w:r>
    </w:p>
    <w:p>
      <w:pPr>
        <w:pStyle w:val="5"/>
        <w:numPr>
          <w:ilvl w:val="1"/>
          <w:numId w:val="16"/>
        </w:numPr>
        <w:tabs>
          <w:tab w:val="left" w:pos="1240"/>
        </w:tabs>
        <w:spacing w:before="342" w:after="0" w:line="240" w:lineRule="auto"/>
        <w:ind w:left="1239" w:right="0" w:hanging="420"/>
        <w:jc w:val="left"/>
      </w:pPr>
      <w:r>
        <w:t>Giới</w:t>
      </w:r>
      <w:r>
        <w:rPr>
          <w:spacing w:val="-2"/>
        </w:rPr>
        <w:t xml:space="preserve"> </w:t>
      </w:r>
      <w:r>
        <w:t>thiệu</w:t>
      </w:r>
    </w:p>
    <w:p>
      <w:pPr>
        <w:pStyle w:val="11"/>
        <w:spacing w:before="6"/>
        <w:rPr>
          <w:b/>
          <w:sz w:val="28"/>
        </w:rPr>
      </w:pPr>
    </w:p>
    <w:p>
      <w:pPr>
        <w:spacing w:before="0" w:line="276" w:lineRule="auto"/>
        <w:ind w:left="1180" w:right="1442" w:firstLine="0"/>
        <w:jc w:val="both"/>
        <w:rPr>
          <w:sz w:val="27"/>
        </w:rPr>
      </w:pPr>
      <w:r>
        <w:rPr>
          <w:sz w:val="27"/>
        </w:rPr>
        <w:t xml:space="preserve">KNN (K-Nearest Neighbors) là một trong những thuật toán học có giám </w:t>
      </w:r>
      <w:r>
        <w:rPr>
          <w:spacing w:val="-6"/>
          <w:sz w:val="27"/>
        </w:rPr>
        <w:t xml:space="preserve">sát </w:t>
      </w:r>
      <w:r>
        <w:rPr>
          <w:sz w:val="27"/>
        </w:rPr>
        <w:t xml:space="preserve">đơn giản nhất được sử dụng nhiều trong khai phá dữ liệu và học </w:t>
      </w:r>
      <w:r>
        <w:rPr>
          <w:spacing w:val="-5"/>
          <w:sz w:val="27"/>
        </w:rPr>
        <w:t xml:space="preserve">máy. </w:t>
      </w:r>
      <w:r>
        <w:rPr>
          <w:sz w:val="27"/>
        </w:rPr>
        <w:t xml:space="preserve">Ý tưởng của thuật toán này là nó không học một điều gì từ tập dữ liệu </w:t>
      </w:r>
      <w:r>
        <w:rPr>
          <w:spacing w:val="-6"/>
          <w:sz w:val="27"/>
        </w:rPr>
        <w:t xml:space="preserve">học  </w:t>
      </w:r>
      <w:r>
        <w:rPr>
          <w:sz w:val="27"/>
        </w:rPr>
        <w:t>(nên KNN được xếp vào loại lazy learning), mọi tính toán được thực hiện khi nó cần dự đoán nhãn của dữ liệu mới.</w:t>
      </w:r>
    </w:p>
    <w:p>
      <w:pPr>
        <w:spacing w:before="150" w:line="276" w:lineRule="auto"/>
        <w:ind w:left="1180" w:right="1445" w:firstLine="585"/>
        <w:jc w:val="both"/>
        <w:rPr>
          <w:sz w:val="27"/>
        </w:rPr>
      </w:pPr>
      <w:r>
        <w:rPr>
          <w:sz w:val="27"/>
        </w:rPr>
        <w:t>Lớp (nhãn) của một đối tượng dữ liệu mới có thể dự đoán từ các lớp (nhãn) của k hàng xóm gần nó nhất.</w:t>
      </w:r>
    </w:p>
    <w:p>
      <w:pPr>
        <w:spacing w:before="150"/>
        <w:ind w:left="1540" w:right="0" w:firstLine="0"/>
        <w:jc w:val="both"/>
        <w:rPr>
          <w:sz w:val="28"/>
        </w:rPr>
      </w:pPr>
      <w:r>
        <w:rPr>
          <w:sz w:val="28"/>
        </w:rPr>
        <w:t>Ví dụ:</w:t>
      </w:r>
    </w:p>
    <w:p>
      <w:pPr>
        <w:spacing w:before="186" w:line="276" w:lineRule="auto"/>
        <w:ind w:left="820" w:right="1671" w:firstLine="405"/>
        <w:jc w:val="left"/>
        <w:rPr>
          <w:sz w:val="27"/>
        </w:rPr>
      </w:pPr>
      <w:r>
        <w:rPr>
          <w:sz w:val="27"/>
        </w:rPr>
        <w:t>Giả sử ta có D là tập các dữ liệu đã được phân loại thành 2 nhãn (+) và (-) được biểu diễn trên trục tọa độ như hình vẽ và một điểm dữ liệu mới A chưa</w:t>
      </w:r>
    </w:p>
    <w:p>
      <w:pPr>
        <w:spacing w:after="0" w:line="276" w:lineRule="auto"/>
        <w:jc w:val="left"/>
        <w:rPr>
          <w:sz w:val="27"/>
        </w:rPr>
        <w:sectPr>
          <w:pgSz w:w="12240" w:h="15840"/>
          <w:pgMar w:top="1380" w:right="0" w:bottom="280" w:left="1340" w:header="720" w:footer="720" w:gutter="0"/>
          <w:cols w:space="720" w:num="1"/>
        </w:sectPr>
      </w:pPr>
    </w:p>
    <w:p>
      <w:pPr>
        <w:spacing w:before="60" w:line="276" w:lineRule="auto"/>
        <w:ind w:left="820" w:right="1509" w:firstLine="0"/>
        <w:jc w:val="left"/>
        <w:rPr>
          <w:sz w:val="27"/>
        </w:rPr>
      </w:pPr>
      <w:r>
        <w:rPr>
          <w:sz w:val="27"/>
        </w:rPr>
        <w:t>biết nhãn. Vậy làm cách nào để chúng ta có thể xác định được nhãn của A là (+) hay (-)?</w:t>
      </w:r>
    </w:p>
    <w:p>
      <w:pPr>
        <w:spacing w:before="140" w:line="276" w:lineRule="auto"/>
        <w:ind w:left="820" w:right="1503" w:firstLine="405"/>
        <w:jc w:val="left"/>
        <w:rPr>
          <w:sz w:val="27"/>
        </w:rPr>
      </w:pPr>
      <w:r>
        <w:rPr>
          <w:sz w:val="27"/>
        </w:rPr>
        <w:t>Có thể thấy cách đơn giản nhất là so sánh tất cả các đặc điểm của dữ liệu A với tất cả tập dữ liệu học đã được gắn nhãn và xem nó giống cái nào nhất, nếu dữ liệu (đặc điểm) của A giống với dữ liệu của điểm mang nhãn (+) thì điểm A mang nhãn (+), nếu dữ liệu A giống với dữ liệu nhãn (-) hơn thì nó mang nhãn (-), trông có vẻ rất đơn giản nhưng đó là những gì mà KNN làm.</w:t>
      </w:r>
    </w:p>
    <w:p>
      <w:pPr>
        <w:spacing w:before="140" w:line="276" w:lineRule="auto"/>
        <w:ind w:left="820" w:right="1619" w:firstLine="405"/>
        <w:jc w:val="both"/>
        <w:rPr>
          <w:sz w:val="27"/>
        </w:rPr>
      </w:pPr>
      <w:r>
        <w:rPr>
          <w:sz w:val="27"/>
        </w:rPr>
        <w:t>Trong trường hợp của KNN, thực tế nó không so sánh dữ liệu mới (không được phân lớp) với tất cả các dữ liệu khác, thực tế nó thực hiện một phép tính toán học để đo khoảng cách giữa dữ liệu mới với tất cả các điểm trong tập dữ liệu học D để thực hiện phân lớp. Phép tính khoảng cách giữa 2 điểm có thể là Euclidian, Manhattan, trọng số, Minkowski, …</w:t>
      </w:r>
    </w:p>
    <w:p>
      <w:pPr>
        <w:pStyle w:val="11"/>
        <w:rPr>
          <w:sz w:val="30"/>
        </w:rPr>
      </w:pPr>
    </w:p>
    <w:p>
      <w:pPr>
        <w:pStyle w:val="11"/>
        <w:rPr>
          <w:sz w:val="30"/>
        </w:rPr>
      </w:pPr>
    </w:p>
    <w:p>
      <w:pPr>
        <w:pStyle w:val="11"/>
        <w:rPr>
          <w:sz w:val="30"/>
        </w:rPr>
      </w:pPr>
    </w:p>
    <w:p>
      <w:pPr>
        <w:pStyle w:val="11"/>
        <w:spacing w:before="9"/>
        <w:rPr>
          <w:sz w:val="42"/>
        </w:rPr>
      </w:pPr>
    </w:p>
    <w:p>
      <w:pPr>
        <w:pStyle w:val="21"/>
        <w:numPr>
          <w:ilvl w:val="1"/>
          <w:numId w:val="16"/>
        </w:numPr>
        <w:tabs>
          <w:tab w:val="left" w:pos="1310"/>
        </w:tabs>
        <w:spacing w:before="0" w:after="0" w:line="240" w:lineRule="auto"/>
        <w:ind w:left="1309" w:right="0" w:hanging="490"/>
        <w:jc w:val="left"/>
        <w:rPr>
          <w:b/>
          <w:sz w:val="28"/>
        </w:rPr>
      </w:pPr>
      <w:r>
        <w:rPr>
          <w:b/>
          <w:sz w:val="28"/>
        </w:rPr>
        <w:t>Ý tưởng của</w:t>
      </w:r>
      <w:r>
        <w:rPr>
          <w:b/>
          <w:spacing w:val="-4"/>
          <w:sz w:val="28"/>
        </w:rPr>
        <w:t xml:space="preserve"> </w:t>
      </w:r>
      <w:r>
        <w:rPr>
          <w:b/>
          <w:sz w:val="28"/>
        </w:rPr>
        <w:t>KNN</w:t>
      </w:r>
    </w:p>
    <w:p>
      <w:pPr>
        <w:pStyle w:val="11"/>
        <w:spacing w:before="7"/>
        <w:rPr>
          <w:b/>
          <w:sz w:val="28"/>
        </w:rPr>
      </w:pPr>
    </w:p>
    <w:p>
      <w:pPr>
        <w:pStyle w:val="11"/>
        <w:spacing w:line="276" w:lineRule="auto"/>
        <w:ind w:left="1540" w:right="1439" w:hanging="360"/>
        <w:jc w:val="both"/>
      </w:pPr>
      <w:r>
        <w:t xml:space="preserve">- Thuật toán KNN cho  rằng  những  dữ  liệu tương tự nhau sẽ tồn tại </w:t>
      </w:r>
      <w:r>
        <w:rPr>
          <w:b/>
        </w:rPr>
        <w:t xml:space="preserve">gần  nhau </w:t>
      </w:r>
      <w:r>
        <w:t xml:space="preserve">trong một không gian, từ đó công việc của chúng ta là sẽ tìm k điểm gần với dữ liệu cần kiểm tra nhất. </w:t>
      </w:r>
      <w:r>
        <w:rPr>
          <w:spacing w:val="-5"/>
        </w:rPr>
        <w:t xml:space="preserve">Việc </w:t>
      </w:r>
      <w:r>
        <w:t>tìm khoảng cách giữa 2 điểm củng có nhiều công thức có thể sử dụng, tùy trường hợp mà chúng ta lựa chọn cho phù hợp. Đây là 3 cách cơ bản để tính khoảng cách 2 điểm dữ liệu x, y có k thuộc</w:t>
      </w:r>
      <w:r>
        <w:rPr>
          <w:spacing w:val="-4"/>
        </w:rPr>
        <w:t xml:space="preserve"> </w:t>
      </w:r>
      <w:r>
        <w:t>tính:</w:t>
      </w:r>
    </w:p>
    <w:p>
      <w:pPr>
        <w:spacing w:after="0" w:line="276" w:lineRule="auto"/>
        <w:jc w:val="both"/>
        <w:sectPr>
          <w:pgSz w:w="12240" w:h="15840"/>
          <w:pgMar w:top="1380" w:right="0" w:bottom="280" w:left="1340" w:header="720" w:footer="720" w:gutter="0"/>
          <w:cols w:space="720" w:num="1"/>
        </w:sectPr>
      </w:pPr>
    </w:p>
    <w:p>
      <w:pPr>
        <w:pStyle w:val="11"/>
        <w:spacing w:before="4"/>
        <w:rPr>
          <w:sz w:val="27"/>
        </w:rPr>
      </w:pPr>
    </w:p>
    <w:p>
      <w:pPr>
        <w:pStyle w:val="11"/>
        <w:ind w:left="2695"/>
        <w:rPr>
          <w:sz w:val="20"/>
        </w:rPr>
      </w:pPr>
      <w:r>
        <w:rPr>
          <w:sz w:val="20"/>
        </w:rPr>
        <w:drawing>
          <wp:inline distT="0" distB="0" distL="0" distR="0">
            <wp:extent cx="2657475" cy="2762250"/>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png"/>
                    <pic:cNvPicPr>
                      <a:picLocks noChangeAspect="1"/>
                    </pic:cNvPicPr>
                  </pic:nvPicPr>
                  <pic:blipFill>
                    <a:blip r:embed="rId13" cstate="print"/>
                    <a:stretch>
                      <a:fillRect/>
                    </a:stretch>
                  </pic:blipFill>
                  <pic:spPr>
                    <a:xfrm>
                      <a:off x="0" y="0"/>
                      <a:ext cx="2657475" cy="2762250"/>
                    </a:xfrm>
                    <a:prstGeom prst="rect">
                      <a:avLst/>
                    </a:prstGeom>
                  </pic:spPr>
                </pic:pic>
              </a:graphicData>
            </a:graphic>
          </wp:inline>
        </w:drawing>
      </w:r>
    </w:p>
    <w:p>
      <w:pPr>
        <w:pStyle w:val="11"/>
        <w:spacing w:before="7"/>
        <w:rPr>
          <w:sz w:val="20"/>
        </w:rPr>
      </w:pPr>
    </w:p>
    <w:p>
      <w:pPr>
        <w:pStyle w:val="11"/>
        <w:spacing w:before="89"/>
        <w:ind w:left="1540"/>
      </w:pPr>
      <w:r>
        <w:t>- Các bước trong KNN:</w:t>
      </w:r>
    </w:p>
    <w:p>
      <w:pPr>
        <w:pStyle w:val="21"/>
        <w:numPr>
          <w:ilvl w:val="2"/>
          <w:numId w:val="16"/>
        </w:numPr>
        <w:tabs>
          <w:tab w:val="left" w:pos="1540"/>
        </w:tabs>
        <w:spacing w:before="195" w:after="0" w:line="276" w:lineRule="auto"/>
        <w:ind w:left="1540" w:right="1451" w:hanging="360"/>
        <w:jc w:val="left"/>
        <w:rPr>
          <w:sz w:val="27"/>
        </w:rPr>
      </w:pPr>
      <w:r>
        <w:rPr>
          <w:spacing w:val="-10"/>
          <w:sz w:val="27"/>
        </w:rPr>
        <w:t xml:space="preserve">Ta </w:t>
      </w:r>
      <w:r>
        <w:rPr>
          <w:sz w:val="27"/>
        </w:rPr>
        <w:t xml:space="preserve">có D là tập các điểm dữ liệu đã được gắn nhãn và A là dữ liệu </w:t>
      </w:r>
      <w:r>
        <w:rPr>
          <w:spacing w:val="-4"/>
          <w:sz w:val="27"/>
        </w:rPr>
        <w:t>chưa</w:t>
      </w:r>
      <w:r>
        <w:rPr>
          <w:spacing w:val="59"/>
          <w:sz w:val="27"/>
        </w:rPr>
        <w:t xml:space="preserve"> </w:t>
      </w:r>
      <w:r>
        <w:rPr>
          <w:sz w:val="27"/>
        </w:rPr>
        <w:t>được phân loại.</w:t>
      </w:r>
    </w:p>
    <w:p>
      <w:pPr>
        <w:pStyle w:val="21"/>
        <w:numPr>
          <w:ilvl w:val="2"/>
          <w:numId w:val="16"/>
        </w:numPr>
        <w:tabs>
          <w:tab w:val="left" w:pos="1540"/>
        </w:tabs>
        <w:spacing w:before="0" w:after="0" w:line="276" w:lineRule="auto"/>
        <w:ind w:left="1540" w:right="1516" w:hanging="360"/>
        <w:jc w:val="left"/>
        <w:rPr>
          <w:sz w:val="27"/>
        </w:rPr>
      </w:pPr>
      <w:r>
        <w:rPr>
          <w:sz w:val="27"/>
        </w:rPr>
        <w:t xml:space="preserve">Đo khoảng cách (Euclidian, Manhattan, Minkowski, Minkowski hoặc Trọng số) từ dữ liệu mới A đến tất cả các dữ liệu khác đã được phân </w:t>
      </w:r>
      <w:r>
        <w:rPr>
          <w:spacing w:val="-4"/>
          <w:sz w:val="27"/>
        </w:rPr>
        <w:t xml:space="preserve">loại </w:t>
      </w:r>
      <w:r>
        <w:rPr>
          <w:sz w:val="27"/>
        </w:rPr>
        <w:t>trong D.</w:t>
      </w:r>
    </w:p>
    <w:p>
      <w:pPr>
        <w:pStyle w:val="21"/>
        <w:numPr>
          <w:ilvl w:val="2"/>
          <w:numId w:val="16"/>
        </w:numPr>
        <w:tabs>
          <w:tab w:val="left" w:pos="1540"/>
        </w:tabs>
        <w:spacing w:before="0" w:after="0" w:line="240" w:lineRule="auto"/>
        <w:ind w:left="1540" w:right="0" w:hanging="360"/>
        <w:jc w:val="left"/>
        <w:rPr>
          <w:sz w:val="27"/>
        </w:rPr>
      </w:pPr>
      <w:r>
        <w:rPr>
          <w:sz w:val="27"/>
        </w:rPr>
        <w:t>Chọn K (K là tham số mà bạn định nghĩa) khoảng cách nhỏ nhất.</w:t>
      </w:r>
    </w:p>
    <w:p>
      <w:pPr>
        <w:pStyle w:val="21"/>
        <w:numPr>
          <w:ilvl w:val="2"/>
          <w:numId w:val="16"/>
        </w:numPr>
        <w:tabs>
          <w:tab w:val="left" w:pos="1540"/>
        </w:tabs>
        <w:spacing w:before="46" w:after="0" w:line="276" w:lineRule="auto"/>
        <w:ind w:left="1540" w:right="1683" w:hanging="360"/>
        <w:jc w:val="left"/>
        <w:rPr>
          <w:sz w:val="27"/>
        </w:rPr>
      </w:pPr>
      <w:r>
        <w:rPr>
          <w:sz w:val="27"/>
        </w:rPr>
        <w:t xml:space="preserve">Kiểm tra danh sách các lớp có khoảng cách ngắn nhất và đếm số </w:t>
      </w:r>
      <w:r>
        <w:rPr>
          <w:spacing w:val="-4"/>
          <w:sz w:val="27"/>
        </w:rPr>
        <w:t xml:space="preserve">lượng </w:t>
      </w:r>
      <w:r>
        <w:rPr>
          <w:sz w:val="27"/>
        </w:rPr>
        <w:t>của mỗi lớp xuất hiện.</w:t>
      </w:r>
    </w:p>
    <w:p>
      <w:pPr>
        <w:pStyle w:val="21"/>
        <w:numPr>
          <w:ilvl w:val="2"/>
          <w:numId w:val="16"/>
        </w:numPr>
        <w:tabs>
          <w:tab w:val="left" w:pos="1540"/>
        </w:tabs>
        <w:spacing w:before="0" w:after="0" w:line="240" w:lineRule="auto"/>
        <w:ind w:left="1540" w:right="0" w:hanging="360"/>
        <w:jc w:val="left"/>
        <w:rPr>
          <w:sz w:val="27"/>
        </w:rPr>
      </w:pPr>
      <w:r>
        <w:rPr>
          <w:sz w:val="27"/>
        </w:rPr>
        <w:t>Lấy đúng lớp (lớp xuất hiện nhiều lần nhất).</w:t>
      </w:r>
    </w:p>
    <w:p>
      <w:pPr>
        <w:pStyle w:val="21"/>
        <w:numPr>
          <w:ilvl w:val="2"/>
          <w:numId w:val="16"/>
        </w:numPr>
        <w:tabs>
          <w:tab w:val="left" w:pos="1540"/>
        </w:tabs>
        <w:spacing w:before="47" w:after="0" w:line="240" w:lineRule="auto"/>
        <w:ind w:left="1540" w:right="0" w:hanging="360"/>
        <w:jc w:val="left"/>
        <w:rPr>
          <w:sz w:val="27"/>
        </w:rPr>
      </w:pPr>
      <w:r>
        <w:rPr>
          <w:sz w:val="27"/>
        </w:rPr>
        <w:t>Lớp của dữ liệu mới là lớp mà bạn đã nhận được ở bước 5.</w:t>
      </w:r>
    </w:p>
    <w:p>
      <w:pPr>
        <w:pStyle w:val="21"/>
        <w:numPr>
          <w:ilvl w:val="1"/>
          <w:numId w:val="16"/>
        </w:numPr>
        <w:tabs>
          <w:tab w:val="left" w:pos="1240"/>
        </w:tabs>
        <w:spacing w:before="186" w:after="0" w:line="240" w:lineRule="auto"/>
        <w:ind w:left="1239" w:right="0" w:hanging="420"/>
        <w:jc w:val="left"/>
        <w:rPr>
          <w:b/>
          <w:sz w:val="28"/>
        </w:rPr>
      </w:pPr>
      <w:r>
        <w:rPr>
          <w:b/>
          <w:sz w:val="28"/>
        </w:rPr>
        <w:t>Ưu</w:t>
      </w:r>
      <w:r>
        <w:rPr>
          <w:b/>
          <w:spacing w:val="-2"/>
          <w:sz w:val="28"/>
        </w:rPr>
        <w:t xml:space="preserve"> </w:t>
      </w:r>
      <w:r>
        <w:rPr>
          <w:b/>
          <w:sz w:val="28"/>
        </w:rPr>
        <w:t>điểm</w:t>
      </w:r>
    </w:p>
    <w:p>
      <w:pPr>
        <w:pStyle w:val="21"/>
        <w:numPr>
          <w:ilvl w:val="2"/>
          <w:numId w:val="16"/>
        </w:numPr>
        <w:tabs>
          <w:tab w:val="left" w:pos="1540"/>
        </w:tabs>
        <w:spacing w:before="166" w:after="0" w:line="240" w:lineRule="auto"/>
        <w:ind w:left="1540" w:right="0" w:hanging="360"/>
        <w:jc w:val="left"/>
        <w:rPr>
          <w:sz w:val="27"/>
        </w:rPr>
      </w:pPr>
      <w:r>
        <w:rPr>
          <w:sz w:val="27"/>
        </w:rPr>
        <w:t>Thuật toán đơn giản, dễ dàng triển khai.</w:t>
      </w:r>
    </w:p>
    <w:p>
      <w:pPr>
        <w:pStyle w:val="21"/>
        <w:numPr>
          <w:ilvl w:val="2"/>
          <w:numId w:val="16"/>
        </w:numPr>
        <w:tabs>
          <w:tab w:val="left" w:pos="1540"/>
        </w:tabs>
        <w:spacing w:before="46" w:after="0" w:line="240" w:lineRule="auto"/>
        <w:ind w:left="1540" w:right="0" w:hanging="360"/>
        <w:jc w:val="left"/>
        <w:rPr>
          <w:sz w:val="27"/>
        </w:rPr>
      </w:pPr>
      <w:r>
        <w:rPr>
          <w:sz w:val="27"/>
        </w:rPr>
        <w:t>Độ phức tạp tính toán nhỏ.</w:t>
      </w:r>
    </w:p>
    <w:p>
      <w:pPr>
        <w:pStyle w:val="21"/>
        <w:numPr>
          <w:ilvl w:val="2"/>
          <w:numId w:val="16"/>
        </w:numPr>
        <w:tabs>
          <w:tab w:val="left" w:pos="1540"/>
        </w:tabs>
        <w:spacing w:before="47" w:after="0" w:line="240" w:lineRule="auto"/>
        <w:ind w:left="1540" w:right="0" w:hanging="360"/>
        <w:jc w:val="left"/>
        <w:rPr>
          <w:sz w:val="27"/>
        </w:rPr>
      </w:pPr>
      <w:r>
        <w:rPr>
          <w:sz w:val="27"/>
        </w:rPr>
        <w:t>Xử lý tốt với tập dữ liệu nhiễu</w:t>
      </w:r>
    </w:p>
    <w:p>
      <w:pPr>
        <w:pStyle w:val="11"/>
        <w:rPr>
          <w:sz w:val="30"/>
        </w:rPr>
      </w:pPr>
    </w:p>
    <w:p>
      <w:pPr>
        <w:pStyle w:val="11"/>
        <w:spacing w:before="10"/>
        <w:rPr>
          <w:sz w:val="34"/>
        </w:rPr>
      </w:pPr>
    </w:p>
    <w:p>
      <w:pPr>
        <w:pStyle w:val="21"/>
        <w:numPr>
          <w:ilvl w:val="1"/>
          <w:numId w:val="16"/>
        </w:numPr>
        <w:tabs>
          <w:tab w:val="left" w:pos="1240"/>
        </w:tabs>
        <w:spacing w:before="1" w:after="0" w:line="240" w:lineRule="auto"/>
        <w:ind w:left="1239" w:right="0" w:hanging="420"/>
        <w:jc w:val="left"/>
        <w:rPr>
          <w:b/>
          <w:sz w:val="28"/>
        </w:rPr>
      </w:pPr>
      <w:r>
        <w:rPr>
          <w:b/>
          <w:sz w:val="28"/>
        </w:rPr>
        <w:t>Nhược</w:t>
      </w:r>
      <w:r>
        <w:rPr>
          <w:b/>
          <w:spacing w:val="-2"/>
          <w:sz w:val="28"/>
        </w:rPr>
        <w:t xml:space="preserve"> </w:t>
      </w:r>
      <w:r>
        <w:rPr>
          <w:b/>
          <w:sz w:val="28"/>
        </w:rPr>
        <w:t>điểm</w:t>
      </w:r>
    </w:p>
    <w:p>
      <w:pPr>
        <w:pStyle w:val="11"/>
        <w:spacing w:before="10"/>
        <w:rPr>
          <w:b/>
          <w:sz w:val="29"/>
        </w:rPr>
      </w:pPr>
    </w:p>
    <w:p>
      <w:pPr>
        <w:pStyle w:val="21"/>
        <w:numPr>
          <w:ilvl w:val="2"/>
          <w:numId w:val="16"/>
        </w:numPr>
        <w:tabs>
          <w:tab w:val="left" w:pos="1540"/>
        </w:tabs>
        <w:spacing w:before="1" w:after="0" w:line="240" w:lineRule="auto"/>
        <w:ind w:left="1540" w:right="0" w:hanging="360"/>
        <w:jc w:val="left"/>
        <w:rPr>
          <w:sz w:val="27"/>
        </w:rPr>
      </w:pPr>
      <w:r>
        <w:rPr>
          <w:sz w:val="27"/>
        </w:rPr>
        <w:t>Với K nhỏ dễ gặp nhiễu dẫn tới kết quả đưa ra không chính xác</w:t>
      </w:r>
    </w:p>
    <w:p>
      <w:pPr>
        <w:spacing w:after="0" w:line="240" w:lineRule="auto"/>
        <w:jc w:val="left"/>
        <w:rPr>
          <w:sz w:val="27"/>
        </w:rPr>
        <w:sectPr>
          <w:pgSz w:w="12240" w:h="15840"/>
          <w:pgMar w:top="1500" w:right="0" w:bottom="280" w:left="1340" w:header="720" w:footer="720" w:gutter="0"/>
          <w:cols w:space="720" w:num="1"/>
        </w:sectPr>
      </w:pPr>
    </w:p>
    <w:p>
      <w:pPr>
        <w:pStyle w:val="21"/>
        <w:numPr>
          <w:ilvl w:val="2"/>
          <w:numId w:val="16"/>
        </w:numPr>
        <w:tabs>
          <w:tab w:val="left" w:pos="1540"/>
        </w:tabs>
        <w:spacing w:before="60" w:after="0" w:line="276" w:lineRule="auto"/>
        <w:ind w:left="1540" w:right="1450" w:hanging="360"/>
        <w:jc w:val="left"/>
        <w:rPr>
          <w:sz w:val="27"/>
        </w:rPr>
      </w:pPr>
      <w:r>
        <w:rPr>
          <w:sz w:val="27"/>
        </w:rPr>
        <w:t xml:space="preserve">Cần nhiều thời gian để thực hiện do phải tính toán khoảng cách với tất </w:t>
      </w:r>
      <w:r>
        <w:rPr>
          <w:spacing w:val="-9"/>
          <w:sz w:val="27"/>
        </w:rPr>
        <w:t xml:space="preserve">cả </w:t>
      </w:r>
      <w:r>
        <w:rPr>
          <w:sz w:val="27"/>
        </w:rPr>
        <w:t>các đối tượng trong tập dữ liệu.</w:t>
      </w:r>
    </w:p>
    <w:p>
      <w:pPr>
        <w:pStyle w:val="21"/>
        <w:numPr>
          <w:ilvl w:val="2"/>
          <w:numId w:val="16"/>
        </w:numPr>
        <w:tabs>
          <w:tab w:val="left" w:pos="1540"/>
        </w:tabs>
        <w:spacing w:before="0" w:after="0" w:line="240" w:lineRule="auto"/>
        <w:ind w:left="1540" w:right="0" w:hanging="360"/>
        <w:jc w:val="left"/>
        <w:rPr>
          <w:sz w:val="27"/>
        </w:rPr>
      </w:pPr>
      <w:r>
        <w:rPr>
          <w:sz w:val="27"/>
        </w:rPr>
        <w:t>Cần chuyển đổi kiểu dữ liệu thành các yếu tố định tính.</w:t>
      </w:r>
    </w:p>
    <w:p>
      <w:pPr>
        <w:pStyle w:val="11"/>
        <w:rPr>
          <w:sz w:val="30"/>
        </w:rPr>
      </w:pPr>
    </w:p>
    <w:p>
      <w:pPr>
        <w:pStyle w:val="11"/>
        <w:spacing w:before="10"/>
      </w:pPr>
    </w:p>
    <w:p>
      <w:pPr>
        <w:pStyle w:val="21"/>
        <w:numPr>
          <w:ilvl w:val="1"/>
          <w:numId w:val="16"/>
        </w:numPr>
        <w:tabs>
          <w:tab w:val="left" w:pos="1310"/>
        </w:tabs>
        <w:spacing w:before="0" w:after="0" w:line="240" w:lineRule="auto"/>
        <w:ind w:left="1309" w:right="0" w:hanging="490"/>
        <w:jc w:val="left"/>
        <w:rPr>
          <w:sz w:val="28"/>
        </w:rPr>
      </w:pPr>
      <w:r>
        <w:rPr>
          <w:sz w:val="28"/>
        </w:rPr>
        <w:t>Ứng</w:t>
      </w:r>
      <w:r>
        <w:rPr>
          <w:spacing w:val="-2"/>
          <w:sz w:val="28"/>
        </w:rPr>
        <w:t xml:space="preserve"> </w:t>
      </w:r>
      <w:r>
        <w:rPr>
          <w:sz w:val="28"/>
        </w:rPr>
        <w:t>dụng</w:t>
      </w:r>
    </w:p>
    <w:p>
      <w:pPr>
        <w:pStyle w:val="11"/>
        <w:rPr>
          <w:sz w:val="30"/>
        </w:rPr>
      </w:pPr>
    </w:p>
    <w:p>
      <w:pPr>
        <w:pStyle w:val="11"/>
        <w:spacing w:before="4"/>
        <w:rPr>
          <w:sz w:val="31"/>
        </w:rPr>
      </w:pPr>
    </w:p>
    <w:p>
      <w:pPr>
        <w:pStyle w:val="11"/>
        <w:spacing w:line="345" w:lineRule="auto"/>
        <w:ind w:left="1540" w:right="1451"/>
        <w:jc w:val="both"/>
      </w:pPr>
      <w:r>
        <w:t>KNN là một mô hình đơn giản và trực quan nhưng vẫn có hiệu quả cao vì nó không tham số; mô hình không đưa ra giả định nào về việc phân phối dữ liệu. Hơn nữa, nó có thể được sử dụng trực tiếp để phân loại đa lớp.</w:t>
      </w:r>
    </w:p>
    <w:p>
      <w:pPr>
        <w:pStyle w:val="11"/>
        <w:spacing w:before="202" w:line="345" w:lineRule="auto"/>
        <w:ind w:left="1540" w:right="1442"/>
        <w:jc w:val="both"/>
      </w:pPr>
      <w:r>
        <w:t>Thuật toán KNN có nhiều ứng dụng trong ngành đầu tư, bao gồm dự đoán phá sản, dự đoán giá cổ phiếu, phân bổ xếp hạng tín dụng trái phiếu doanh nghiệp, tạo ra chỉ số vốn và trái phiếu tùy chỉnh.</w:t>
      </w:r>
    </w:p>
    <w:p>
      <w:pPr>
        <w:pStyle w:val="11"/>
        <w:rPr>
          <w:sz w:val="28"/>
        </w:rPr>
      </w:pPr>
    </w:p>
    <w:p>
      <w:pPr>
        <w:pStyle w:val="11"/>
        <w:rPr>
          <w:sz w:val="28"/>
        </w:rPr>
      </w:pPr>
    </w:p>
    <w:p>
      <w:pPr>
        <w:pStyle w:val="11"/>
        <w:spacing w:before="2"/>
        <w:rPr>
          <w:sz w:val="40"/>
        </w:rPr>
      </w:pPr>
    </w:p>
    <w:p>
      <w:pPr>
        <w:pStyle w:val="3"/>
        <w:numPr>
          <w:ilvl w:val="0"/>
          <w:numId w:val="4"/>
        </w:numPr>
        <w:tabs>
          <w:tab w:val="left" w:pos="693"/>
        </w:tabs>
        <w:spacing w:before="0" w:after="0" w:line="240" w:lineRule="auto"/>
        <w:ind w:left="692" w:right="0" w:hanging="593"/>
        <w:jc w:val="left"/>
      </w:pPr>
      <w:bookmarkStart w:id="11" w:name="_TOC_250011"/>
      <w:r>
        <w:t>Phương pháp rút trích đặc trưng hình ảnh</w:t>
      </w:r>
      <w:r>
        <w:rPr>
          <w:spacing w:val="-16"/>
        </w:rPr>
        <w:t xml:space="preserve"> </w:t>
      </w:r>
      <w:bookmarkEnd w:id="11"/>
      <w:r>
        <w:t>HOG</w:t>
      </w:r>
    </w:p>
    <w:p>
      <w:pPr>
        <w:pStyle w:val="11"/>
        <w:spacing w:before="3"/>
        <w:rPr>
          <w:b/>
          <w:sz w:val="60"/>
        </w:rPr>
      </w:pPr>
    </w:p>
    <w:p>
      <w:pPr>
        <w:pStyle w:val="11"/>
        <w:spacing w:line="360" w:lineRule="auto"/>
        <w:ind w:left="775" w:right="1451" w:firstLine="720"/>
      </w:pPr>
      <w:r>
        <w:t>Lược đồ mức xám (histogram) của một ảnh, từ nay về sau ta qui ước gọi là lược đồ xám, là một hàm cung cấp tần suất xuất hiện của mỗi mức xám (grey level). Lược đồ xám được biểu diễn trong một hệ toạ độ vuông góc x,y. Trong hệ toạ độ này, trục hoành biểu diễn số mức xám từ 0 đến N, N là số mức xám (256 mức trong trường hợp chúng ta xét). Trục tung biểu diễn số điểm ảnh cho một mức xám (số điểm ảnh cú cựng mức xám). Cũng có thể biểu diễn khác một chút: trục tung là tỷ lệ số điểm ảnh có cùng mức xám trên tổng số điểm ảnh</w:t>
      </w:r>
    </w:p>
    <w:p>
      <w:pPr>
        <w:spacing w:after="0" w:line="360" w:lineRule="auto"/>
        <w:sectPr>
          <w:pgSz w:w="12240" w:h="15840"/>
          <w:pgMar w:top="1380" w:right="0" w:bottom="280" w:left="1340" w:header="720" w:footer="720" w:gutter="0"/>
          <w:cols w:space="720" w:num="1"/>
        </w:sectPr>
      </w:pPr>
    </w:p>
    <w:p>
      <w:pPr>
        <w:pStyle w:val="11"/>
        <w:rPr>
          <w:sz w:val="20"/>
        </w:rPr>
      </w:pPr>
    </w:p>
    <w:p>
      <w:pPr>
        <w:pStyle w:val="11"/>
        <w:spacing w:before="2"/>
        <w:rPr>
          <w:sz w:val="15"/>
        </w:rPr>
      </w:pPr>
    </w:p>
    <w:p>
      <w:pPr>
        <w:pStyle w:val="11"/>
        <w:ind w:left="1360"/>
        <w:rPr>
          <w:sz w:val="20"/>
        </w:rPr>
      </w:pPr>
      <w:r>
        <w:rPr>
          <w:sz w:val="20"/>
        </w:rPr>
        <w:drawing>
          <wp:inline distT="0" distB="0" distL="0" distR="0">
            <wp:extent cx="4724400" cy="2543175"/>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png"/>
                    <pic:cNvPicPr>
                      <a:picLocks noChangeAspect="1"/>
                    </pic:cNvPicPr>
                  </pic:nvPicPr>
                  <pic:blipFill>
                    <a:blip r:embed="rId14" cstate="print"/>
                    <a:stretch>
                      <a:fillRect/>
                    </a:stretch>
                  </pic:blipFill>
                  <pic:spPr>
                    <a:xfrm>
                      <a:off x="0" y="0"/>
                      <a:ext cx="4724400" cy="2543175"/>
                    </a:xfrm>
                    <a:prstGeom prst="rect">
                      <a:avLst/>
                    </a:prstGeom>
                  </pic:spPr>
                </pic:pic>
              </a:graphicData>
            </a:graphic>
          </wp:inline>
        </w:drawing>
      </w:r>
    </w:p>
    <w:p>
      <w:pPr>
        <w:pStyle w:val="11"/>
        <w:rPr>
          <w:sz w:val="20"/>
        </w:rPr>
      </w:pPr>
    </w:p>
    <w:p>
      <w:pPr>
        <w:pStyle w:val="11"/>
        <w:rPr>
          <w:sz w:val="20"/>
        </w:rPr>
      </w:pPr>
    </w:p>
    <w:p>
      <w:pPr>
        <w:pStyle w:val="11"/>
        <w:rPr>
          <w:sz w:val="20"/>
        </w:rPr>
      </w:pPr>
    </w:p>
    <w:p>
      <w:pPr>
        <w:pStyle w:val="11"/>
        <w:spacing w:before="3"/>
        <w:rPr>
          <w:sz w:val="28"/>
        </w:rPr>
      </w:pPr>
      <w:r>
        <w:drawing>
          <wp:anchor distT="0" distB="0" distL="0" distR="0" simplePos="0" relativeHeight="251660288" behindDoc="0" locked="0" layoutInCell="1" allowOverlap="1">
            <wp:simplePos x="0" y="0"/>
            <wp:positionH relativeFrom="page">
              <wp:posOffset>2952750</wp:posOffset>
            </wp:positionH>
            <wp:positionV relativeFrom="paragraph">
              <wp:posOffset>231140</wp:posOffset>
            </wp:positionV>
            <wp:extent cx="2839720" cy="3319145"/>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jpeg"/>
                    <pic:cNvPicPr>
                      <a:picLocks noChangeAspect="1"/>
                    </pic:cNvPicPr>
                  </pic:nvPicPr>
                  <pic:blipFill>
                    <a:blip r:embed="rId15" cstate="print"/>
                    <a:stretch>
                      <a:fillRect/>
                    </a:stretch>
                  </pic:blipFill>
                  <pic:spPr>
                    <a:xfrm>
                      <a:off x="0" y="0"/>
                      <a:ext cx="2839543" cy="3319462"/>
                    </a:xfrm>
                    <a:prstGeom prst="rect">
                      <a:avLst/>
                    </a:prstGeom>
                  </pic:spPr>
                </pic:pic>
              </a:graphicData>
            </a:graphic>
          </wp:anchor>
        </w:drawing>
      </w:r>
    </w:p>
    <w:p>
      <w:pPr>
        <w:pStyle w:val="11"/>
        <w:spacing w:before="11"/>
        <w:rPr>
          <w:sz w:val="14"/>
        </w:rPr>
      </w:pPr>
    </w:p>
    <w:p>
      <w:pPr>
        <w:pStyle w:val="11"/>
        <w:tabs>
          <w:tab w:val="left" w:pos="1539"/>
        </w:tabs>
        <w:spacing w:before="89" w:line="276" w:lineRule="auto"/>
        <w:ind w:left="1540" w:right="1510" w:hanging="360"/>
      </w:pPr>
      <w:r>
        <w:t>-</w:t>
      </w:r>
      <w:r>
        <w:tab/>
      </w:r>
      <w:r>
        <w:t>Histogram cung cấp cho những thông số cơ bản, như độ sáng và độ tương phản (contrast) của ảnh. Độ tương phản đặc trong cho sự thay đổi độ sáng của</w:t>
      </w:r>
      <w:r>
        <w:rPr>
          <w:spacing w:val="-4"/>
        </w:rPr>
        <w:t xml:space="preserve"> </w:t>
      </w:r>
      <w:r>
        <w:t>đối</w:t>
      </w:r>
      <w:r>
        <w:rPr>
          <w:spacing w:val="-3"/>
        </w:rPr>
        <w:t xml:space="preserve"> </w:t>
      </w:r>
      <w:r>
        <w:t>tượng</w:t>
      </w:r>
      <w:r>
        <w:rPr>
          <w:spacing w:val="-3"/>
        </w:rPr>
        <w:t xml:space="preserve"> </w:t>
      </w:r>
      <w:r>
        <w:t>so</w:t>
      </w:r>
      <w:r>
        <w:rPr>
          <w:spacing w:val="-3"/>
        </w:rPr>
        <w:t xml:space="preserve"> </w:t>
      </w:r>
      <w:r>
        <w:t>với</w:t>
      </w:r>
      <w:r>
        <w:rPr>
          <w:spacing w:val="-3"/>
        </w:rPr>
        <w:t xml:space="preserve"> </w:t>
      </w:r>
      <w:r>
        <w:t>nền.</w:t>
      </w:r>
      <w:r>
        <w:rPr>
          <w:spacing w:val="-4"/>
        </w:rPr>
        <w:t xml:space="preserve"> </w:t>
      </w:r>
      <w:r>
        <w:t>Cú</w:t>
      </w:r>
      <w:r>
        <w:rPr>
          <w:spacing w:val="-3"/>
        </w:rPr>
        <w:t xml:space="preserve"> </w:t>
      </w:r>
      <w:r>
        <w:t>thể</w:t>
      </w:r>
      <w:r>
        <w:rPr>
          <w:spacing w:val="-3"/>
        </w:rPr>
        <w:t xml:space="preserve"> </w:t>
      </w:r>
      <w:r>
        <w:t>nói,</w:t>
      </w:r>
      <w:r>
        <w:rPr>
          <w:spacing w:val="-3"/>
        </w:rPr>
        <w:t xml:space="preserve"> </w:t>
      </w:r>
      <w:r>
        <w:t>độ</w:t>
      </w:r>
      <w:r>
        <w:rPr>
          <w:spacing w:val="-3"/>
        </w:rPr>
        <w:t xml:space="preserve"> </w:t>
      </w:r>
      <w:r>
        <w:t>tương</w:t>
      </w:r>
      <w:r>
        <w:rPr>
          <w:spacing w:val="-3"/>
        </w:rPr>
        <w:t xml:space="preserve"> </w:t>
      </w:r>
      <w:r>
        <w:t>phản</w:t>
      </w:r>
      <w:r>
        <w:rPr>
          <w:spacing w:val="-4"/>
        </w:rPr>
        <w:t xml:space="preserve"> </w:t>
      </w:r>
      <w:r>
        <w:t>là</w:t>
      </w:r>
      <w:r>
        <w:rPr>
          <w:spacing w:val="-3"/>
        </w:rPr>
        <w:t xml:space="preserve"> </w:t>
      </w:r>
      <w:r>
        <w:t>độ</w:t>
      </w:r>
      <w:r>
        <w:rPr>
          <w:spacing w:val="-3"/>
        </w:rPr>
        <w:t xml:space="preserve"> </w:t>
      </w:r>
      <w:r>
        <w:t>nổi</w:t>
      </w:r>
      <w:r>
        <w:rPr>
          <w:spacing w:val="-3"/>
        </w:rPr>
        <w:t xml:space="preserve"> </w:t>
      </w:r>
      <w:r>
        <w:t>của</w:t>
      </w:r>
      <w:r>
        <w:rPr>
          <w:spacing w:val="-3"/>
        </w:rPr>
        <w:t xml:space="preserve"> </w:t>
      </w:r>
      <w:r>
        <w:t>điểm</w:t>
      </w:r>
      <w:r>
        <w:rPr>
          <w:spacing w:val="-4"/>
        </w:rPr>
        <w:t xml:space="preserve"> </w:t>
      </w:r>
      <w:r>
        <w:t xml:space="preserve">ảnh hay vùng ảnh so với nền. </w:t>
      </w:r>
      <w:r>
        <w:rPr>
          <w:spacing w:val="-10"/>
        </w:rPr>
        <w:t xml:space="preserve">Ta </w:t>
      </w:r>
      <w:r>
        <w:t>có một vài nhận xét về</w:t>
      </w:r>
      <w:r>
        <w:rPr>
          <w:spacing w:val="-15"/>
        </w:rPr>
        <w:t xml:space="preserve"> </w:t>
      </w:r>
      <w:r>
        <w:t>histogram:</w:t>
      </w:r>
    </w:p>
    <w:p>
      <w:pPr>
        <w:spacing w:after="0" w:line="276" w:lineRule="auto"/>
        <w:sectPr>
          <w:pgSz w:w="12240" w:h="15840"/>
          <w:pgMar w:top="1500" w:right="0" w:bottom="280" w:left="1340" w:header="720" w:footer="720" w:gutter="0"/>
          <w:cols w:space="720" w:num="1"/>
        </w:sectPr>
      </w:pPr>
    </w:p>
    <w:p>
      <w:pPr>
        <w:pStyle w:val="11"/>
        <w:spacing w:before="60" w:line="276" w:lineRule="auto"/>
        <w:ind w:left="1540" w:right="1434"/>
      </w:pPr>
      <w:r>
        <w:t>+ NX1. Histogram tốt có hình ngọn núi với độ cao tăng dần từ trái, cao nhất ở giữa và thấp nhất ở bên phải. Điều đó chứng tỏ số lượng điểm ảnh nhiều nhất là ở độ sáng trung bình. (Xem Hình 2.3).</w:t>
      </w:r>
    </w:p>
    <w:p>
      <w:pPr>
        <w:pStyle w:val="11"/>
        <w:spacing w:before="11"/>
        <w:rPr>
          <w:sz w:val="28"/>
        </w:rPr>
      </w:pPr>
      <w:r>
        <w:drawing>
          <wp:anchor distT="0" distB="0" distL="0" distR="0" simplePos="0" relativeHeight="251660288" behindDoc="0" locked="0" layoutInCell="1" allowOverlap="1">
            <wp:simplePos x="0" y="0"/>
            <wp:positionH relativeFrom="page">
              <wp:posOffset>1875155</wp:posOffset>
            </wp:positionH>
            <wp:positionV relativeFrom="paragraph">
              <wp:posOffset>236220</wp:posOffset>
            </wp:positionV>
            <wp:extent cx="4193540" cy="1941830"/>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png"/>
                    <pic:cNvPicPr>
                      <a:picLocks noChangeAspect="1"/>
                    </pic:cNvPicPr>
                  </pic:nvPicPr>
                  <pic:blipFill>
                    <a:blip r:embed="rId16" cstate="print"/>
                    <a:stretch>
                      <a:fillRect/>
                    </a:stretch>
                  </pic:blipFill>
                  <pic:spPr>
                    <a:xfrm>
                      <a:off x="0" y="0"/>
                      <a:ext cx="4193813" cy="1941576"/>
                    </a:xfrm>
                    <a:prstGeom prst="rect">
                      <a:avLst/>
                    </a:prstGeom>
                  </pic:spPr>
                </pic:pic>
              </a:graphicData>
            </a:graphic>
          </wp:anchor>
        </w:drawing>
      </w:r>
    </w:p>
    <w:p>
      <w:pPr>
        <w:pStyle w:val="11"/>
        <w:spacing w:before="11"/>
        <w:rPr>
          <w:sz w:val="24"/>
        </w:rPr>
      </w:pPr>
    </w:p>
    <w:p>
      <w:pPr>
        <w:pStyle w:val="7"/>
        <w:ind w:left="3700"/>
      </w:pPr>
      <w:r>
        <w:t>Hỡnh 2.3: Histogram tốt</w:t>
      </w:r>
    </w:p>
    <w:p>
      <w:pPr>
        <w:pStyle w:val="11"/>
        <w:spacing w:before="45" w:line="276" w:lineRule="auto"/>
        <w:ind w:left="1540" w:right="1720"/>
      </w:pPr>
      <w:r>
        <w:t>+ NX2. Ảnh quá tối: histogram bị nghiêng về bên trái, có một cái cột gần như thẳng đứng sát trái (Xem Hình 2.4).</w:t>
      </w:r>
    </w:p>
    <w:p>
      <w:pPr>
        <w:pStyle w:val="11"/>
        <w:rPr>
          <w:sz w:val="20"/>
        </w:rPr>
      </w:pPr>
    </w:p>
    <w:p>
      <w:pPr>
        <w:pStyle w:val="11"/>
        <w:rPr>
          <w:sz w:val="20"/>
        </w:rPr>
      </w:pPr>
    </w:p>
    <w:p>
      <w:pPr>
        <w:pStyle w:val="11"/>
        <w:rPr>
          <w:sz w:val="20"/>
        </w:rPr>
      </w:pPr>
    </w:p>
    <w:p>
      <w:pPr>
        <w:pStyle w:val="11"/>
        <w:spacing w:before="1"/>
        <w:rPr>
          <w:sz w:val="14"/>
        </w:rPr>
      </w:pPr>
      <w:r>
        <w:drawing>
          <wp:anchor distT="0" distB="0" distL="0" distR="0" simplePos="0" relativeHeight="251660288" behindDoc="0" locked="0" layoutInCell="1" allowOverlap="1">
            <wp:simplePos x="0" y="0"/>
            <wp:positionH relativeFrom="page">
              <wp:posOffset>2783205</wp:posOffset>
            </wp:positionH>
            <wp:positionV relativeFrom="paragraph">
              <wp:posOffset>127635</wp:posOffset>
            </wp:positionV>
            <wp:extent cx="4389120" cy="2659380"/>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png"/>
                    <pic:cNvPicPr>
                      <a:picLocks noChangeAspect="1"/>
                    </pic:cNvPicPr>
                  </pic:nvPicPr>
                  <pic:blipFill>
                    <a:blip r:embed="rId17" cstate="print"/>
                    <a:stretch>
                      <a:fillRect/>
                    </a:stretch>
                  </pic:blipFill>
                  <pic:spPr>
                    <a:xfrm>
                      <a:off x="0" y="0"/>
                      <a:ext cx="4389234" cy="2659189"/>
                    </a:xfrm>
                    <a:prstGeom prst="rect">
                      <a:avLst/>
                    </a:prstGeom>
                  </pic:spPr>
                </pic:pic>
              </a:graphicData>
            </a:graphic>
          </wp:anchor>
        </w:drawing>
      </w:r>
    </w:p>
    <w:p>
      <w:pPr>
        <w:pStyle w:val="11"/>
        <w:spacing w:before="187" w:line="276" w:lineRule="auto"/>
        <w:ind w:left="1540" w:right="1857"/>
      </w:pPr>
      <w:r>
        <w:t>+ NX3. Ảnh quá sáng: histogram bị nghiêng về bên phải, có một cái cột gần như thẳng đứng sát phải (Xem Hình 2.5)</w:t>
      </w:r>
    </w:p>
    <w:p>
      <w:pPr>
        <w:spacing w:after="0" w:line="276" w:lineRule="auto"/>
        <w:sectPr>
          <w:pgSz w:w="12240" w:h="15840"/>
          <w:pgMar w:top="1380" w:right="0" w:bottom="280" w:left="1340" w:header="720" w:footer="720" w:gutter="0"/>
          <w:cols w:space="720" w:num="1"/>
        </w:sectPr>
      </w:pPr>
    </w:p>
    <w:p>
      <w:pPr>
        <w:pStyle w:val="11"/>
        <w:spacing w:before="7"/>
        <w:rPr>
          <w:sz w:val="15"/>
        </w:rPr>
      </w:pPr>
    </w:p>
    <w:p>
      <w:pPr>
        <w:pStyle w:val="11"/>
        <w:ind w:left="400"/>
        <w:rPr>
          <w:sz w:val="20"/>
        </w:rPr>
      </w:pPr>
      <w:r>
        <w:rPr>
          <w:sz w:val="20"/>
        </w:rPr>
        <w:drawing>
          <wp:inline distT="0" distB="0" distL="0" distR="0">
            <wp:extent cx="5229225" cy="2743200"/>
            <wp:effectExtent l="0" t="0" r="0" b="0"/>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png"/>
                    <pic:cNvPicPr>
                      <a:picLocks noChangeAspect="1"/>
                    </pic:cNvPicPr>
                  </pic:nvPicPr>
                  <pic:blipFill>
                    <a:blip r:embed="rId18" cstate="print"/>
                    <a:stretch>
                      <a:fillRect/>
                    </a:stretch>
                  </pic:blipFill>
                  <pic:spPr>
                    <a:xfrm>
                      <a:off x="0" y="0"/>
                      <a:ext cx="5229225" cy="2743200"/>
                    </a:xfrm>
                    <a:prstGeom prst="rect">
                      <a:avLst/>
                    </a:prstGeom>
                  </pic:spPr>
                </pic:pic>
              </a:graphicData>
            </a:graphic>
          </wp:inline>
        </w:drawing>
      </w:r>
    </w:p>
    <w:p>
      <w:pPr>
        <w:pStyle w:val="11"/>
        <w:rPr>
          <w:sz w:val="28"/>
        </w:rPr>
      </w:pPr>
    </w:p>
    <w:p>
      <w:pPr>
        <w:pStyle w:val="11"/>
        <w:spacing w:before="89" w:line="276" w:lineRule="auto"/>
        <w:ind w:left="1540" w:right="1846"/>
      </w:pPr>
      <w:r>
        <w:t>+ NX4. Ảnh quá tương phản: có hai cái cột nằm ở 2 đầu trái phải ( Xem Hinh 2.6)</w:t>
      </w:r>
    </w:p>
    <w:p>
      <w:pPr>
        <w:pStyle w:val="11"/>
        <w:rPr>
          <w:sz w:val="20"/>
        </w:rPr>
      </w:pPr>
    </w:p>
    <w:p>
      <w:pPr>
        <w:pStyle w:val="11"/>
        <w:spacing w:before="10"/>
        <w:rPr>
          <w:sz w:val="10"/>
        </w:rPr>
      </w:pPr>
      <w:r>
        <w:drawing>
          <wp:anchor distT="0" distB="0" distL="0" distR="0" simplePos="0" relativeHeight="251660288" behindDoc="0" locked="0" layoutInCell="1" allowOverlap="1">
            <wp:simplePos x="0" y="0"/>
            <wp:positionH relativeFrom="page">
              <wp:posOffset>1513840</wp:posOffset>
            </wp:positionH>
            <wp:positionV relativeFrom="paragraph">
              <wp:posOffset>104140</wp:posOffset>
            </wp:positionV>
            <wp:extent cx="4921885" cy="2531110"/>
            <wp:effectExtent l="0" t="0" r="0" b="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3.png"/>
                    <pic:cNvPicPr>
                      <a:picLocks noChangeAspect="1"/>
                    </pic:cNvPicPr>
                  </pic:nvPicPr>
                  <pic:blipFill>
                    <a:blip r:embed="rId19" cstate="print"/>
                    <a:stretch>
                      <a:fillRect/>
                    </a:stretch>
                  </pic:blipFill>
                  <pic:spPr>
                    <a:xfrm>
                      <a:off x="0" y="0"/>
                      <a:ext cx="4921784" cy="2530983"/>
                    </a:xfrm>
                    <a:prstGeom prst="rect">
                      <a:avLst/>
                    </a:prstGeom>
                  </pic:spPr>
                </pic:pic>
              </a:graphicData>
            </a:graphic>
          </wp:anchor>
        </w:drawing>
      </w:r>
    </w:p>
    <w:p>
      <w:pPr>
        <w:pStyle w:val="11"/>
        <w:rPr>
          <w:sz w:val="28"/>
        </w:rPr>
      </w:pPr>
    </w:p>
    <w:p>
      <w:pPr>
        <w:pStyle w:val="11"/>
        <w:rPr>
          <w:sz w:val="28"/>
        </w:rPr>
      </w:pPr>
    </w:p>
    <w:p>
      <w:pPr>
        <w:pStyle w:val="11"/>
        <w:spacing w:before="10"/>
        <w:rPr>
          <w:sz w:val="28"/>
        </w:rPr>
      </w:pPr>
    </w:p>
    <w:p>
      <w:pPr>
        <w:pStyle w:val="11"/>
        <w:spacing w:before="1" w:line="276" w:lineRule="auto"/>
        <w:ind w:left="1540" w:right="1719"/>
      </w:pPr>
      <w:r>
        <w:t>+ NX5. Ảnh kém tương phản: dải màu bị dồn vào giữa, hai đầu không có gì. (Xem Hình 2.7)</w:t>
      </w:r>
    </w:p>
    <w:p>
      <w:pPr>
        <w:spacing w:after="0" w:line="276" w:lineRule="auto"/>
        <w:sectPr>
          <w:pgSz w:w="12240" w:h="15840"/>
          <w:pgMar w:top="1500" w:right="0" w:bottom="280" w:left="1340" w:header="720" w:footer="720" w:gutter="0"/>
          <w:cols w:space="720" w:num="1"/>
        </w:sectPr>
      </w:pPr>
    </w:p>
    <w:p>
      <w:pPr>
        <w:pStyle w:val="11"/>
        <w:spacing w:before="7"/>
        <w:rPr>
          <w:sz w:val="18"/>
        </w:rPr>
      </w:pPr>
    </w:p>
    <w:p>
      <w:pPr>
        <w:pStyle w:val="11"/>
        <w:ind w:left="1428"/>
        <w:rPr>
          <w:sz w:val="20"/>
        </w:rPr>
      </w:pPr>
      <w:r>
        <w:rPr>
          <w:sz w:val="20"/>
        </w:rPr>
        <w:drawing>
          <wp:inline distT="0" distB="0" distL="0" distR="0">
            <wp:extent cx="4830445" cy="2276475"/>
            <wp:effectExtent l="0" t="0" r="0" b="0"/>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4.png"/>
                    <pic:cNvPicPr>
                      <a:picLocks noChangeAspect="1"/>
                    </pic:cNvPicPr>
                  </pic:nvPicPr>
                  <pic:blipFill>
                    <a:blip r:embed="rId20" cstate="print"/>
                    <a:stretch>
                      <a:fillRect/>
                    </a:stretch>
                  </pic:blipFill>
                  <pic:spPr>
                    <a:xfrm>
                      <a:off x="0" y="0"/>
                      <a:ext cx="4831062" cy="2276855"/>
                    </a:xfrm>
                    <a:prstGeom prst="rect">
                      <a:avLst/>
                    </a:prstGeom>
                  </pic:spPr>
                </pic:pic>
              </a:graphicData>
            </a:graphic>
          </wp:inline>
        </w:drawing>
      </w:r>
    </w:p>
    <w:p>
      <w:pPr>
        <w:pStyle w:val="11"/>
        <w:rPr>
          <w:sz w:val="20"/>
        </w:rPr>
      </w:pPr>
    </w:p>
    <w:p>
      <w:pPr>
        <w:pStyle w:val="11"/>
        <w:tabs>
          <w:tab w:val="left" w:pos="1539"/>
        </w:tabs>
        <w:spacing w:before="236" w:line="276" w:lineRule="auto"/>
        <w:ind w:left="1540" w:right="1464" w:hanging="360"/>
      </w:pPr>
      <w:r>
        <w:t>-</w:t>
      </w:r>
      <w:r>
        <w:tab/>
      </w:r>
      <w:r>
        <w:t>Từ lược đồ xám ta cú thể suy diễn ra các tính chất quan trọng của ảnh như giá trị xám trung bình hoặc độ tản mạn. Qua cách tác động lên điểm ảnh, sự phân</w:t>
      </w:r>
      <w:r>
        <w:rPr>
          <w:spacing w:val="-4"/>
        </w:rPr>
        <w:t xml:space="preserve"> </w:t>
      </w:r>
      <w:r>
        <w:t>bố</w:t>
      </w:r>
      <w:r>
        <w:rPr>
          <w:spacing w:val="-3"/>
        </w:rPr>
        <w:t xml:space="preserve"> </w:t>
      </w:r>
      <w:r>
        <w:t>của</w:t>
      </w:r>
      <w:r>
        <w:rPr>
          <w:spacing w:val="-3"/>
        </w:rPr>
        <w:t xml:space="preserve"> </w:t>
      </w:r>
      <w:r>
        <w:t>biểu</w:t>
      </w:r>
      <w:r>
        <w:rPr>
          <w:spacing w:val="-4"/>
        </w:rPr>
        <w:t xml:space="preserve"> </w:t>
      </w:r>
      <w:r>
        <w:t>đồ</w:t>
      </w:r>
      <w:r>
        <w:rPr>
          <w:spacing w:val="-3"/>
        </w:rPr>
        <w:t xml:space="preserve"> </w:t>
      </w:r>
      <w:r>
        <w:t>cột</w:t>
      </w:r>
      <w:r>
        <w:rPr>
          <w:spacing w:val="-3"/>
        </w:rPr>
        <w:t xml:space="preserve"> </w:t>
      </w:r>
      <w:r>
        <w:t>được</w:t>
      </w:r>
      <w:r>
        <w:rPr>
          <w:spacing w:val="-4"/>
        </w:rPr>
        <w:t xml:space="preserve"> </w:t>
      </w:r>
      <w:r>
        <w:t>thay</w:t>
      </w:r>
      <w:r>
        <w:rPr>
          <w:spacing w:val="-3"/>
        </w:rPr>
        <w:t xml:space="preserve"> </w:t>
      </w:r>
      <w:r>
        <w:t>đổi</w:t>
      </w:r>
      <w:r>
        <w:rPr>
          <w:spacing w:val="-3"/>
        </w:rPr>
        <w:t xml:space="preserve"> </w:t>
      </w:r>
      <w:r>
        <w:t>theo</w:t>
      </w:r>
      <w:r>
        <w:rPr>
          <w:spacing w:val="-4"/>
        </w:rPr>
        <w:t xml:space="preserve"> </w:t>
      </w:r>
      <w:r>
        <w:t>mục</w:t>
      </w:r>
      <w:r>
        <w:rPr>
          <w:spacing w:val="-3"/>
        </w:rPr>
        <w:t xml:space="preserve"> </w:t>
      </w:r>
      <w:r>
        <w:t>đích.</w:t>
      </w:r>
      <w:r>
        <w:rPr>
          <w:spacing w:val="-3"/>
        </w:rPr>
        <w:t xml:space="preserve"> </w:t>
      </w:r>
      <w:r>
        <w:t>Dựa</w:t>
      </w:r>
      <w:r>
        <w:rPr>
          <w:spacing w:val="-4"/>
        </w:rPr>
        <w:t xml:space="preserve"> </w:t>
      </w:r>
      <w:r>
        <w:t>vào</w:t>
      </w:r>
      <w:r>
        <w:rPr>
          <w:spacing w:val="-3"/>
        </w:rPr>
        <w:t xml:space="preserve"> </w:t>
      </w:r>
      <w:r>
        <w:t>lươc</w:t>
      </w:r>
      <w:r>
        <w:rPr>
          <w:spacing w:val="-3"/>
        </w:rPr>
        <w:t xml:space="preserve"> </w:t>
      </w:r>
      <w:r>
        <w:t>đồ</w:t>
      </w:r>
      <w:r>
        <w:rPr>
          <w:spacing w:val="-4"/>
        </w:rPr>
        <w:t xml:space="preserve"> </w:t>
      </w:r>
      <w:r>
        <w:t>xám chúng ta có thể xác định được ngưỡng thích hợp cho quá trình phân đoạn hoặc tính được các đại lượng đặc trong của một</w:t>
      </w:r>
      <w:r>
        <w:rPr>
          <w:spacing w:val="-17"/>
        </w:rPr>
        <w:t xml:space="preserve"> </w:t>
      </w:r>
      <w:r>
        <w:t>ảnh.</w:t>
      </w:r>
    </w:p>
    <w:p>
      <w:pPr>
        <w:pStyle w:val="11"/>
        <w:rPr>
          <w:sz w:val="28"/>
        </w:rPr>
      </w:pPr>
    </w:p>
    <w:p>
      <w:pPr>
        <w:pStyle w:val="11"/>
        <w:rPr>
          <w:sz w:val="28"/>
        </w:rPr>
      </w:pPr>
    </w:p>
    <w:p>
      <w:pPr>
        <w:pStyle w:val="11"/>
        <w:spacing w:before="6"/>
        <w:rPr>
          <w:sz w:val="29"/>
        </w:rPr>
      </w:pPr>
    </w:p>
    <w:p>
      <w:pPr>
        <w:pStyle w:val="2"/>
        <w:tabs>
          <w:tab w:val="left" w:pos="2093"/>
        </w:tabs>
      </w:pPr>
      <w:bookmarkStart w:id="12" w:name="_TOC_250010"/>
      <w:bookmarkEnd w:id="12"/>
      <w:r>
        <w:t>Câu 3.</w:t>
      </w:r>
      <w:r>
        <w:tab/>
      </w:r>
      <w:r>
        <w:t>Xây dựng hệ thống</w:t>
      </w:r>
    </w:p>
    <w:p>
      <w:pPr>
        <w:pStyle w:val="11"/>
        <w:spacing w:before="8"/>
        <w:rPr>
          <w:b/>
          <w:sz w:val="41"/>
        </w:rPr>
      </w:pPr>
    </w:p>
    <w:p>
      <w:pPr>
        <w:pStyle w:val="3"/>
        <w:numPr>
          <w:ilvl w:val="0"/>
          <w:numId w:val="4"/>
        </w:numPr>
        <w:tabs>
          <w:tab w:val="left" w:pos="1258"/>
        </w:tabs>
        <w:spacing w:before="1" w:after="0" w:line="240" w:lineRule="auto"/>
        <w:ind w:left="1257" w:right="0" w:hanging="438"/>
        <w:jc w:val="left"/>
      </w:pPr>
      <w:bookmarkStart w:id="13" w:name="_TOC_250009"/>
      <w:r>
        <w:t>Xây dựng hệ</w:t>
      </w:r>
      <w:r>
        <w:rPr>
          <w:spacing w:val="-13"/>
        </w:rPr>
        <w:t xml:space="preserve"> </w:t>
      </w:r>
      <w:bookmarkEnd w:id="13"/>
      <w:r>
        <w:t>thống</w:t>
      </w:r>
    </w:p>
    <w:p>
      <w:pPr>
        <w:pStyle w:val="11"/>
        <w:spacing w:before="4"/>
        <w:rPr>
          <w:b/>
          <w:sz w:val="47"/>
        </w:rPr>
      </w:pPr>
    </w:p>
    <w:p>
      <w:pPr>
        <w:pStyle w:val="4"/>
        <w:numPr>
          <w:ilvl w:val="1"/>
          <w:numId w:val="4"/>
        </w:numPr>
        <w:tabs>
          <w:tab w:val="left" w:pos="2260"/>
        </w:tabs>
        <w:spacing w:before="0" w:after="0" w:line="240" w:lineRule="auto"/>
        <w:ind w:left="2260" w:right="0" w:hanging="360"/>
        <w:jc w:val="left"/>
      </w:pPr>
      <w:bookmarkStart w:id="14" w:name="_TOC_250008"/>
      <w:bookmarkEnd w:id="14"/>
      <w:r>
        <w:t>Sơ đồ khối</w:t>
      </w:r>
    </w:p>
    <w:p>
      <w:pPr>
        <w:spacing w:after="0" w:line="240" w:lineRule="auto"/>
        <w:jc w:val="left"/>
        <w:sectPr>
          <w:pgSz w:w="12240" w:h="15840"/>
          <w:pgMar w:top="1500" w:right="0" w:bottom="280" w:left="1340" w:header="720" w:footer="720" w:gutter="0"/>
          <w:cols w:space="720" w:num="1"/>
        </w:sectPr>
      </w:pPr>
    </w:p>
    <w:p>
      <w:pPr>
        <w:pStyle w:val="11"/>
        <w:ind w:left="1270"/>
        <w:rPr>
          <w:sz w:val="20"/>
        </w:rPr>
      </w:pPr>
      <w:r>
        <w:rPr>
          <w:sz w:val="20"/>
        </w:rPr>
        <w:drawing>
          <wp:inline distT="0" distB="0" distL="0" distR="0">
            <wp:extent cx="5935345" cy="2482215"/>
            <wp:effectExtent l="0" t="0" r="0" b="0"/>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5.png"/>
                    <pic:cNvPicPr>
                      <a:picLocks noChangeAspect="1"/>
                    </pic:cNvPicPr>
                  </pic:nvPicPr>
                  <pic:blipFill>
                    <a:blip r:embed="rId21" cstate="print"/>
                    <a:stretch>
                      <a:fillRect/>
                    </a:stretch>
                  </pic:blipFill>
                  <pic:spPr>
                    <a:xfrm>
                      <a:off x="0" y="0"/>
                      <a:ext cx="5935629" cy="2482691"/>
                    </a:xfrm>
                    <a:prstGeom prst="rect">
                      <a:avLst/>
                    </a:prstGeom>
                  </pic:spPr>
                </pic:pic>
              </a:graphicData>
            </a:graphic>
          </wp:inline>
        </w:drawing>
      </w:r>
    </w:p>
    <w:p>
      <w:pPr>
        <w:pStyle w:val="11"/>
        <w:rPr>
          <w:b/>
          <w:sz w:val="20"/>
        </w:rPr>
      </w:pPr>
    </w:p>
    <w:p>
      <w:pPr>
        <w:pStyle w:val="4"/>
        <w:numPr>
          <w:ilvl w:val="1"/>
          <w:numId w:val="4"/>
        </w:numPr>
        <w:tabs>
          <w:tab w:val="left" w:pos="2260"/>
        </w:tabs>
        <w:spacing w:before="230" w:after="0" w:line="240" w:lineRule="auto"/>
        <w:ind w:left="2260" w:right="0" w:hanging="360"/>
        <w:jc w:val="left"/>
      </w:pPr>
      <w:bookmarkStart w:id="15" w:name="_TOC_250007"/>
      <w:bookmarkEnd w:id="15"/>
      <w:r>
        <w:t>Quá trình thực hiện</w:t>
      </w:r>
    </w:p>
    <w:p>
      <w:pPr>
        <w:pStyle w:val="21"/>
        <w:numPr>
          <w:ilvl w:val="0"/>
          <w:numId w:val="17"/>
        </w:numPr>
        <w:tabs>
          <w:tab w:val="left" w:pos="2560"/>
        </w:tabs>
        <w:spacing w:before="222" w:after="0" w:line="240" w:lineRule="auto"/>
        <w:ind w:left="2560" w:right="0" w:hanging="300"/>
        <w:jc w:val="left"/>
        <w:rPr>
          <w:b/>
          <w:sz w:val="30"/>
        </w:rPr>
      </w:pPr>
      <w:bookmarkStart w:id="16" w:name="_TOC_250006"/>
      <w:r>
        <w:rPr>
          <w:b/>
          <w:sz w:val="30"/>
        </w:rPr>
        <w:t>Bước 1: Tiền xử</w:t>
      </w:r>
      <w:r>
        <w:rPr>
          <w:b/>
          <w:spacing w:val="-7"/>
          <w:sz w:val="30"/>
        </w:rPr>
        <w:t xml:space="preserve"> </w:t>
      </w:r>
      <w:bookmarkEnd w:id="16"/>
      <w:r>
        <w:rPr>
          <w:b/>
          <w:sz w:val="30"/>
        </w:rPr>
        <w:t>lý</w:t>
      </w:r>
    </w:p>
    <w:p>
      <w:pPr>
        <w:pStyle w:val="5"/>
        <w:numPr>
          <w:ilvl w:val="1"/>
          <w:numId w:val="17"/>
        </w:numPr>
        <w:tabs>
          <w:tab w:val="left" w:pos="3465"/>
        </w:tabs>
        <w:spacing w:before="27" w:after="0" w:line="276" w:lineRule="auto"/>
        <w:ind w:left="2980" w:right="1600" w:firstLine="0"/>
        <w:jc w:val="left"/>
      </w:pPr>
      <w:r>
        <w:t>Thực hiện giảm nhiễm cho ảnh (sử dụng kĩ</w:t>
      </w:r>
      <w:r>
        <w:rPr>
          <w:spacing w:val="-35"/>
        </w:rPr>
        <w:t xml:space="preserve"> </w:t>
      </w:r>
      <w:r>
        <w:t>thuật lọc trung</w:t>
      </w:r>
      <w:r>
        <w:rPr>
          <w:spacing w:val="-3"/>
        </w:rPr>
        <w:t xml:space="preserve"> </w:t>
      </w:r>
      <w:r>
        <w:t>bình)</w:t>
      </w:r>
    </w:p>
    <w:p>
      <w:pPr>
        <w:pStyle w:val="21"/>
        <w:numPr>
          <w:ilvl w:val="0"/>
          <w:numId w:val="18"/>
        </w:numPr>
        <w:tabs>
          <w:tab w:val="left" w:pos="3699"/>
          <w:tab w:val="left" w:pos="3700"/>
        </w:tabs>
        <w:spacing w:before="160" w:after="0" w:line="276" w:lineRule="auto"/>
        <w:ind w:left="2980" w:right="1687" w:firstLine="0"/>
        <w:jc w:val="left"/>
        <w:rPr>
          <w:sz w:val="28"/>
        </w:rPr>
      </w:pPr>
      <w:r>
        <w:rPr>
          <w:sz w:val="28"/>
        </w:rPr>
        <w:t>Lọc trung bình là kĩ thuật lọc tuyến tính đơn</w:t>
      </w:r>
      <w:r>
        <w:rPr>
          <w:spacing w:val="-38"/>
          <w:sz w:val="28"/>
        </w:rPr>
        <w:t xml:space="preserve"> </w:t>
      </w:r>
      <w:r>
        <w:rPr>
          <w:sz w:val="28"/>
        </w:rPr>
        <w:t>giản trong việc tính</w:t>
      </w:r>
      <w:r>
        <w:rPr>
          <w:spacing w:val="-4"/>
          <w:sz w:val="28"/>
        </w:rPr>
        <w:t xml:space="preserve"> </w:t>
      </w:r>
      <w:r>
        <w:rPr>
          <w:sz w:val="28"/>
        </w:rPr>
        <w:t>toán.</w:t>
      </w:r>
    </w:p>
    <w:p>
      <w:pPr>
        <w:pStyle w:val="21"/>
        <w:numPr>
          <w:ilvl w:val="0"/>
          <w:numId w:val="18"/>
        </w:numPr>
        <w:tabs>
          <w:tab w:val="left" w:pos="3699"/>
          <w:tab w:val="left" w:pos="3700"/>
        </w:tabs>
        <w:spacing w:before="160" w:after="0" w:line="276" w:lineRule="auto"/>
        <w:ind w:left="2980" w:right="1582" w:firstLine="0"/>
        <w:jc w:val="left"/>
        <w:rPr>
          <w:sz w:val="28"/>
        </w:rPr>
      </w:pPr>
      <w:r>
        <w:rPr>
          <w:sz w:val="28"/>
        </w:rPr>
        <w:t>Kĩ thuật này thường ưu tiên cho các hướng để</w:t>
      </w:r>
      <w:r>
        <w:rPr>
          <w:spacing w:val="-36"/>
          <w:sz w:val="28"/>
        </w:rPr>
        <w:t xml:space="preserve"> </w:t>
      </w:r>
      <w:r>
        <w:rPr>
          <w:sz w:val="28"/>
        </w:rPr>
        <w:t>bảo vệ biên ảnh khỏi bị mờ khi làm trơn</w:t>
      </w:r>
      <w:r>
        <w:rPr>
          <w:spacing w:val="-15"/>
          <w:sz w:val="28"/>
        </w:rPr>
        <w:t xml:space="preserve"> </w:t>
      </w:r>
      <w:r>
        <w:rPr>
          <w:sz w:val="28"/>
        </w:rPr>
        <w:t>ảnh.</w:t>
      </w:r>
    </w:p>
    <w:p>
      <w:pPr>
        <w:pStyle w:val="21"/>
        <w:numPr>
          <w:ilvl w:val="0"/>
          <w:numId w:val="18"/>
        </w:numPr>
        <w:tabs>
          <w:tab w:val="left" w:pos="3699"/>
          <w:tab w:val="left" w:pos="3700"/>
        </w:tabs>
        <w:spacing w:before="160" w:after="0" w:line="276" w:lineRule="auto"/>
        <w:ind w:left="2980" w:right="1460" w:firstLine="0"/>
        <w:jc w:val="left"/>
        <w:rPr>
          <w:sz w:val="28"/>
        </w:rPr>
      </w:pPr>
      <w:r>
        <w:rPr>
          <w:sz w:val="28"/>
        </w:rPr>
        <w:t>Lọc trung bình giúp cân bằng màu cho các pixel trong 1 vùng ảnh nhất định sao cho sự chênh lệch màu sẽ giảm xuống sau khi lọc. Ma trận đầu ra sẽ có trị số tại</w:t>
      </w:r>
      <w:r>
        <w:rPr>
          <w:spacing w:val="-43"/>
          <w:sz w:val="28"/>
        </w:rPr>
        <w:t xml:space="preserve"> </w:t>
      </w:r>
      <w:r>
        <w:rPr>
          <w:sz w:val="28"/>
        </w:rPr>
        <w:t>các node có sự chệnh lệch ít hơn so với ma trận đầu</w:t>
      </w:r>
      <w:r>
        <w:rPr>
          <w:spacing w:val="-28"/>
          <w:sz w:val="28"/>
        </w:rPr>
        <w:t xml:space="preserve"> </w:t>
      </w:r>
      <w:r>
        <w:rPr>
          <w:sz w:val="28"/>
        </w:rPr>
        <w:t>vào.</w:t>
      </w:r>
    </w:p>
    <w:p>
      <w:pPr>
        <w:pStyle w:val="21"/>
        <w:numPr>
          <w:ilvl w:val="0"/>
          <w:numId w:val="18"/>
        </w:numPr>
        <w:tabs>
          <w:tab w:val="left" w:pos="3699"/>
          <w:tab w:val="left" w:pos="3700"/>
        </w:tabs>
        <w:spacing w:before="160" w:after="0" w:line="276" w:lineRule="auto"/>
        <w:ind w:left="2980" w:right="1714" w:firstLine="0"/>
        <w:jc w:val="left"/>
        <w:rPr>
          <w:sz w:val="28"/>
        </w:rPr>
      </w:pPr>
      <w:r>
        <w:rPr>
          <w:sz w:val="28"/>
        </w:rPr>
        <w:t>Mỗi 1 điểm ảnh (Pixel) được thay thế bằng</w:t>
      </w:r>
      <w:r>
        <w:rPr>
          <w:spacing w:val="-36"/>
          <w:sz w:val="28"/>
        </w:rPr>
        <w:t xml:space="preserve"> </w:t>
      </w:r>
      <w:r>
        <w:rPr>
          <w:sz w:val="28"/>
        </w:rPr>
        <w:t>trung bình trọng số của các điểm lân</w:t>
      </w:r>
      <w:r>
        <w:rPr>
          <w:spacing w:val="-11"/>
          <w:sz w:val="28"/>
        </w:rPr>
        <w:t xml:space="preserve"> </w:t>
      </w:r>
      <w:r>
        <w:rPr>
          <w:sz w:val="28"/>
        </w:rPr>
        <w:t>cận.</w:t>
      </w:r>
    </w:p>
    <w:p>
      <w:pPr>
        <w:pStyle w:val="21"/>
        <w:numPr>
          <w:ilvl w:val="0"/>
          <w:numId w:val="19"/>
        </w:numPr>
        <w:tabs>
          <w:tab w:val="left" w:pos="2979"/>
          <w:tab w:val="left" w:pos="2980"/>
        </w:tabs>
        <w:spacing w:before="160" w:after="0" w:line="240" w:lineRule="auto"/>
        <w:ind w:left="2980" w:right="0" w:hanging="720"/>
        <w:jc w:val="left"/>
        <w:rPr>
          <w:sz w:val="28"/>
        </w:rPr>
      </w:pPr>
      <w:r>
        <w:rPr>
          <w:sz w:val="28"/>
        </w:rPr>
        <w:t>Các bước thực</w:t>
      </w:r>
      <w:r>
        <w:rPr>
          <w:spacing w:val="-4"/>
          <w:sz w:val="28"/>
        </w:rPr>
        <w:t xml:space="preserve"> </w:t>
      </w:r>
      <w:r>
        <w:rPr>
          <w:sz w:val="28"/>
        </w:rPr>
        <w:t>hiện:</w:t>
      </w:r>
    </w:p>
    <w:p>
      <w:pPr>
        <w:spacing w:before="208" w:line="276" w:lineRule="auto"/>
        <w:ind w:left="2980" w:right="1509" w:firstLine="0"/>
        <w:jc w:val="left"/>
        <w:rPr>
          <w:sz w:val="28"/>
        </w:rPr>
      </w:pPr>
      <w:r>
        <w:rPr>
          <w:b/>
          <w:sz w:val="28"/>
        </w:rPr>
        <w:t>Bước 1</w:t>
      </w:r>
      <w:r>
        <w:rPr>
          <w:sz w:val="28"/>
        </w:rPr>
        <w:t>: Quét cửa sổ lọc (ma trận kich thước 3*3) lần lượt lên các thành phần của ảnh đầu vào, điền các giá trị được quét vào cửa sổ lọc</w:t>
      </w:r>
    </w:p>
    <w:p>
      <w:pPr>
        <w:spacing w:after="0" w:line="276" w:lineRule="auto"/>
        <w:jc w:val="left"/>
        <w:rPr>
          <w:sz w:val="28"/>
        </w:rPr>
        <w:sectPr>
          <w:pgSz w:w="12240" w:h="15840"/>
          <w:pgMar w:top="1460" w:right="0" w:bottom="280" w:left="1340" w:header="720" w:footer="720" w:gutter="0"/>
          <w:cols w:space="720" w:num="1"/>
        </w:sectPr>
      </w:pPr>
    </w:p>
    <w:p>
      <w:pPr>
        <w:spacing w:before="60" w:line="276" w:lineRule="auto"/>
        <w:ind w:left="2980" w:right="1434" w:firstLine="0"/>
        <w:jc w:val="left"/>
        <w:rPr>
          <w:sz w:val="28"/>
        </w:rPr>
      </w:pPr>
      <w:r>
        <w:rPr>
          <w:b/>
          <w:sz w:val="28"/>
        </w:rPr>
        <w:t xml:space="preserve">Bước 2: </w:t>
      </w:r>
      <w:r>
        <w:rPr>
          <w:sz w:val="28"/>
        </w:rPr>
        <w:t>Tính giá trị trung bình các thành phần trong cửa sổ lọc</w:t>
      </w:r>
    </w:p>
    <w:p>
      <w:pPr>
        <w:spacing w:before="160"/>
        <w:ind w:left="2980" w:right="0" w:firstLine="0"/>
        <w:jc w:val="left"/>
        <w:rPr>
          <w:sz w:val="28"/>
        </w:rPr>
      </w:pPr>
      <w:r>
        <w:rPr>
          <w:b/>
          <w:sz w:val="28"/>
        </w:rPr>
        <w:t>Bước 3</w:t>
      </w:r>
      <w:r>
        <w:rPr>
          <w:sz w:val="28"/>
        </w:rPr>
        <w:t>: Gán giá trị trung bình này cho ảnh đầu ra.</w:t>
      </w:r>
    </w:p>
    <w:p>
      <w:pPr>
        <w:pStyle w:val="11"/>
        <w:spacing w:before="1"/>
        <w:rPr>
          <w:sz w:val="25"/>
        </w:rPr>
      </w:pPr>
      <w:r>
        <w:drawing>
          <wp:anchor distT="0" distB="0" distL="0" distR="0" simplePos="0" relativeHeight="251660288" behindDoc="0" locked="0" layoutInCell="1" allowOverlap="1">
            <wp:simplePos x="0" y="0"/>
            <wp:positionH relativeFrom="page">
              <wp:posOffset>2305050</wp:posOffset>
            </wp:positionH>
            <wp:positionV relativeFrom="paragraph">
              <wp:posOffset>208280</wp:posOffset>
            </wp:positionV>
            <wp:extent cx="5086350" cy="4438650"/>
            <wp:effectExtent l="0" t="0" r="0" b="0"/>
            <wp:wrapTopAndBottom/>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6.jpeg"/>
                    <pic:cNvPicPr>
                      <a:picLocks noChangeAspect="1"/>
                    </pic:cNvPicPr>
                  </pic:nvPicPr>
                  <pic:blipFill>
                    <a:blip r:embed="rId22" cstate="print"/>
                    <a:stretch>
                      <a:fillRect/>
                    </a:stretch>
                  </pic:blipFill>
                  <pic:spPr>
                    <a:xfrm>
                      <a:off x="0" y="0"/>
                      <a:ext cx="5086350" cy="4438650"/>
                    </a:xfrm>
                    <a:prstGeom prst="rect">
                      <a:avLst/>
                    </a:prstGeom>
                  </pic:spPr>
                </pic:pic>
              </a:graphicData>
            </a:graphic>
          </wp:anchor>
        </w:drawing>
      </w:r>
    </w:p>
    <w:p>
      <w:pPr>
        <w:pStyle w:val="11"/>
        <w:rPr>
          <w:sz w:val="30"/>
        </w:rPr>
      </w:pPr>
    </w:p>
    <w:p>
      <w:pPr>
        <w:pStyle w:val="11"/>
        <w:spacing w:before="11"/>
        <w:rPr>
          <w:sz w:val="36"/>
        </w:rPr>
      </w:pPr>
    </w:p>
    <w:p>
      <w:pPr>
        <w:pStyle w:val="21"/>
        <w:numPr>
          <w:ilvl w:val="1"/>
          <w:numId w:val="17"/>
        </w:numPr>
        <w:tabs>
          <w:tab w:val="left" w:pos="3400"/>
        </w:tabs>
        <w:spacing w:before="0" w:after="0" w:line="240" w:lineRule="auto"/>
        <w:ind w:left="3399" w:right="0" w:hanging="420"/>
        <w:jc w:val="left"/>
        <w:rPr>
          <w:b/>
          <w:sz w:val="28"/>
        </w:rPr>
      </w:pPr>
      <w:r>
        <w:rPr>
          <w:b/>
          <w:sz w:val="28"/>
        </w:rPr>
        <w:t>Xóa nền cho</w:t>
      </w:r>
      <w:r>
        <w:rPr>
          <w:b/>
          <w:spacing w:val="-12"/>
          <w:sz w:val="28"/>
        </w:rPr>
        <w:t xml:space="preserve"> </w:t>
      </w:r>
      <w:r>
        <w:rPr>
          <w:b/>
          <w:sz w:val="28"/>
        </w:rPr>
        <w:t>ảnh.</w:t>
      </w:r>
    </w:p>
    <w:p>
      <w:pPr>
        <w:pStyle w:val="21"/>
        <w:numPr>
          <w:ilvl w:val="0"/>
          <w:numId w:val="17"/>
        </w:numPr>
        <w:tabs>
          <w:tab w:val="left" w:pos="2540"/>
        </w:tabs>
        <w:spacing w:before="208" w:after="0" w:line="240" w:lineRule="auto"/>
        <w:ind w:left="2539" w:right="0" w:hanging="280"/>
        <w:jc w:val="left"/>
        <w:rPr>
          <w:b/>
          <w:sz w:val="28"/>
        </w:rPr>
      </w:pPr>
      <w:bookmarkStart w:id="17" w:name="_TOC_250005"/>
      <w:r>
        <w:rPr>
          <w:b/>
          <w:sz w:val="28"/>
        </w:rPr>
        <w:t xml:space="preserve">Bước 2: </w:t>
      </w:r>
      <w:r>
        <w:rPr>
          <w:b/>
          <w:spacing w:val="-5"/>
          <w:sz w:val="28"/>
        </w:rPr>
        <w:t xml:space="preserve">Trích </w:t>
      </w:r>
      <w:r>
        <w:rPr>
          <w:b/>
          <w:sz w:val="28"/>
        </w:rPr>
        <w:t>rút đặc</w:t>
      </w:r>
      <w:r>
        <w:rPr>
          <w:b/>
          <w:spacing w:val="-16"/>
          <w:sz w:val="28"/>
        </w:rPr>
        <w:t xml:space="preserve"> </w:t>
      </w:r>
      <w:bookmarkEnd w:id="17"/>
      <w:r>
        <w:rPr>
          <w:b/>
          <w:sz w:val="28"/>
        </w:rPr>
        <w:t>trưng</w:t>
      </w:r>
    </w:p>
    <w:p>
      <w:pPr>
        <w:pStyle w:val="21"/>
        <w:numPr>
          <w:ilvl w:val="0"/>
          <w:numId w:val="20"/>
        </w:numPr>
        <w:tabs>
          <w:tab w:val="left" w:pos="2979"/>
          <w:tab w:val="left" w:pos="2980"/>
        </w:tabs>
        <w:spacing w:before="48" w:after="0" w:line="276" w:lineRule="auto"/>
        <w:ind w:left="2260" w:right="1926" w:firstLine="0"/>
        <w:jc w:val="left"/>
        <w:rPr>
          <w:sz w:val="28"/>
        </w:rPr>
      </w:pPr>
      <w:r>
        <w:rPr>
          <w:sz w:val="28"/>
        </w:rPr>
        <w:t>HOG là viết tắt của Histogram of Oriented Gradient</w:t>
      </w:r>
      <w:r>
        <w:rPr>
          <w:spacing w:val="-40"/>
          <w:sz w:val="28"/>
        </w:rPr>
        <w:t xml:space="preserve"> </w:t>
      </w:r>
      <w:r>
        <w:rPr>
          <w:sz w:val="28"/>
        </w:rPr>
        <w:t>- một loại “feature</w:t>
      </w:r>
      <w:r>
        <w:rPr>
          <w:spacing w:val="-5"/>
          <w:sz w:val="28"/>
        </w:rPr>
        <w:t xml:space="preserve"> </w:t>
      </w:r>
      <w:r>
        <w:rPr>
          <w:sz w:val="28"/>
        </w:rPr>
        <w:t>descriptor”.</w:t>
      </w:r>
    </w:p>
    <w:p>
      <w:pPr>
        <w:pStyle w:val="21"/>
        <w:numPr>
          <w:ilvl w:val="0"/>
          <w:numId w:val="20"/>
        </w:numPr>
        <w:tabs>
          <w:tab w:val="left" w:pos="2979"/>
          <w:tab w:val="left" w:pos="2980"/>
        </w:tabs>
        <w:spacing w:before="161" w:after="0" w:line="276" w:lineRule="auto"/>
        <w:ind w:left="2260" w:right="1857" w:firstLine="0"/>
        <w:jc w:val="left"/>
        <w:rPr>
          <w:sz w:val="28"/>
        </w:rPr>
      </w:pPr>
      <w:r>
        <w:rPr>
          <w:sz w:val="28"/>
        </w:rPr>
        <w:t>Mục đích của HOG là trừu tượng hóa đối tượng bằng cách trích xuất ra những đặc trưng của đối tượng đó và bỏ</w:t>
      </w:r>
      <w:r>
        <w:rPr>
          <w:spacing w:val="-45"/>
          <w:sz w:val="28"/>
        </w:rPr>
        <w:t xml:space="preserve"> </w:t>
      </w:r>
      <w:r>
        <w:rPr>
          <w:sz w:val="28"/>
        </w:rPr>
        <w:t>đi những thông tin không hữu</w:t>
      </w:r>
      <w:r>
        <w:rPr>
          <w:spacing w:val="-7"/>
          <w:sz w:val="28"/>
        </w:rPr>
        <w:t xml:space="preserve"> </w:t>
      </w:r>
      <w:r>
        <w:rPr>
          <w:sz w:val="28"/>
        </w:rPr>
        <w:t>ích.</w:t>
      </w:r>
    </w:p>
    <w:p>
      <w:pPr>
        <w:spacing w:after="0" w:line="276" w:lineRule="auto"/>
        <w:jc w:val="left"/>
        <w:rPr>
          <w:sz w:val="28"/>
        </w:rPr>
        <w:sectPr>
          <w:pgSz w:w="12240" w:h="15840"/>
          <w:pgMar w:top="1380" w:right="0" w:bottom="280" w:left="1340" w:header="720" w:footer="720" w:gutter="0"/>
          <w:cols w:space="720" w:num="1"/>
        </w:sectPr>
      </w:pPr>
    </w:p>
    <w:p>
      <w:pPr>
        <w:pStyle w:val="21"/>
        <w:numPr>
          <w:ilvl w:val="0"/>
          <w:numId w:val="20"/>
        </w:numPr>
        <w:tabs>
          <w:tab w:val="left" w:pos="2979"/>
          <w:tab w:val="left" w:pos="2980"/>
        </w:tabs>
        <w:spacing w:before="60" w:after="0" w:line="276" w:lineRule="auto"/>
        <w:ind w:left="2260" w:right="1625" w:firstLine="0"/>
        <w:jc w:val="left"/>
        <w:rPr>
          <w:sz w:val="28"/>
        </w:rPr>
      </w:pPr>
      <w:r>
        <w:rPr>
          <w:sz w:val="28"/>
        </w:rPr>
        <w:t>HOG sử dụng thông tin về sự phân bố của các cường</w:t>
      </w:r>
      <w:r>
        <w:rPr>
          <w:spacing w:val="-38"/>
          <w:sz w:val="28"/>
        </w:rPr>
        <w:t xml:space="preserve"> </w:t>
      </w:r>
      <w:r>
        <w:rPr>
          <w:sz w:val="28"/>
        </w:rPr>
        <w:t>độ gradient (intensity gradient) hoặc của hướng biên (edge directins) để mô tả các đối tượng cục bộ trong</w:t>
      </w:r>
      <w:r>
        <w:rPr>
          <w:spacing w:val="-21"/>
          <w:sz w:val="28"/>
        </w:rPr>
        <w:t xml:space="preserve"> </w:t>
      </w:r>
      <w:r>
        <w:rPr>
          <w:sz w:val="28"/>
        </w:rPr>
        <w:t>ảnh.</w:t>
      </w:r>
    </w:p>
    <w:p>
      <w:pPr>
        <w:pStyle w:val="21"/>
        <w:numPr>
          <w:ilvl w:val="0"/>
          <w:numId w:val="20"/>
        </w:numPr>
        <w:tabs>
          <w:tab w:val="left" w:pos="2979"/>
          <w:tab w:val="left" w:pos="2980"/>
        </w:tabs>
        <w:spacing w:before="160" w:after="0" w:line="276" w:lineRule="auto"/>
        <w:ind w:left="2260" w:right="1786" w:firstLine="0"/>
        <w:jc w:val="left"/>
        <w:rPr>
          <w:sz w:val="28"/>
        </w:rPr>
      </w:pPr>
      <w:r>
        <w:rPr>
          <w:sz w:val="28"/>
        </w:rPr>
        <w:t>Các toán tử HOG được cài đặt bằng cách chia nhỏ</w:t>
      </w:r>
      <w:r>
        <w:rPr>
          <w:spacing w:val="-38"/>
          <w:sz w:val="28"/>
        </w:rPr>
        <w:t xml:space="preserve"> </w:t>
      </w:r>
      <w:r>
        <w:rPr>
          <w:sz w:val="28"/>
        </w:rPr>
        <w:t>một bức ảnh thành các vùng con, được gọi là</w:t>
      </w:r>
      <w:r>
        <w:rPr>
          <w:spacing w:val="-16"/>
          <w:sz w:val="28"/>
        </w:rPr>
        <w:t xml:space="preserve"> </w:t>
      </w:r>
      <w:r>
        <w:rPr>
          <w:sz w:val="28"/>
        </w:rPr>
        <w:t>cells</w:t>
      </w:r>
    </w:p>
    <w:p>
      <w:pPr>
        <w:pStyle w:val="21"/>
        <w:numPr>
          <w:ilvl w:val="0"/>
          <w:numId w:val="20"/>
        </w:numPr>
        <w:tabs>
          <w:tab w:val="left" w:pos="2979"/>
          <w:tab w:val="left" w:pos="2980"/>
        </w:tabs>
        <w:spacing w:before="160" w:after="0" w:line="276" w:lineRule="auto"/>
        <w:ind w:left="2260" w:right="1548" w:firstLine="0"/>
        <w:jc w:val="left"/>
        <w:rPr>
          <w:sz w:val="28"/>
        </w:rPr>
      </w:pPr>
      <w:r>
        <w:rPr>
          <w:sz w:val="28"/>
        </w:rPr>
        <w:t>Với mỗi cell, ta sẽ tính toán một histogram về các</w:t>
      </w:r>
      <w:r>
        <w:rPr>
          <w:spacing w:val="-43"/>
          <w:sz w:val="28"/>
        </w:rPr>
        <w:t xml:space="preserve"> </w:t>
      </w:r>
      <w:r>
        <w:rPr>
          <w:sz w:val="28"/>
        </w:rPr>
        <w:t>hướng của gradients cho các điểm nằm trong</w:t>
      </w:r>
      <w:r>
        <w:rPr>
          <w:spacing w:val="-12"/>
          <w:sz w:val="28"/>
        </w:rPr>
        <w:t xml:space="preserve"> </w:t>
      </w:r>
      <w:r>
        <w:rPr>
          <w:sz w:val="28"/>
        </w:rPr>
        <w:t>cell.</w:t>
      </w:r>
    </w:p>
    <w:p>
      <w:pPr>
        <w:pStyle w:val="21"/>
        <w:numPr>
          <w:ilvl w:val="0"/>
          <w:numId w:val="20"/>
        </w:numPr>
        <w:tabs>
          <w:tab w:val="left" w:pos="2979"/>
          <w:tab w:val="left" w:pos="2980"/>
        </w:tabs>
        <w:spacing w:before="160" w:after="0" w:line="276" w:lineRule="auto"/>
        <w:ind w:left="2260" w:right="1762" w:firstLine="0"/>
        <w:jc w:val="left"/>
        <w:rPr>
          <w:sz w:val="28"/>
        </w:rPr>
      </w:pPr>
      <w:r>
        <w:rPr>
          <w:sz w:val="28"/>
        </w:rPr>
        <w:t>Ghép các histogram lại với nhau ta sẽ có một biểu</w:t>
      </w:r>
      <w:r>
        <w:rPr>
          <w:spacing w:val="-41"/>
          <w:sz w:val="28"/>
        </w:rPr>
        <w:t xml:space="preserve"> </w:t>
      </w:r>
      <w:r>
        <w:rPr>
          <w:sz w:val="28"/>
        </w:rPr>
        <w:t>diễn cho bức ảnh ban</w:t>
      </w:r>
      <w:r>
        <w:rPr>
          <w:spacing w:val="-5"/>
          <w:sz w:val="28"/>
        </w:rPr>
        <w:t xml:space="preserve"> </w:t>
      </w:r>
      <w:r>
        <w:rPr>
          <w:sz w:val="28"/>
        </w:rPr>
        <w:t>đầu.</w:t>
      </w:r>
    </w:p>
    <w:p>
      <w:pPr>
        <w:pStyle w:val="21"/>
        <w:numPr>
          <w:ilvl w:val="0"/>
          <w:numId w:val="20"/>
        </w:numPr>
        <w:tabs>
          <w:tab w:val="left" w:pos="2979"/>
          <w:tab w:val="left" w:pos="2980"/>
        </w:tabs>
        <w:spacing w:before="160" w:after="0" w:line="276" w:lineRule="auto"/>
        <w:ind w:left="2260" w:right="1534" w:firstLine="0"/>
        <w:jc w:val="left"/>
        <w:rPr>
          <w:sz w:val="28"/>
        </w:rPr>
      </w:pPr>
      <w:r>
        <w:rPr>
          <w:sz w:val="28"/>
        </w:rPr>
        <w:t>Để tăng cường hiệu năng nhận dạng, các histogram cục bộ có thể được chuẩn hóa về độ tương phản bằng cách tính</w:t>
      </w:r>
      <w:r>
        <w:rPr>
          <w:spacing w:val="-45"/>
          <w:sz w:val="28"/>
        </w:rPr>
        <w:t xml:space="preserve"> </w:t>
      </w:r>
      <w:r>
        <w:rPr>
          <w:sz w:val="28"/>
        </w:rPr>
        <w:t>một ngưỡng cường độ trong một vùng lớn hơn cell, gọi là các khối (blocks) và sử dụng giá trị ngưỡng đó để chuẩn hóa tất cả các cell trong khối. Kết quả sau bước chuẩn hóa sẽ là một vector đặc trưng có tính bất biến cao hơn đối với các thay đổi về điều kiện ánh</w:t>
      </w:r>
      <w:r>
        <w:rPr>
          <w:spacing w:val="-3"/>
          <w:sz w:val="28"/>
        </w:rPr>
        <w:t xml:space="preserve"> </w:t>
      </w:r>
      <w:r>
        <w:rPr>
          <w:sz w:val="28"/>
        </w:rPr>
        <w:t>sáng.</w:t>
      </w:r>
    </w:p>
    <w:p>
      <w:pPr>
        <w:pStyle w:val="11"/>
        <w:rPr>
          <w:sz w:val="30"/>
        </w:rPr>
      </w:pPr>
    </w:p>
    <w:p>
      <w:pPr>
        <w:pStyle w:val="11"/>
        <w:rPr>
          <w:sz w:val="30"/>
        </w:rPr>
      </w:pPr>
    </w:p>
    <w:p>
      <w:pPr>
        <w:pStyle w:val="21"/>
        <w:numPr>
          <w:ilvl w:val="0"/>
          <w:numId w:val="20"/>
        </w:numPr>
        <w:tabs>
          <w:tab w:val="left" w:pos="2979"/>
          <w:tab w:val="left" w:pos="2980"/>
        </w:tabs>
        <w:spacing w:before="0" w:after="0" w:line="276" w:lineRule="auto"/>
        <w:ind w:left="2260" w:right="1489" w:firstLine="0"/>
        <w:jc w:val="left"/>
        <w:rPr>
          <w:sz w:val="28"/>
        </w:rPr>
      </w:pPr>
      <w:r>
        <w:rPr>
          <w:sz w:val="28"/>
        </w:rPr>
        <w:t>Có 4 bước cơ bản để xây dựng một vector HOG cho</w:t>
      </w:r>
      <w:r>
        <w:rPr>
          <w:spacing w:val="-38"/>
          <w:sz w:val="28"/>
        </w:rPr>
        <w:t xml:space="preserve"> </w:t>
      </w:r>
      <w:r>
        <w:rPr>
          <w:sz w:val="28"/>
        </w:rPr>
        <w:t>hình ảnh, bao</w:t>
      </w:r>
      <w:r>
        <w:rPr>
          <w:spacing w:val="-3"/>
          <w:sz w:val="28"/>
        </w:rPr>
        <w:t xml:space="preserve"> </w:t>
      </w:r>
      <w:r>
        <w:rPr>
          <w:sz w:val="28"/>
        </w:rPr>
        <w:t>gồm:</w:t>
      </w:r>
    </w:p>
    <w:p>
      <w:pPr>
        <w:pStyle w:val="21"/>
        <w:numPr>
          <w:ilvl w:val="1"/>
          <w:numId w:val="20"/>
        </w:numPr>
        <w:tabs>
          <w:tab w:val="left" w:pos="3700"/>
        </w:tabs>
        <w:spacing w:before="160" w:after="0" w:line="240" w:lineRule="auto"/>
        <w:ind w:left="3700" w:right="0" w:hanging="360"/>
        <w:jc w:val="left"/>
        <w:rPr>
          <w:sz w:val="28"/>
        </w:rPr>
      </w:pPr>
      <w:r>
        <w:rPr>
          <w:sz w:val="28"/>
        </w:rPr>
        <w:t>Bước 1: Tính</w:t>
      </w:r>
      <w:r>
        <w:rPr>
          <w:spacing w:val="-9"/>
          <w:sz w:val="28"/>
        </w:rPr>
        <w:t xml:space="preserve"> </w:t>
      </w:r>
      <w:r>
        <w:rPr>
          <w:sz w:val="28"/>
        </w:rPr>
        <w:t>gradient</w:t>
      </w:r>
    </w:p>
    <w:p>
      <w:pPr>
        <w:pStyle w:val="21"/>
        <w:numPr>
          <w:ilvl w:val="1"/>
          <w:numId w:val="20"/>
        </w:numPr>
        <w:tabs>
          <w:tab w:val="left" w:pos="3700"/>
        </w:tabs>
        <w:spacing w:before="49" w:after="0" w:line="240" w:lineRule="auto"/>
        <w:ind w:left="3700" w:right="0" w:hanging="360"/>
        <w:jc w:val="left"/>
        <w:rPr>
          <w:sz w:val="28"/>
        </w:rPr>
      </w:pPr>
      <w:r>
        <w:rPr>
          <w:sz w:val="28"/>
        </w:rPr>
        <w:t>Bước 2: Tính vector đặc trưng</w:t>
      </w:r>
      <w:r>
        <w:rPr>
          <w:spacing w:val="-15"/>
          <w:sz w:val="28"/>
        </w:rPr>
        <w:t xml:space="preserve"> </w:t>
      </w:r>
      <w:r>
        <w:rPr>
          <w:sz w:val="28"/>
        </w:rPr>
        <w:t>histogram</w:t>
      </w:r>
    </w:p>
    <w:p>
      <w:pPr>
        <w:pStyle w:val="21"/>
        <w:numPr>
          <w:ilvl w:val="1"/>
          <w:numId w:val="20"/>
        </w:numPr>
        <w:tabs>
          <w:tab w:val="left" w:pos="3700"/>
        </w:tabs>
        <w:spacing w:before="48" w:after="0" w:line="240" w:lineRule="auto"/>
        <w:ind w:left="3700" w:right="0" w:hanging="360"/>
        <w:jc w:val="left"/>
        <w:rPr>
          <w:sz w:val="28"/>
        </w:rPr>
      </w:pPr>
      <w:r>
        <w:rPr>
          <w:sz w:val="28"/>
        </w:rPr>
        <w:t>Bước 3: Chuẩn hóa khối</w:t>
      </w:r>
      <w:r>
        <w:rPr>
          <w:spacing w:val="-7"/>
          <w:sz w:val="28"/>
        </w:rPr>
        <w:t xml:space="preserve"> </w:t>
      </w:r>
      <w:r>
        <w:rPr>
          <w:sz w:val="28"/>
        </w:rPr>
        <w:t>(blocks)</w:t>
      </w:r>
    </w:p>
    <w:p>
      <w:pPr>
        <w:pStyle w:val="21"/>
        <w:numPr>
          <w:ilvl w:val="1"/>
          <w:numId w:val="20"/>
        </w:numPr>
        <w:tabs>
          <w:tab w:val="left" w:pos="3700"/>
        </w:tabs>
        <w:spacing w:before="48" w:after="0" w:line="240" w:lineRule="auto"/>
        <w:ind w:left="3700" w:right="0" w:hanging="360"/>
        <w:jc w:val="left"/>
        <w:rPr>
          <w:sz w:val="28"/>
        </w:rPr>
      </w:pPr>
      <w:r>
        <w:rPr>
          <w:sz w:val="28"/>
        </w:rPr>
        <w:t>Bước 4: Tính toán vector</w:t>
      </w:r>
      <w:r>
        <w:rPr>
          <w:spacing w:val="-12"/>
          <w:sz w:val="28"/>
        </w:rPr>
        <w:t xml:space="preserve"> </w:t>
      </w:r>
      <w:r>
        <w:rPr>
          <w:sz w:val="28"/>
        </w:rPr>
        <w:t>HOG</w:t>
      </w:r>
    </w:p>
    <w:p>
      <w:pPr>
        <w:pStyle w:val="11"/>
        <w:rPr>
          <w:sz w:val="30"/>
        </w:rPr>
      </w:pPr>
    </w:p>
    <w:p>
      <w:pPr>
        <w:pStyle w:val="11"/>
        <w:spacing w:before="3"/>
        <w:rPr>
          <w:sz w:val="34"/>
        </w:rPr>
      </w:pPr>
    </w:p>
    <w:p>
      <w:pPr>
        <w:pStyle w:val="21"/>
        <w:numPr>
          <w:ilvl w:val="1"/>
          <w:numId w:val="21"/>
        </w:numPr>
        <w:tabs>
          <w:tab w:val="left" w:pos="3259"/>
          <w:tab w:val="left" w:pos="3260"/>
        </w:tabs>
        <w:spacing w:before="0" w:after="0" w:line="240" w:lineRule="auto"/>
        <w:ind w:left="3259" w:right="0" w:hanging="1000"/>
        <w:jc w:val="left"/>
        <w:rPr>
          <w:b/>
          <w:sz w:val="28"/>
        </w:rPr>
      </w:pPr>
      <w:r>
        <w:rPr>
          <w:b/>
          <w:sz w:val="28"/>
        </w:rPr>
        <w:t>Tính</w:t>
      </w:r>
      <w:r>
        <w:rPr>
          <w:b/>
          <w:spacing w:val="-2"/>
          <w:sz w:val="28"/>
        </w:rPr>
        <w:t xml:space="preserve"> </w:t>
      </w:r>
      <w:r>
        <w:rPr>
          <w:b/>
          <w:sz w:val="28"/>
        </w:rPr>
        <w:t>Gradient</w:t>
      </w:r>
    </w:p>
    <w:p>
      <w:pPr>
        <w:pStyle w:val="21"/>
        <w:numPr>
          <w:ilvl w:val="0"/>
          <w:numId w:val="20"/>
        </w:numPr>
        <w:tabs>
          <w:tab w:val="left" w:pos="2979"/>
          <w:tab w:val="left" w:pos="2980"/>
        </w:tabs>
        <w:spacing w:before="209" w:after="0" w:line="276" w:lineRule="auto"/>
        <w:ind w:left="2260" w:right="1817" w:firstLine="0"/>
        <w:jc w:val="left"/>
        <w:rPr>
          <w:sz w:val="28"/>
        </w:rPr>
      </w:pPr>
      <w:r>
        <w:rPr>
          <w:sz w:val="28"/>
        </w:rPr>
        <w:t>Gradient là 1 vector có thành phần biểu thị tốc độ</w:t>
      </w:r>
      <w:r>
        <w:rPr>
          <w:spacing w:val="-42"/>
          <w:sz w:val="28"/>
        </w:rPr>
        <w:t xml:space="preserve"> </w:t>
      </w:r>
      <w:r>
        <w:rPr>
          <w:sz w:val="28"/>
        </w:rPr>
        <w:t>thay đổi giá trị của điểm ảnh theo 2 hướng x và</w:t>
      </w:r>
      <w:r>
        <w:rPr>
          <w:spacing w:val="-17"/>
          <w:sz w:val="28"/>
        </w:rPr>
        <w:t xml:space="preserve"> </w:t>
      </w:r>
      <w:r>
        <w:rPr>
          <w:spacing w:val="-10"/>
          <w:sz w:val="28"/>
        </w:rPr>
        <w:t>y.</w:t>
      </w:r>
    </w:p>
    <w:p>
      <w:pPr>
        <w:pStyle w:val="21"/>
        <w:numPr>
          <w:ilvl w:val="0"/>
          <w:numId w:val="20"/>
        </w:numPr>
        <w:tabs>
          <w:tab w:val="left" w:pos="2979"/>
          <w:tab w:val="left" w:pos="2980"/>
        </w:tabs>
        <w:spacing w:before="160" w:after="0" w:line="276" w:lineRule="auto"/>
        <w:ind w:left="2260" w:right="1554" w:firstLine="0"/>
        <w:jc w:val="left"/>
        <w:rPr>
          <w:sz w:val="28"/>
        </w:rPr>
      </w:pPr>
      <w:r>
        <w:rPr>
          <w:sz w:val="28"/>
        </w:rPr>
        <w:t>Hình ảnh được chia thành 1 lưới ô vuông và trên đó chúng ta xác định được các vùng cục bộ liền kề hoặc chồng</w:t>
      </w:r>
      <w:r>
        <w:rPr>
          <w:spacing w:val="-46"/>
          <w:sz w:val="28"/>
        </w:rPr>
        <w:t xml:space="preserve"> </w:t>
      </w:r>
      <w:r>
        <w:rPr>
          <w:sz w:val="28"/>
        </w:rPr>
        <w:t>lên nhau</w:t>
      </w:r>
    </w:p>
    <w:p>
      <w:pPr>
        <w:spacing w:after="0" w:line="276" w:lineRule="auto"/>
        <w:jc w:val="left"/>
        <w:rPr>
          <w:sz w:val="28"/>
        </w:rPr>
        <w:sectPr>
          <w:pgSz w:w="12240" w:h="15840"/>
          <w:pgMar w:top="1380" w:right="0" w:bottom="280" w:left="1340" w:header="720" w:footer="720" w:gutter="0"/>
          <w:cols w:space="720" w:num="1"/>
        </w:sectPr>
      </w:pPr>
    </w:p>
    <w:p>
      <w:pPr>
        <w:pStyle w:val="21"/>
        <w:numPr>
          <w:ilvl w:val="0"/>
          <w:numId w:val="20"/>
        </w:numPr>
        <w:tabs>
          <w:tab w:val="left" w:pos="2979"/>
          <w:tab w:val="left" w:pos="2980"/>
        </w:tabs>
        <w:spacing w:before="60" w:after="0" w:line="276" w:lineRule="auto"/>
        <w:ind w:left="2260" w:right="2112" w:firstLine="0"/>
        <w:jc w:val="left"/>
        <w:rPr>
          <w:sz w:val="28"/>
        </w:rPr>
      </w:pPr>
      <w:r>
        <w:rPr>
          <w:sz w:val="28"/>
        </w:rPr>
        <w:t>1 vùng cục bộ bao gồm nhiều ô cục bộ (cell)có</w:t>
      </w:r>
      <w:r>
        <w:rPr>
          <w:spacing w:val="-37"/>
          <w:sz w:val="28"/>
        </w:rPr>
        <w:t xml:space="preserve"> </w:t>
      </w:r>
      <w:r>
        <w:rPr>
          <w:sz w:val="28"/>
        </w:rPr>
        <w:t>kích thước 4*4. (Ảnh kích thước 64*64 =&gt; có 256</w:t>
      </w:r>
      <w:r>
        <w:rPr>
          <w:spacing w:val="-22"/>
          <w:sz w:val="28"/>
        </w:rPr>
        <w:t xml:space="preserve"> </w:t>
      </w:r>
      <w:r>
        <w:rPr>
          <w:sz w:val="28"/>
        </w:rPr>
        <w:t>cell).</w:t>
      </w:r>
    </w:p>
    <w:p>
      <w:pPr>
        <w:pStyle w:val="21"/>
        <w:numPr>
          <w:ilvl w:val="0"/>
          <w:numId w:val="20"/>
        </w:numPr>
        <w:tabs>
          <w:tab w:val="left" w:pos="2979"/>
          <w:tab w:val="left" w:pos="2980"/>
        </w:tabs>
        <w:spacing w:before="160" w:after="0" w:line="276" w:lineRule="auto"/>
        <w:ind w:left="2260" w:right="1477" w:firstLine="0"/>
        <w:jc w:val="left"/>
        <w:rPr>
          <w:sz w:val="28"/>
        </w:rPr>
      </w:pPr>
      <w:r>
        <w:rPr>
          <w:sz w:val="28"/>
        </w:rPr>
        <w:t xml:space="preserve">Mỗi 1 cell có 16 điểm ảnh ( 16 pixel). </w:t>
      </w:r>
      <w:r>
        <w:rPr>
          <w:spacing w:val="-3"/>
          <w:sz w:val="28"/>
        </w:rPr>
        <w:t xml:space="preserve">Trên </w:t>
      </w:r>
      <w:r>
        <w:rPr>
          <w:sz w:val="28"/>
        </w:rPr>
        <w:t>mỗi điểm ảnh ta cần tính 2 giá trị là độ lớn của gradient và phương của gradient.</w:t>
      </w:r>
    </w:p>
    <w:p>
      <w:pPr>
        <w:spacing w:before="160" w:line="276" w:lineRule="auto"/>
        <w:ind w:left="2260" w:right="1509" w:firstLine="0"/>
        <w:jc w:val="left"/>
        <w:rPr>
          <w:sz w:val="28"/>
        </w:rPr>
      </w:pPr>
      <w:r>
        <w:rPr>
          <w:sz w:val="28"/>
        </w:rPr>
        <w:t>Tổng: 1 cell sẽ có 2 ma trận là ma trận độ lớn gradient và ma trận phương của gradient với kích thước 4*4.</w:t>
      </w:r>
    </w:p>
    <w:p>
      <w:pPr>
        <w:pStyle w:val="11"/>
        <w:rPr>
          <w:sz w:val="30"/>
        </w:rPr>
      </w:pPr>
    </w:p>
    <w:p>
      <w:pPr>
        <w:pStyle w:val="11"/>
        <w:rPr>
          <w:sz w:val="30"/>
        </w:rPr>
      </w:pPr>
    </w:p>
    <w:p>
      <w:pPr>
        <w:pStyle w:val="21"/>
        <w:numPr>
          <w:ilvl w:val="0"/>
          <w:numId w:val="19"/>
        </w:numPr>
        <w:tabs>
          <w:tab w:val="left" w:pos="2979"/>
          <w:tab w:val="left" w:pos="2980"/>
        </w:tabs>
        <w:spacing w:before="0" w:after="0" w:line="276" w:lineRule="auto"/>
        <w:ind w:left="2260" w:right="1517" w:firstLine="0"/>
        <w:jc w:val="left"/>
        <w:rPr>
          <w:sz w:val="28"/>
        </w:rPr>
      </w:pPr>
      <w:r>
        <w:rPr>
          <w:sz w:val="28"/>
        </w:rPr>
        <w:t>Thực hiện tính đạo hàm cho mỗi điểm trong 1 cell để</w:t>
      </w:r>
      <w:r>
        <w:rPr>
          <w:spacing w:val="-41"/>
          <w:sz w:val="28"/>
        </w:rPr>
        <w:t xml:space="preserve"> </w:t>
      </w:r>
      <w:r>
        <w:rPr>
          <w:sz w:val="28"/>
        </w:rPr>
        <w:t>tìm ra 2 ma</w:t>
      </w:r>
      <w:r>
        <w:rPr>
          <w:spacing w:val="-4"/>
          <w:sz w:val="28"/>
        </w:rPr>
        <w:t xml:space="preserve"> </w:t>
      </w:r>
      <w:r>
        <w:rPr>
          <w:sz w:val="28"/>
        </w:rPr>
        <w:t>trận:</w:t>
      </w:r>
    </w:p>
    <w:p>
      <w:pPr>
        <w:spacing w:before="160" w:line="276" w:lineRule="auto"/>
        <w:ind w:left="2260" w:right="1509" w:firstLine="0"/>
        <w:jc w:val="left"/>
        <w:rPr>
          <w:sz w:val="28"/>
        </w:rPr>
      </w:pPr>
      <w:r>
        <w:rPr>
          <w:sz w:val="28"/>
        </w:rPr>
        <w:t>Để tính bộ lọc sobel, phép tích chập của kernel kích thước 3x3 được thực hiện với hình ảnh ban đầu. Nếu chúng ta kí hiệu I là ma trận ảnh gốc và Gx,Gy là 2 ma trận ảnh mà mỗi điểm trên nó lần lượt là đạo hàm theo trục x trục y. Chúng ta có thể tính toán được kernel như sau:</w:t>
      </w:r>
    </w:p>
    <w:p>
      <w:pPr>
        <w:pStyle w:val="21"/>
        <w:numPr>
          <w:ilvl w:val="0"/>
          <w:numId w:val="19"/>
        </w:numPr>
        <w:tabs>
          <w:tab w:val="left" w:pos="2979"/>
          <w:tab w:val="left" w:pos="2980"/>
        </w:tabs>
        <w:spacing w:before="160" w:after="0" w:line="240" w:lineRule="auto"/>
        <w:ind w:left="2980" w:right="0" w:hanging="720"/>
        <w:jc w:val="left"/>
        <w:rPr>
          <w:sz w:val="28"/>
        </w:rPr>
      </w:pPr>
      <w:r>
        <w:rPr>
          <w:sz w:val="28"/>
        </w:rPr>
        <w:t>Đạo hàm theo chiều</w:t>
      </w:r>
      <w:r>
        <w:rPr>
          <w:spacing w:val="-5"/>
          <w:sz w:val="28"/>
        </w:rPr>
        <w:t xml:space="preserve"> </w:t>
      </w:r>
      <w:r>
        <w:rPr>
          <w:sz w:val="28"/>
        </w:rPr>
        <w:t>ngang:</w:t>
      </w:r>
    </w:p>
    <w:p>
      <w:pPr>
        <w:pStyle w:val="11"/>
        <w:rPr>
          <w:sz w:val="20"/>
        </w:rPr>
      </w:pPr>
    </w:p>
    <w:p>
      <w:pPr>
        <w:pStyle w:val="11"/>
        <w:spacing w:before="11"/>
        <w:rPr>
          <w:sz w:val="29"/>
        </w:rPr>
      </w:pPr>
      <w:r>
        <w:drawing>
          <wp:anchor distT="0" distB="0" distL="0" distR="0" simplePos="0" relativeHeight="251660288" behindDoc="0" locked="0" layoutInCell="1" allowOverlap="1">
            <wp:simplePos x="0" y="0"/>
            <wp:positionH relativeFrom="page">
              <wp:posOffset>2686050</wp:posOffset>
            </wp:positionH>
            <wp:positionV relativeFrom="paragraph">
              <wp:posOffset>243205</wp:posOffset>
            </wp:positionV>
            <wp:extent cx="1885950" cy="742950"/>
            <wp:effectExtent l="0" t="0" r="0" b="0"/>
            <wp:wrapTopAndBottom/>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7.png"/>
                    <pic:cNvPicPr>
                      <a:picLocks noChangeAspect="1"/>
                    </pic:cNvPicPr>
                  </pic:nvPicPr>
                  <pic:blipFill>
                    <a:blip r:embed="rId23" cstate="print"/>
                    <a:stretch>
                      <a:fillRect/>
                    </a:stretch>
                  </pic:blipFill>
                  <pic:spPr>
                    <a:xfrm>
                      <a:off x="0" y="0"/>
                      <a:ext cx="1885950" cy="742950"/>
                    </a:xfrm>
                    <a:prstGeom prst="rect">
                      <a:avLst/>
                    </a:prstGeom>
                  </pic:spPr>
                </pic:pic>
              </a:graphicData>
            </a:graphic>
          </wp:anchor>
        </w:drawing>
      </w:r>
    </w:p>
    <w:p>
      <w:pPr>
        <w:pStyle w:val="11"/>
        <w:rPr>
          <w:sz w:val="43"/>
        </w:rPr>
      </w:pPr>
    </w:p>
    <w:p>
      <w:pPr>
        <w:pStyle w:val="21"/>
        <w:numPr>
          <w:ilvl w:val="0"/>
          <w:numId w:val="19"/>
        </w:numPr>
        <w:tabs>
          <w:tab w:val="left" w:pos="2979"/>
          <w:tab w:val="left" w:pos="2980"/>
        </w:tabs>
        <w:spacing w:before="0" w:after="0" w:line="240" w:lineRule="auto"/>
        <w:ind w:left="2980" w:right="0" w:hanging="720"/>
        <w:jc w:val="left"/>
        <w:rPr>
          <w:sz w:val="28"/>
        </w:rPr>
      </w:pPr>
      <w:r>
        <w:rPr>
          <w:sz w:val="28"/>
        </w:rPr>
        <w:t>Đạo hàm theo chiều</w:t>
      </w:r>
      <w:r>
        <w:rPr>
          <w:spacing w:val="-5"/>
          <w:sz w:val="28"/>
        </w:rPr>
        <w:t xml:space="preserve"> </w:t>
      </w:r>
      <w:r>
        <w:rPr>
          <w:sz w:val="28"/>
        </w:rPr>
        <w:t>dọc:</w:t>
      </w:r>
    </w:p>
    <w:p>
      <w:pPr>
        <w:pStyle w:val="11"/>
        <w:rPr>
          <w:sz w:val="20"/>
        </w:rPr>
      </w:pPr>
    </w:p>
    <w:p>
      <w:pPr>
        <w:pStyle w:val="11"/>
        <w:rPr>
          <w:sz w:val="20"/>
        </w:rPr>
      </w:pPr>
    </w:p>
    <w:p>
      <w:pPr>
        <w:pStyle w:val="11"/>
        <w:spacing w:before="4"/>
        <w:rPr>
          <w:sz w:val="20"/>
        </w:rPr>
      </w:pPr>
      <w:r>
        <w:drawing>
          <wp:anchor distT="0" distB="0" distL="0" distR="0" simplePos="0" relativeHeight="251660288" behindDoc="0" locked="0" layoutInCell="1" allowOverlap="1">
            <wp:simplePos x="0" y="0"/>
            <wp:positionH relativeFrom="page">
              <wp:posOffset>2505075</wp:posOffset>
            </wp:positionH>
            <wp:positionV relativeFrom="paragraph">
              <wp:posOffset>173355</wp:posOffset>
            </wp:positionV>
            <wp:extent cx="2171700" cy="742950"/>
            <wp:effectExtent l="0" t="0" r="0" b="0"/>
            <wp:wrapTopAndBottom/>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8.png"/>
                    <pic:cNvPicPr>
                      <a:picLocks noChangeAspect="1"/>
                    </pic:cNvPicPr>
                  </pic:nvPicPr>
                  <pic:blipFill>
                    <a:blip r:embed="rId24" cstate="print"/>
                    <a:stretch>
                      <a:fillRect/>
                    </a:stretch>
                  </pic:blipFill>
                  <pic:spPr>
                    <a:xfrm>
                      <a:off x="0" y="0"/>
                      <a:ext cx="2171700" cy="742950"/>
                    </a:xfrm>
                    <a:prstGeom prst="rect">
                      <a:avLst/>
                    </a:prstGeom>
                  </pic:spPr>
                </pic:pic>
              </a:graphicData>
            </a:graphic>
          </wp:anchor>
        </w:drawing>
      </w:r>
    </w:p>
    <w:p>
      <w:pPr>
        <w:spacing w:after="0"/>
        <w:rPr>
          <w:sz w:val="20"/>
        </w:rPr>
        <w:sectPr>
          <w:pgSz w:w="12240" w:h="15840"/>
          <w:pgMar w:top="1380" w:right="0" w:bottom="280" w:left="1340" w:header="720" w:footer="720" w:gutter="0"/>
          <w:cols w:space="720" w:num="1"/>
        </w:sectPr>
      </w:pPr>
    </w:p>
    <w:p>
      <w:pPr>
        <w:spacing w:before="60" w:line="276" w:lineRule="auto"/>
        <w:ind w:left="2260" w:right="1509" w:firstLine="0"/>
        <w:jc w:val="left"/>
        <w:rPr>
          <w:sz w:val="28"/>
        </w:rPr>
      </w:pPr>
      <w:r>
        <w:rPr>
          <w:sz w:val="28"/>
        </w:rPr>
        <w:t>Kí hiệu * tương tự như phép tích chập giữa bộ lọc bên trái và ảnh đầu vào bên phải.</w:t>
      </w:r>
    </w:p>
    <w:p>
      <w:pPr>
        <w:spacing w:before="160" w:line="276" w:lineRule="auto"/>
        <w:ind w:left="2260" w:right="1234" w:firstLine="0"/>
        <w:jc w:val="left"/>
        <w:rPr>
          <w:sz w:val="28"/>
        </w:rPr>
      </w:pPr>
      <w:r>
        <w:rPr>
          <w:sz w:val="28"/>
        </w:rPr>
        <w:t>Giá trị độ lớn gradient (gradient magnitude) và phương gradient (gradient direction) có thể được tạo ra từ 2 đạo hàm Gx và Gy theo công thức bên dưới:</w:t>
      </w:r>
    </w:p>
    <w:p>
      <w:pPr>
        <w:pStyle w:val="21"/>
        <w:numPr>
          <w:ilvl w:val="0"/>
          <w:numId w:val="19"/>
        </w:numPr>
        <w:tabs>
          <w:tab w:val="left" w:pos="2979"/>
          <w:tab w:val="left" w:pos="2980"/>
        </w:tabs>
        <w:spacing w:before="160" w:after="0" w:line="240" w:lineRule="auto"/>
        <w:ind w:left="2980" w:right="0" w:hanging="720"/>
        <w:jc w:val="left"/>
        <w:rPr>
          <w:sz w:val="28"/>
        </w:rPr>
      </w:pPr>
      <w:r>
        <w:rPr>
          <w:sz w:val="28"/>
        </w:rPr>
        <w:t>Độ lớn</w:t>
      </w:r>
      <w:r>
        <w:rPr>
          <w:spacing w:val="-3"/>
          <w:sz w:val="28"/>
        </w:rPr>
        <w:t xml:space="preserve"> </w:t>
      </w:r>
      <w:r>
        <w:rPr>
          <w:sz w:val="28"/>
        </w:rPr>
        <w:t>gradient</w:t>
      </w:r>
    </w:p>
    <w:p>
      <w:pPr>
        <w:pStyle w:val="11"/>
        <w:spacing w:before="8"/>
        <w:rPr>
          <w:sz w:val="27"/>
        </w:rPr>
      </w:pPr>
      <w:r>
        <w:drawing>
          <wp:anchor distT="0" distB="0" distL="0" distR="0" simplePos="0" relativeHeight="251660288" behindDoc="0" locked="0" layoutInCell="1" allowOverlap="1">
            <wp:simplePos x="0" y="0"/>
            <wp:positionH relativeFrom="page">
              <wp:posOffset>2590800</wp:posOffset>
            </wp:positionH>
            <wp:positionV relativeFrom="paragraph">
              <wp:posOffset>227330</wp:posOffset>
            </wp:positionV>
            <wp:extent cx="1333500" cy="371475"/>
            <wp:effectExtent l="0" t="0" r="0" b="0"/>
            <wp:wrapTopAndBottom/>
            <wp:docPr id="3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9.png"/>
                    <pic:cNvPicPr>
                      <a:picLocks noChangeAspect="1"/>
                    </pic:cNvPicPr>
                  </pic:nvPicPr>
                  <pic:blipFill>
                    <a:blip r:embed="rId25" cstate="print"/>
                    <a:stretch>
                      <a:fillRect/>
                    </a:stretch>
                  </pic:blipFill>
                  <pic:spPr>
                    <a:xfrm>
                      <a:off x="0" y="0"/>
                      <a:ext cx="1333500" cy="371475"/>
                    </a:xfrm>
                    <a:prstGeom prst="rect">
                      <a:avLst/>
                    </a:prstGeom>
                  </pic:spPr>
                </pic:pic>
              </a:graphicData>
            </a:graphic>
          </wp:anchor>
        </w:drawing>
      </w:r>
    </w:p>
    <w:p>
      <w:pPr>
        <w:pStyle w:val="11"/>
        <w:spacing w:before="2"/>
        <w:rPr>
          <w:sz w:val="35"/>
        </w:rPr>
      </w:pPr>
    </w:p>
    <w:p>
      <w:pPr>
        <w:pStyle w:val="21"/>
        <w:numPr>
          <w:ilvl w:val="0"/>
          <w:numId w:val="19"/>
        </w:numPr>
        <w:tabs>
          <w:tab w:val="left" w:pos="2979"/>
          <w:tab w:val="left" w:pos="2980"/>
        </w:tabs>
        <w:spacing w:before="0" w:after="0" w:line="240" w:lineRule="auto"/>
        <w:ind w:left="2980" w:right="0" w:hanging="720"/>
        <w:jc w:val="left"/>
        <w:rPr>
          <w:sz w:val="28"/>
        </w:rPr>
      </w:pPr>
      <w:r>
        <w:rPr>
          <w:sz w:val="28"/>
        </w:rPr>
        <w:t>Phương</w:t>
      </w:r>
      <w:r>
        <w:rPr>
          <w:spacing w:val="-2"/>
          <w:sz w:val="28"/>
        </w:rPr>
        <w:t xml:space="preserve"> </w:t>
      </w:r>
      <w:r>
        <w:rPr>
          <w:sz w:val="28"/>
        </w:rPr>
        <w:t>gradient:</w:t>
      </w:r>
    </w:p>
    <w:p>
      <w:pPr>
        <w:pStyle w:val="11"/>
        <w:spacing w:before="2"/>
        <w:rPr>
          <w:sz w:val="25"/>
        </w:rPr>
      </w:pPr>
      <w:r>
        <w:drawing>
          <wp:anchor distT="0" distB="0" distL="0" distR="0" simplePos="0" relativeHeight="251660288" behindDoc="0" locked="0" layoutInCell="1" allowOverlap="1">
            <wp:simplePos x="0" y="0"/>
            <wp:positionH relativeFrom="page">
              <wp:posOffset>2577465</wp:posOffset>
            </wp:positionH>
            <wp:positionV relativeFrom="paragraph">
              <wp:posOffset>208280</wp:posOffset>
            </wp:positionV>
            <wp:extent cx="1371600" cy="457200"/>
            <wp:effectExtent l="0" t="0" r="0" b="0"/>
            <wp:wrapTopAndBottom/>
            <wp:docPr id="3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0.png"/>
                    <pic:cNvPicPr>
                      <a:picLocks noChangeAspect="1"/>
                    </pic:cNvPicPr>
                  </pic:nvPicPr>
                  <pic:blipFill>
                    <a:blip r:embed="rId26" cstate="print"/>
                    <a:stretch>
                      <a:fillRect/>
                    </a:stretch>
                  </pic:blipFill>
                  <pic:spPr>
                    <a:xfrm>
                      <a:off x="0" y="0"/>
                      <a:ext cx="1371600" cy="457200"/>
                    </a:xfrm>
                    <a:prstGeom prst="rect">
                      <a:avLst/>
                    </a:prstGeom>
                  </pic:spPr>
                </pic:pic>
              </a:graphicData>
            </a:graphic>
          </wp:anchor>
        </w:drawing>
      </w:r>
    </w:p>
    <w:p>
      <w:pPr>
        <w:pStyle w:val="11"/>
        <w:spacing w:before="4"/>
        <w:rPr>
          <w:sz w:val="40"/>
        </w:rPr>
      </w:pPr>
    </w:p>
    <w:p>
      <w:pPr>
        <w:pStyle w:val="21"/>
        <w:numPr>
          <w:ilvl w:val="1"/>
          <w:numId w:val="21"/>
        </w:numPr>
        <w:tabs>
          <w:tab w:val="left" w:pos="2979"/>
          <w:tab w:val="left" w:pos="2980"/>
        </w:tabs>
        <w:spacing w:before="1" w:after="0" w:line="240" w:lineRule="auto"/>
        <w:ind w:left="2980" w:right="0" w:hanging="720"/>
        <w:jc w:val="left"/>
        <w:rPr>
          <w:sz w:val="28"/>
        </w:rPr>
      </w:pPr>
      <w:r>
        <w:rPr>
          <w:b/>
          <w:sz w:val="28"/>
        </w:rPr>
        <w:t>Tính vector đặc trưng</w:t>
      </w:r>
      <w:r>
        <w:rPr>
          <w:b/>
          <w:spacing w:val="-11"/>
          <w:sz w:val="28"/>
        </w:rPr>
        <w:t xml:space="preserve"> </w:t>
      </w:r>
      <w:r>
        <w:rPr>
          <w:b/>
          <w:sz w:val="28"/>
        </w:rPr>
        <w:t>histogram</w:t>
      </w:r>
      <w:r>
        <w:rPr>
          <w:sz w:val="28"/>
        </w:rPr>
        <w:t>.</w:t>
      </w:r>
    </w:p>
    <w:p>
      <w:pPr>
        <w:pStyle w:val="21"/>
        <w:numPr>
          <w:ilvl w:val="0"/>
          <w:numId w:val="20"/>
        </w:numPr>
        <w:tabs>
          <w:tab w:val="left" w:pos="2979"/>
          <w:tab w:val="left" w:pos="2980"/>
        </w:tabs>
        <w:spacing w:before="208" w:after="0" w:line="276" w:lineRule="auto"/>
        <w:ind w:left="2260" w:right="1777" w:firstLine="0"/>
        <w:jc w:val="left"/>
        <w:rPr>
          <w:sz w:val="28"/>
        </w:rPr>
      </w:pPr>
      <w:r>
        <w:rPr>
          <w:sz w:val="28"/>
        </w:rPr>
        <w:t>Thực hiện mapping độ lớn gradient vào các bins</w:t>
      </w:r>
      <w:r>
        <w:rPr>
          <w:spacing w:val="-40"/>
          <w:sz w:val="28"/>
        </w:rPr>
        <w:t xml:space="preserve"> </w:t>
      </w:r>
      <w:r>
        <w:rPr>
          <w:sz w:val="28"/>
        </w:rPr>
        <w:t>tương ứng của phương</w:t>
      </w:r>
      <w:r>
        <w:rPr>
          <w:spacing w:val="-4"/>
          <w:sz w:val="28"/>
        </w:rPr>
        <w:t xml:space="preserve"> </w:t>
      </w:r>
      <w:r>
        <w:rPr>
          <w:sz w:val="28"/>
        </w:rPr>
        <w:t>gradient.</w:t>
      </w:r>
    </w:p>
    <w:p>
      <w:pPr>
        <w:pStyle w:val="21"/>
        <w:numPr>
          <w:ilvl w:val="0"/>
          <w:numId w:val="20"/>
        </w:numPr>
        <w:tabs>
          <w:tab w:val="left" w:pos="2979"/>
          <w:tab w:val="left" w:pos="2980"/>
        </w:tabs>
        <w:spacing w:before="160" w:after="0" w:line="276" w:lineRule="auto"/>
        <w:ind w:left="2260" w:right="1661" w:firstLine="0"/>
        <w:jc w:val="left"/>
        <w:rPr>
          <w:sz w:val="28"/>
        </w:rPr>
      </w:pPr>
      <w:r>
        <w:rPr>
          <w:sz w:val="28"/>
        </w:rPr>
        <w:t>Sắp xếp các giá trị phương gradient theo thứ tự từ nhỏ đến lớn và chia chúng vào 9 bins. Độ lớn của phương</w:t>
      </w:r>
      <w:r>
        <w:rPr>
          <w:spacing w:val="-46"/>
          <w:sz w:val="28"/>
        </w:rPr>
        <w:t xml:space="preserve"> </w:t>
      </w:r>
      <w:r>
        <w:rPr>
          <w:sz w:val="28"/>
        </w:rPr>
        <w:t>gradient sẽ nằm trong khoảng [0, 180] nên mỗi bins sẽ có độ dài là 20 như hình bên</w:t>
      </w:r>
      <w:r>
        <w:rPr>
          <w:spacing w:val="-4"/>
          <w:sz w:val="28"/>
        </w:rPr>
        <w:t xml:space="preserve"> </w:t>
      </w:r>
      <w:r>
        <w:rPr>
          <w:sz w:val="28"/>
        </w:rPr>
        <w:t>dưới.</w:t>
      </w:r>
    </w:p>
    <w:p>
      <w:pPr>
        <w:pStyle w:val="21"/>
        <w:numPr>
          <w:ilvl w:val="0"/>
          <w:numId w:val="20"/>
        </w:numPr>
        <w:tabs>
          <w:tab w:val="left" w:pos="2979"/>
          <w:tab w:val="left" w:pos="2980"/>
        </w:tabs>
        <w:spacing w:before="160" w:after="0" w:line="276" w:lineRule="auto"/>
        <w:ind w:left="2260" w:right="1464" w:firstLine="0"/>
        <w:jc w:val="left"/>
        <w:rPr>
          <w:sz w:val="28"/>
        </w:rPr>
      </w:pPr>
      <w:r>
        <w:rPr>
          <w:sz w:val="28"/>
        </w:rPr>
        <w:t>Mỗi một phương gradient sẽ ghép cặp với một độ lớn gradient ở cùng vị trí tọa độ. Khi biết được phương gradient thuộc</w:t>
      </w:r>
      <w:r>
        <w:rPr>
          <w:spacing w:val="-4"/>
          <w:sz w:val="28"/>
        </w:rPr>
        <w:t xml:space="preserve"> </w:t>
      </w:r>
      <w:r>
        <w:rPr>
          <w:sz w:val="28"/>
        </w:rPr>
        <w:t>bins</w:t>
      </w:r>
      <w:r>
        <w:rPr>
          <w:spacing w:val="-3"/>
          <w:sz w:val="28"/>
        </w:rPr>
        <w:t xml:space="preserve"> </w:t>
      </w:r>
      <w:r>
        <w:rPr>
          <w:sz w:val="28"/>
        </w:rPr>
        <w:t>nào</w:t>
      </w:r>
      <w:r>
        <w:rPr>
          <w:spacing w:val="-4"/>
          <w:sz w:val="28"/>
        </w:rPr>
        <w:t xml:space="preserve"> </w:t>
      </w:r>
      <w:r>
        <w:rPr>
          <w:sz w:val="28"/>
        </w:rPr>
        <w:t>trong</w:t>
      </w:r>
      <w:r>
        <w:rPr>
          <w:spacing w:val="-3"/>
          <w:sz w:val="28"/>
        </w:rPr>
        <w:t xml:space="preserve"> </w:t>
      </w:r>
      <w:r>
        <w:rPr>
          <w:sz w:val="28"/>
        </w:rPr>
        <w:t>véc</w:t>
      </w:r>
      <w:r>
        <w:rPr>
          <w:spacing w:val="-3"/>
          <w:sz w:val="28"/>
        </w:rPr>
        <w:t xml:space="preserve"> </w:t>
      </w:r>
      <w:r>
        <w:rPr>
          <w:sz w:val="28"/>
        </w:rPr>
        <w:t>tơ</w:t>
      </w:r>
      <w:r>
        <w:rPr>
          <w:spacing w:val="-4"/>
          <w:sz w:val="28"/>
        </w:rPr>
        <w:t xml:space="preserve"> </w:t>
      </w:r>
      <w:r>
        <w:rPr>
          <w:sz w:val="28"/>
        </w:rPr>
        <w:t>bins,</w:t>
      </w:r>
      <w:r>
        <w:rPr>
          <w:spacing w:val="-3"/>
          <w:sz w:val="28"/>
        </w:rPr>
        <w:t xml:space="preserve"> </w:t>
      </w:r>
      <w:r>
        <w:rPr>
          <w:sz w:val="28"/>
        </w:rPr>
        <w:t>ta</w:t>
      </w:r>
      <w:r>
        <w:rPr>
          <w:spacing w:val="-3"/>
          <w:sz w:val="28"/>
        </w:rPr>
        <w:t xml:space="preserve"> </w:t>
      </w:r>
      <w:r>
        <w:rPr>
          <w:sz w:val="28"/>
        </w:rPr>
        <w:t>sẽ</w:t>
      </w:r>
      <w:r>
        <w:rPr>
          <w:spacing w:val="-4"/>
          <w:sz w:val="28"/>
        </w:rPr>
        <w:t xml:space="preserve"> </w:t>
      </w:r>
      <w:r>
        <w:rPr>
          <w:sz w:val="28"/>
        </w:rPr>
        <w:t>điền</w:t>
      </w:r>
      <w:r>
        <w:rPr>
          <w:spacing w:val="-3"/>
          <w:sz w:val="28"/>
        </w:rPr>
        <w:t xml:space="preserve"> </w:t>
      </w:r>
      <w:r>
        <w:rPr>
          <w:sz w:val="28"/>
        </w:rPr>
        <w:t>vào</w:t>
      </w:r>
      <w:r>
        <w:rPr>
          <w:spacing w:val="-3"/>
          <w:sz w:val="28"/>
        </w:rPr>
        <w:t xml:space="preserve"> </w:t>
      </w:r>
      <w:r>
        <w:rPr>
          <w:sz w:val="28"/>
        </w:rPr>
        <w:t>giá</w:t>
      </w:r>
      <w:r>
        <w:rPr>
          <w:spacing w:val="-4"/>
          <w:sz w:val="28"/>
        </w:rPr>
        <w:t xml:space="preserve"> </w:t>
      </w:r>
      <w:r>
        <w:rPr>
          <w:sz w:val="28"/>
        </w:rPr>
        <w:t>trị</w:t>
      </w:r>
      <w:r>
        <w:rPr>
          <w:spacing w:val="-3"/>
          <w:sz w:val="28"/>
        </w:rPr>
        <w:t xml:space="preserve"> </w:t>
      </w:r>
      <w:r>
        <w:rPr>
          <w:sz w:val="28"/>
        </w:rPr>
        <w:t>giá</w:t>
      </w:r>
      <w:r>
        <w:rPr>
          <w:spacing w:val="-3"/>
          <w:sz w:val="28"/>
        </w:rPr>
        <w:t xml:space="preserve"> </w:t>
      </w:r>
      <w:r>
        <w:rPr>
          <w:sz w:val="28"/>
        </w:rPr>
        <w:t>trị</w:t>
      </w:r>
      <w:r>
        <w:rPr>
          <w:spacing w:val="-4"/>
          <w:sz w:val="28"/>
        </w:rPr>
        <w:t xml:space="preserve"> </w:t>
      </w:r>
      <w:r>
        <w:rPr>
          <w:sz w:val="28"/>
        </w:rPr>
        <w:t>của độ lớn gradient vào chính bin</w:t>
      </w:r>
      <w:r>
        <w:rPr>
          <w:spacing w:val="-9"/>
          <w:sz w:val="28"/>
        </w:rPr>
        <w:t xml:space="preserve"> </w:t>
      </w:r>
      <w:r>
        <w:rPr>
          <w:sz w:val="28"/>
        </w:rPr>
        <w:t>đó.</w:t>
      </w:r>
    </w:p>
    <w:p>
      <w:pPr>
        <w:pStyle w:val="21"/>
        <w:numPr>
          <w:ilvl w:val="0"/>
          <w:numId w:val="20"/>
        </w:numPr>
        <w:tabs>
          <w:tab w:val="left" w:pos="2979"/>
          <w:tab w:val="left" w:pos="2980"/>
        </w:tabs>
        <w:spacing w:before="160" w:after="0" w:line="276" w:lineRule="auto"/>
        <w:ind w:left="2260" w:right="1513" w:firstLine="0"/>
        <w:jc w:val="left"/>
        <w:rPr>
          <w:sz w:val="28"/>
        </w:rPr>
      </w:pPr>
      <w:r>
        <w:rPr>
          <w:spacing w:val="-3"/>
          <w:sz w:val="28"/>
        </w:rPr>
        <w:t xml:space="preserve">Trong </w:t>
      </w:r>
      <w:r>
        <w:rPr>
          <w:sz w:val="28"/>
        </w:rPr>
        <w:t>hình bên dưới ô được khoanh trong hình tròn viền xanh tương ứng với phương gradient là 80 và độ lớn gradient</w:t>
      </w:r>
      <w:r>
        <w:rPr>
          <w:spacing w:val="-47"/>
          <w:sz w:val="28"/>
        </w:rPr>
        <w:t xml:space="preserve"> </w:t>
      </w:r>
      <w:r>
        <w:rPr>
          <w:sz w:val="28"/>
        </w:rPr>
        <w:t>là</w:t>
      </w:r>
    </w:p>
    <w:p>
      <w:pPr>
        <w:pStyle w:val="21"/>
        <w:numPr>
          <w:ilvl w:val="0"/>
          <w:numId w:val="22"/>
        </w:numPr>
        <w:tabs>
          <w:tab w:val="left" w:pos="2540"/>
        </w:tabs>
        <w:spacing w:before="0" w:after="0" w:line="276" w:lineRule="auto"/>
        <w:ind w:left="2260" w:right="1560" w:firstLine="0"/>
        <w:jc w:val="both"/>
        <w:rPr>
          <w:sz w:val="28"/>
        </w:rPr>
      </w:pPr>
      <w:r>
        <w:rPr>
          <w:sz w:val="28"/>
        </w:rPr>
        <w:t>Khi đó tại véc tơ bins của HOG, phương gradient bằng 80</w:t>
      </w:r>
      <w:r>
        <w:rPr>
          <w:spacing w:val="-44"/>
          <w:sz w:val="28"/>
        </w:rPr>
        <w:t xml:space="preserve"> </w:t>
      </w:r>
      <w:r>
        <w:rPr>
          <w:sz w:val="28"/>
        </w:rPr>
        <w:t>sẽ rơi vào vị trí thứ 5 nên tại ô này chúng ta điền giá trị 2 ứng với độ lớn</w:t>
      </w:r>
      <w:r>
        <w:rPr>
          <w:spacing w:val="-3"/>
          <w:sz w:val="28"/>
        </w:rPr>
        <w:t xml:space="preserve"> </w:t>
      </w:r>
      <w:r>
        <w:rPr>
          <w:sz w:val="28"/>
        </w:rPr>
        <w:t>gradient.</w:t>
      </w:r>
    </w:p>
    <w:p>
      <w:pPr>
        <w:spacing w:after="0" w:line="276" w:lineRule="auto"/>
        <w:jc w:val="both"/>
        <w:rPr>
          <w:sz w:val="28"/>
        </w:rPr>
        <w:sectPr>
          <w:pgSz w:w="12240" w:h="15840"/>
          <w:pgMar w:top="1380" w:right="0" w:bottom="280" w:left="1340" w:header="720" w:footer="720" w:gutter="0"/>
          <w:cols w:space="720" w:num="1"/>
        </w:sectPr>
      </w:pPr>
    </w:p>
    <w:p>
      <w:pPr>
        <w:pStyle w:val="11"/>
        <w:spacing w:before="9"/>
        <w:rPr>
          <w:sz w:val="7"/>
        </w:rPr>
      </w:pPr>
    </w:p>
    <w:p>
      <w:pPr>
        <w:pStyle w:val="11"/>
        <w:ind w:left="2725"/>
        <w:rPr>
          <w:sz w:val="20"/>
        </w:rPr>
      </w:pPr>
      <w:r>
        <w:rPr>
          <w:sz w:val="20"/>
        </w:rPr>
        <w:drawing>
          <wp:inline distT="0" distB="0" distL="0" distR="0">
            <wp:extent cx="5076825" cy="3648075"/>
            <wp:effectExtent l="0" t="0" r="0" b="0"/>
            <wp:docPr id="4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1.jpeg"/>
                    <pic:cNvPicPr>
                      <a:picLocks noChangeAspect="1"/>
                    </pic:cNvPicPr>
                  </pic:nvPicPr>
                  <pic:blipFill>
                    <a:blip r:embed="rId27" cstate="print"/>
                    <a:stretch>
                      <a:fillRect/>
                    </a:stretch>
                  </pic:blipFill>
                  <pic:spPr>
                    <a:xfrm>
                      <a:off x="0" y="0"/>
                      <a:ext cx="5076825" cy="3648075"/>
                    </a:xfrm>
                    <a:prstGeom prst="rect">
                      <a:avLst/>
                    </a:prstGeom>
                  </pic:spPr>
                </pic:pic>
              </a:graphicData>
            </a:graphic>
          </wp:inline>
        </w:drawing>
      </w:r>
    </w:p>
    <w:p>
      <w:pPr>
        <w:pStyle w:val="11"/>
        <w:spacing w:before="11"/>
        <w:rPr>
          <w:sz w:val="20"/>
        </w:rPr>
      </w:pPr>
    </w:p>
    <w:p>
      <w:pPr>
        <w:spacing w:before="88" w:line="276" w:lineRule="auto"/>
        <w:ind w:left="2260" w:right="1509" w:firstLine="0"/>
        <w:jc w:val="left"/>
        <w:rPr>
          <w:sz w:val="28"/>
        </w:rPr>
      </w:pPr>
      <w:r>
        <w:rPr>
          <w:sz w:val="28"/>
        </w:rPr>
        <w:t>Tính tổng tất cả các độ lớn gradient thuộc cùng 1 bins của véc tơ bins ta thu được biểu đồ Histogram of Gradients như bên dưới:</w:t>
      </w:r>
    </w:p>
    <w:p>
      <w:pPr>
        <w:pStyle w:val="11"/>
        <w:rPr>
          <w:sz w:val="20"/>
        </w:rPr>
      </w:pPr>
    </w:p>
    <w:p>
      <w:pPr>
        <w:pStyle w:val="11"/>
        <w:rPr>
          <w:sz w:val="20"/>
        </w:rPr>
      </w:pPr>
    </w:p>
    <w:p>
      <w:pPr>
        <w:pStyle w:val="11"/>
        <w:spacing w:before="10"/>
        <w:rPr>
          <w:sz w:val="24"/>
        </w:rPr>
      </w:pPr>
      <w:r>
        <w:drawing>
          <wp:anchor distT="0" distB="0" distL="0" distR="0" simplePos="0" relativeHeight="251660288" behindDoc="0" locked="0" layoutInCell="1" allowOverlap="1">
            <wp:simplePos x="0" y="0"/>
            <wp:positionH relativeFrom="page">
              <wp:posOffset>2376170</wp:posOffset>
            </wp:positionH>
            <wp:positionV relativeFrom="paragraph">
              <wp:posOffset>206375</wp:posOffset>
            </wp:positionV>
            <wp:extent cx="4940935" cy="2295525"/>
            <wp:effectExtent l="0" t="0" r="0" b="0"/>
            <wp:wrapTopAndBottom/>
            <wp:docPr id="43"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22.jpeg"/>
                    <pic:cNvPicPr>
                      <a:picLocks noChangeAspect="1"/>
                    </pic:cNvPicPr>
                  </pic:nvPicPr>
                  <pic:blipFill>
                    <a:blip r:embed="rId28" cstate="print"/>
                    <a:stretch>
                      <a:fillRect/>
                    </a:stretch>
                  </pic:blipFill>
                  <pic:spPr>
                    <a:xfrm>
                      <a:off x="0" y="0"/>
                      <a:ext cx="4940970" cy="2295525"/>
                    </a:xfrm>
                    <a:prstGeom prst="rect">
                      <a:avLst/>
                    </a:prstGeom>
                  </pic:spPr>
                </pic:pic>
              </a:graphicData>
            </a:graphic>
          </wp:anchor>
        </w:drawing>
      </w:r>
    </w:p>
    <w:p>
      <w:pPr>
        <w:spacing w:after="0"/>
        <w:rPr>
          <w:sz w:val="24"/>
        </w:rPr>
        <w:sectPr>
          <w:pgSz w:w="12240" w:h="15840"/>
          <w:pgMar w:top="1500" w:right="0" w:bottom="280" w:left="1340" w:header="720" w:footer="720" w:gutter="0"/>
          <w:cols w:space="720" w:num="1"/>
        </w:sectPr>
      </w:pPr>
    </w:p>
    <w:p>
      <w:pPr>
        <w:pStyle w:val="21"/>
        <w:numPr>
          <w:ilvl w:val="1"/>
          <w:numId w:val="21"/>
        </w:numPr>
        <w:tabs>
          <w:tab w:val="left" w:pos="3049"/>
          <w:tab w:val="left" w:pos="3050"/>
        </w:tabs>
        <w:spacing w:before="60" w:after="0" w:line="240" w:lineRule="auto"/>
        <w:ind w:left="3049" w:right="0" w:hanging="790"/>
        <w:jc w:val="left"/>
        <w:rPr>
          <w:b/>
          <w:sz w:val="28"/>
        </w:rPr>
      </w:pPr>
      <w:r>
        <w:rPr>
          <w:b/>
          <w:sz w:val="28"/>
        </w:rPr>
        <w:t>Chuẩn hóa khối</w:t>
      </w:r>
      <w:r>
        <w:rPr>
          <w:b/>
          <w:spacing w:val="-4"/>
          <w:sz w:val="28"/>
        </w:rPr>
        <w:t xml:space="preserve"> </w:t>
      </w:r>
      <w:r>
        <w:rPr>
          <w:b/>
          <w:sz w:val="28"/>
        </w:rPr>
        <w:t>Block</w:t>
      </w:r>
    </w:p>
    <w:p>
      <w:pPr>
        <w:pStyle w:val="21"/>
        <w:numPr>
          <w:ilvl w:val="0"/>
          <w:numId w:val="20"/>
        </w:numPr>
        <w:tabs>
          <w:tab w:val="left" w:pos="2979"/>
          <w:tab w:val="left" w:pos="2980"/>
        </w:tabs>
        <w:spacing w:before="208" w:after="0" w:line="276" w:lineRule="auto"/>
        <w:ind w:left="2260" w:right="1460" w:firstLine="0"/>
        <w:jc w:val="left"/>
        <w:rPr>
          <w:sz w:val="28"/>
        </w:rPr>
      </w:pPr>
      <w:r>
        <w:rPr>
          <w:sz w:val="28"/>
        </w:rPr>
        <w:t>Một block gồm nhiều cell, block 4*4 nghĩa là ta có vùng diện tích của 16 cell liền kề –&gt; block này sẽ phủ trên diện tích</w:t>
      </w:r>
      <w:r>
        <w:rPr>
          <w:spacing w:val="-49"/>
          <w:sz w:val="28"/>
        </w:rPr>
        <w:t xml:space="preserve"> </w:t>
      </w:r>
      <w:r>
        <w:rPr>
          <w:sz w:val="28"/>
        </w:rPr>
        <w:t>= 16x16</w:t>
      </w:r>
      <w:r>
        <w:rPr>
          <w:spacing w:val="-2"/>
          <w:sz w:val="28"/>
        </w:rPr>
        <w:t xml:space="preserve"> </w:t>
      </w:r>
      <w:r>
        <w:rPr>
          <w:sz w:val="28"/>
        </w:rPr>
        <w:t>pixel.</w:t>
      </w:r>
    </w:p>
    <w:p>
      <w:pPr>
        <w:pStyle w:val="21"/>
        <w:numPr>
          <w:ilvl w:val="0"/>
          <w:numId w:val="20"/>
        </w:numPr>
        <w:tabs>
          <w:tab w:val="left" w:pos="2977"/>
          <w:tab w:val="left" w:pos="2978"/>
        </w:tabs>
        <w:spacing w:before="160" w:after="0" w:line="276" w:lineRule="auto"/>
        <w:ind w:left="2260" w:right="1470" w:firstLine="0"/>
        <w:jc w:val="left"/>
        <w:rPr>
          <w:sz w:val="28"/>
        </w:rPr>
      </w:pPr>
      <w:r>
        <w:rPr>
          <w:spacing w:val="-3"/>
          <w:sz w:val="28"/>
        </w:rPr>
        <w:t xml:space="preserve">Trong </w:t>
      </w:r>
      <w:r>
        <w:rPr>
          <w:sz w:val="28"/>
        </w:rPr>
        <w:t xml:space="preserve">quá trình chuẩn hóa, ta sẽ lần lượt chuẩn hóa block 4*4 đầu tiên, rồi dịch block đó sang 1 cell và cũng thực hiện chuẩn hóa cho block </w:t>
      </w:r>
      <w:r>
        <w:rPr>
          <w:spacing w:val="-6"/>
          <w:sz w:val="28"/>
        </w:rPr>
        <w:t xml:space="preserve">này. </w:t>
      </w:r>
      <w:r>
        <w:rPr>
          <w:sz w:val="28"/>
        </w:rPr>
        <w:t xml:space="preserve">Như </w:t>
      </w:r>
      <w:r>
        <w:rPr>
          <w:spacing w:val="-6"/>
          <w:sz w:val="28"/>
        </w:rPr>
        <w:t xml:space="preserve">vậy, </w:t>
      </w:r>
      <w:r>
        <w:rPr>
          <w:sz w:val="28"/>
        </w:rPr>
        <w:t>giữa block đầu tiên và block liền kề đã có sự chồng lấn cell lẫn nhau (2 cell). Tổng 1 ảnh có 13*13 = 169 khối</w:t>
      </w:r>
      <w:r>
        <w:rPr>
          <w:spacing w:val="-5"/>
          <w:sz w:val="28"/>
        </w:rPr>
        <w:t xml:space="preserve"> </w:t>
      </w:r>
      <w:r>
        <w:rPr>
          <w:sz w:val="28"/>
        </w:rPr>
        <w:t>block.</w:t>
      </w:r>
    </w:p>
    <w:p>
      <w:pPr>
        <w:spacing w:before="160"/>
        <w:ind w:left="2260" w:right="0" w:firstLine="0"/>
        <w:jc w:val="left"/>
        <w:rPr>
          <w:sz w:val="28"/>
        </w:rPr>
      </w:pPr>
      <w:r>
        <w:rPr>
          <w:sz w:val="28"/>
        </w:rPr>
        <w:t>Thao tác cụ thể chuẩn hóa cho mỗi block sẽ dùng L2-Norm.</w:t>
      </w:r>
    </w:p>
    <w:p>
      <w:pPr>
        <w:spacing w:before="208" w:line="276" w:lineRule="auto"/>
        <w:ind w:left="2260" w:right="1234" w:firstLine="0"/>
        <w:jc w:val="left"/>
        <w:rPr>
          <w:sz w:val="28"/>
        </w:rPr>
      </w:pPr>
      <w:r>
        <w:rPr>
          <w:sz w:val="28"/>
        </w:rPr>
        <w:t>Cách làm: Lấy tất cả vector của 16 cell trong block đang xét nối lại với nhau thành vector v. Vector v có 9 x 16 = 144 phần tử.</w:t>
      </w:r>
    </w:p>
    <w:p>
      <w:pPr>
        <w:spacing w:before="0" w:line="276" w:lineRule="auto"/>
        <w:ind w:left="2260" w:right="1509" w:firstLine="0"/>
        <w:jc w:val="left"/>
        <w:rPr>
          <w:sz w:val="28"/>
        </w:rPr>
      </w:pPr>
      <w:r>
        <w:rPr>
          <w:sz w:val="28"/>
        </w:rPr>
        <w:t>Sau đó ta chuẩn hóa (tính toán lại vector v) theo công thức bên bên dưới:</w:t>
      </w:r>
    </w:p>
    <w:p>
      <w:pPr>
        <w:pStyle w:val="11"/>
        <w:spacing w:before="2"/>
        <w:rPr>
          <w:sz w:val="13"/>
        </w:rPr>
      </w:pPr>
      <w:r>
        <w:drawing>
          <wp:anchor distT="0" distB="0" distL="0" distR="0" simplePos="0" relativeHeight="251660288" behindDoc="0" locked="0" layoutInCell="1" allowOverlap="1">
            <wp:simplePos x="0" y="0"/>
            <wp:positionH relativeFrom="page">
              <wp:posOffset>3295650</wp:posOffset>
            </wp:positionH>
            <wp:positionV relativeFrom="paragraph">
              <wp:posOffset>120650</wp:posOffset>
            </wp:positionV>
            <wp:extent cx="2533650" cy="266700"/>
            <wp:effectExtent l="0" t="0" r="0" b="0"/>
            <wp:wrapTopAndBottom/>
            <wp:docPr id="45"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23.png"/>
                    <pic:cNvPicPr>
                      <a:picLocks noChangeAspect="1"/>
                    </pic:cNvPicPr>
                  </pic:nvPicPr>
                  <pic:blipFill>
                    <a:blip r:embed="rId29" cstate="print"/>
                    <a:stretch>
                      <a:fillRect/>
                    </a:stretch>
                  </pic:blipFill>
                  <pic:spPr>
                    <a:xfrm>
                      <a:off x="0" y="0"/>
                      <a:ext cx="2533650" cy="266700"/>
                    </a:xfrm>
                    <a:prstGeom prst="rect">
                      <a:avLst/>
                    </a:prstGeom>
                  </pic:spPr>
                </pic:pic>
              </a:graphicData>
            </a:graphic>
          </wp:anchor>
        </w:drawing>
      </w:r>
    </w:p>
    <w:p>
      <w:pPr>
        <w:pStyle w:val="11"/>
        <w:spacing w:before="8"/>
        <w:rPr>
          <w:sz w:val="24"/>
        </w:rPr>
      </w:pPr>
    </w:p>
    <w:p>
      <w:pPr>
        <w:spacing w:before="1" w:line="276" w:lineRule="auto"/>
        <w:ind w:left="2260" w:right="1509" w:firstLine="0"/>
        <w:jc w:val="left"/>
        <w:rPr>
          <w:sz w:val="28"/>
        </w:rPr>
      </w:pPr>
      <w:r>
        <w:rPr>
          <w:sz w:val="28"/>
        </w:rPr>
        <w:t>Sau khi chuẩn hóa tất cả các Block ta sẽ nối các vector này lại thành 1 vector đại diện cho toàn bộ ảnh</w:t>
      </w:r>
    </w:p>
    <w:p>
      <w:pPr>
        <w:pStyle w:val="11"/>
        <w:rPr>
          <w:sz w:val="30"/>
        </w:rPr>
      </w:pPr>
    </w:p>
    <w:p>
      <w:pPr>
        <w:pStyle w:val="11"/>
        <w:rPr>
          <w:sz w:val="30"/>
        </w:rPr>
      </w:pPr>
    </w:p>
    <w:p>
      <w:pPr>
        <w:pStyle w:val="21"/>
        <w:numPr>
          <w:ilvl w:val="1"/>
          <w:numId w:val="21"/>
        </w:numPr>
        <w:tabs>
          <w:tab w:val="left" w:pos="3049"/>
          <w:tab w:val="left" w:pos="3050"/>
        </w:tabs>
        <w:spacing w:before="0" w:after="0" w:line="240" w:lineRule="auto"/>
        <w:ind w:left="3049" w:right="0" w:hanging="790"/>
        <w:jc w:val="left"/>
        <w:rPr>
          <w:b/>
          <w:sz w:val="28"/>
        </w:rPr>
      </w:pPr>
      <w:r>
        <w:rPr>
          <w:b/>
          <w:sz w:val="28"/>
        </w:rPr>
        <w:t>Tính toán vector</w:t>
      </w:r>
      <w:r>
        <w:rPr>
          <w:b/>
          <w:spacing w:val="-9"/>
          <w:sz w:val="28"/>
        </w:rPr>
        <w:t xml:space="preserve"> </w:t>
      </w:r>
      <w:r>
        <w:rPr>
          <w:b/>
          <w:sz w:val="28"/>
        </w:rPr>
        <w:t>HOG.</w:t>
      </w:r>
    </w:p>
    <w:p>
      <w:pPr>
        <w:pStyle w:val="21"/>
        <w:numPr>
          <w:ilvl w:val="0"/>
          <w:numId w:val="20"/>
        </w:numPr>
        <w:tabs>
          <w:tab w:val="left" w:pos="2979"/>
          <w:tab w:val="left" w:pos="2980"/>
        </w:tabs>
        <w:spacing w:before="208" w:after="0" w:line="276" w:lineRule="auto"/>
        <w:ind w:left="2260" w:right="1478" w:firstLine="0"/>
        <w:jc w:val="left"/>
        <w:rPr>
          <w:sz w:val="28"/>
        </w:rPr>
      </w:pPr>
      <w:r>
        <w:rPr>
          <w:sz w:val="28"/>
        </w:rPr>
        <w:t>Với mỗi hình ảnh kích thước 64x64, chia thành các</w:t>
      </w:r>
      <w:r>
        <w:rPr>
          <w:spacing w:val="-42"/>
          <w:sz w:val="28"/>
        </w:rPr>
        <w:t xml:space="preserve"> </w:t>
      </w:r>
      <w:r>
        <w:rPr>
          <w:sz w:val="28"/>
        </w:rPr>
        <w:t>block 16x16 chồng nhau, sẽ có 13 block ngang và 13 block dọc, nên sẽ có 13 x 13 = 169</w:t>
      </w:r>
      <w:r>
        <w:rPr>
          <w:spacing w:val="-9"/>
          <w:sz w:val="28"/>
        </w:rPr>
        <w:t xml:space="preserve"> </w:t>
      </w:r>
      <w:r>
        <w:rPr>
          <w:sz w:val="28"/>
        </w:rPr>
        <w:t>blocks.</w:t>
      </w:r>
    </w:p>
    <w:p>
      <w:pPr>
        <w:pStyle w:val="21"/>
        <w:numPr>
          <w:ilvl w:val="0"/>
          <w:numId w:val="20"/>
        </w:numPr>
        <w:tabs>
          <w:tab w:val="left" w:pos="2979"/>
          <w:tab w:val="left" w:pos="2980"/>
        </w:tabs>
        <w:spacing w:before="160" w:after="0" w:line="276" w:lineRule="auto"/>
        <w:ind w:left="2260" w:right="1832" w:firstLine="0"/>
        <w:jc w:val="left"/>
        <w:rPr>
          <w:sz w:val="28"/>
        </w:rPr>
      </w:pPr>
      <w:r>
        <w:rPr>
          <w:sz w:val="28"/>
        </w:rPr>
        <w:t>Mỗi block gồm 16 cell. Khi áp dụng biểu đồ 9 bin</w:t>
      </w:r>
      <w:r>
        <w:rPr>
          <w:spacing w:val="-38"/>
          <w:sz w:val="28"/>
        </w:rPr>
        <w:t xml:space="preserve"> </w:t>
      </w:r>
      <w:r>
        <w:rPr>
          <w:sz w:val="28"/>
        </w:rPr>
        <w:t>cho mỗi cell, mỗi block sẽ được đại diện bởi một vector có kích thước</w:t>
      </w:r>
      <w:r>
        <w:rPr>
          <w:spacing w:val="-2"/>
          <w:sz w:val="28"/>
        </w:rPr>
        <w:t xml:space="preserve"> </w:t>
      </w:r>
      <w:r>
        <w:rPr>
          <w:sz w:val="28"/>
        </w:rPr>
        <w:t>144x1.</w:t>
      </w:r>
    </w:p>
    <w:p>
      <w:pPr>
        <w:pStyle w:val="21"/>
        <w:numPr>
          <w:ilvl w:val="0"/>
          <w:numId w:val="20"/>
        </w:numPr>
        <w:tabs>
          <w:tab w:val="left" w:pos="2979"/>
          <w:tab w:val="left" w:pos="2980"/>
        </w:tabs>
        <w:spacing w:before="160" w:after="0" w:line="276" w:lineRule="auto"/>
        <w:ind w:left="2260" w:right="1734" w:firstLine="0"/>
        <w:jc w:val="left"/>
        <w:rPr>
          <w:sz w:val="28"/>
        </w:rPr>
      </w:pPr>
      <w:r>
        <w:rPr>
          <w:sz w:val="28"/>
        </w:rPr>
        <w:t xml:space="preserve">Vì </w:t>
      </w:r>
      <w:r>
        <w:rPr>
          <w:spacing w:val="-6"/>
          <w:sz w:val="28"/>
        </w:rPr>
        <w:t xml:space="preserve">vậy, </w:t>
      </w:r>
      <w:r>
        <w:rPr>
          <w:sz w:val="28"/>
        </w:rPr>
        <w:t>khi nối tất cả các vector trong một block lại với nhau, ta sẽ thu được vector đặc trưng HOG của ảnh có kích thước 144 x 169 = 24336 phần</w:t>
      </w:r>
      <w:r>
        <w:rPr>
          <w:spacing w:val="-10"/>
          <w:sz w:val="28"/>
        </w:rPr>
        <w:t xml:space="preserve"> </w:t>
      </w:r>
      <w:r>
        <w:rPr>
          <w:sz w:val="28"/>
        </w:rPr>
        <w:t>tử.</w:t>
      </w:r>
    </w:p>
    <w:p>
      <w:pPr>
        <w:spacing w:after="0" w:line="276" w:lineRule="auto"/>
        <w:jc w:val="left"/>
        <w:rPr>
          <w:sz w:val="28"/>
        </w:rPr>
        <w:sectPr>
          <w:pgSz w:w="12240" w:h="15840"/>
          <w:pgMar w:top="1380" w:right="0" w:bottom="280" w:left="1340" w:header="720" w:footer="720" w:gutter="0"/>
          <w:cols w:space="720" w:num="1"/>
        </w:sectPr>
      </w:pPr>
    </w:p>
    <w:p>
      <w:pPr>
        <w:pStyle w:val="21"/>
        <w:numPr>
          <w:ilvl w:val="0"/>
          <w:numId w:val="22"/>
        </w:numPr>
        <w:tabs>
          <w:tab w:val="left" w:pos="2471"/>
        </w:tabs>
        <w:spacing w:before="60" w:after="0" w:line="240" w:lineRule="auto"/>
        <w:ind w:left="2470" w:right="0" w:hanging="211"/>
        <w:jc w:val="left"/>
        <w:rPr>
          <w:b/>
          <w:sz w:val="26"/>
        </w:rPr>
      </w:pPr>
      <w:bookmarkStart w:id="18" w:name="_TOC_250004"/>
      <w:r>
        <w:rPr>
          <w:b/>
          <w:sz w:val="28"/>
        </w:rPr>
        <w:t>Bước 3: Huấn luyện mô hình (Phân loại</w:t>
      </w:r>
      <w:r>
        <w:rPr>
          <w:b/>
          <w:spacing w:val="-12"/>
          <w:sz w:val="28"/>
        </w:rPr>
        <w:t xml:space="preserve"> </w:t>
      </w:r>
      <w:bookmarkEnd w:id="18"/>
      <w:r>
        <w:rPr>
          <w:b/>
          <w:sz w:val="28"/>
        </w:rPr>
        <w:t>ảnh)</w:t>
      </w:r>
    </w:p>
    <w:p>
      <w:pPr>
        <w:pStyle w:val="11"/>
        <w:rPr>
          <w:b/>
          <w:sz w:val="30"/>
        </w:rPr>
      </w:pPr>
    </w:p>
    <w:p>
      <w:pPr>
        <w:pStyle w:val="21"/>
        <w:numPr>
          <w:ilvl w:val="0"/>
          <w:numId w:val="20"/>
        </w:numPr>
        <w:tabs>
          <w:tab w:val="left" w:pos="2979"/>
          <w:tab w:val="left" w:pos="2980"/>
        </w:tabs>
        <w:spacing w:before="233" w:after="0" w:line="276" w:lineRule="auto"/>
        <w:ind w:left="2260" w:right="1446" w:firstLine="0"/>
        <w:jc w:val="left"/>
        <w:rPr>
          <w:sz w:val="28"/>
        </w:rPr>
      </w:pPr>
      <w:r>
        <w:rPr>
          <w:sz w:val="28"/>
        </w:rPr>
        <w:t xml:space="preserve">SVM là một thuật toán giám sát, nó có thể sử dụng cho cả việc phân loại hoặc đệ </w:t>
      </w:r>
      <w:r>
        <w:rPr>
          <w:spacing w:val="-6"/>
          <w:sz w:val="28"/>
        </w:rPr>
        <w:t xml:space="preserve">quy. </w:t>
      </w:r>
      <w:r>
        <w:rPr>
          <w:spacing w:val="-4"/>
          <w:sz w:val="28"/>
        </w:rPr>
        <w:t xml:space="preserve">Tuy </w:t>
      </w:r>
      <w:r>
        <w:rPr>
          <w:sz w:val="28"/>
        </w:rPr>
        <w:t xml:space="preserve">nhiên nó được sử dụng chủ yếu cho việc phân loại. </w:t>
      </w:r>
      <w:r>
        <w:rPr>
          <w:spacing w:val="-3"/>
          <w:sz w:val="28"/>
        </w:rPr>
        <w:t xml:space="preserve">Trong </w:t>
      </w:r>
      <w:r>
        <w:rPr>
          <w:sz w:val="28"/>
        </w:rPr>
        <w:t xml:space="preserve">thuật toán </w:t>
      </w:r>
      <w:r>
        <w:rPr>
          <w:spacing w:val="-6"/>
          <w:sz w:val="28"/>
        </w:rPr>
        <w:t xml:space="preserve">này, </w:t>
      </w:r>
      <w:r>
        <w:rPr>
          <w:sz w:val="28"/>
        </w:rPr>
        <w:t>chúng ta vẽ đồi thị dữ liệu là các điểm trong n chiều ( ở đây n là số lượng các tính năng) với giá trị của mỗi tính năng sẽ là một phần liên kết. Sau đó chúng ta thực hiện tìm "đường bay" (hyper-plane) phân chia các</w:t>
      </w:r>
      <w:r>
        <w:rPr>
          <w:spacing w:val="-2"/>
          <w:sz w:val="28"/>
        </w:rPr>
        <w:t xml:space="preserve"> </w:t>
      </w:r>
      <w:r>
        <w:rPr>
          <w:sz w:val="28"/>
        </w:rPr>
        <w:t>lớp.</w:t>
      </w:r>
    </w:p>
    <w:p>
      <w:pPr>
        <w:pStyle w:val="21"/>
        <w:numPr>
          <w:ilvl w:val="0"/>
          <w:numId w:val="20"/>
        </w:numPr>
        <w:tabs>
          <w:tab w:val="left" w:pos="2979"/>
          <w:tab w:val="left" w:pos="2980"/>
        </w:tabs>
        <w:spacing w:before="160" w:after="0" w:line="276" w:lineRule="auto"/>
        <w:ind w:left="2260" w:right="1453" w:firstLine="0"/>
        <w:jc w:val="left"/>
        <w:rPr>
          <w:sz w:val="28"/>
        </w:rPr>
      </w:pPr>
      <w:r>
        <w:rPr>
          <w:sz w:val="28"/>
        </w:rPr>
        <w:t>Hyper-plane nó chỉ hiểu đơn giản là 1 đường thẳng có</w:t>
      </w:r>
      <w:r>
        <w:rPr>
          <w:spacing w:val="-47"/>
          <w:sz w:val="28"/>
        </w:rPr>
        <w:t xml:space="preserve"> </w:t>
      </w:r>
      <w:r>
        <w:rPr>
          <w:sz w:val="28"/>
        </w:rPr>
        <w:t>thể phân chia các lớp ra thành hai phần riêng</w:t>
      </w:r>
      <w:r>
        <w:rPr>
          <w:spacing w:val="-16"/>
          <w:sz w:val="28"/>
        </w:rPr>
        <w:t xml:space="preserve"> </w:t>
      </w:r>
      <w:r>
        <w:rPr>
          <w:sz w:val="28"/>
        </w:rPr>
        <w:t>biệt.</w:t>
      </w:r>
    </w:p>
    <w:p>
      <w:pPr>
        <w:pStyle w:val="11"/>
        <w:rPr>
          <w:sz w:val="20"/>
        </w:rPr>
      </w:pPr>
    </w:p>
    <w:p>
      <w:pPr>
        <w:pStyle w:val="11"/>
        <w:rPr>
          <w:sz w:val="20"/>
        </w:rPr>
      </w:pPr>
    </w:p>
    <w:p>
      <w:pPr>
        <w:pStyle w:val="11"/>
        <w:rPr>
          <w:sz w:val="21"/>
        </w:rPr>
      </w:pPr>
      <w:r>
        <w:drawing>
          <wp:anchor distT="0" distB="0" distL="0" distR="0" simplePos="0" relativeHeight="251660288" behindDoc="0" locked="0" layoutInCell="1" allowOverlap="1">
            <wp:simplePos x="0" y="0"/>
            <wp:positionH relativeFrom="page">
              <wp:posOffset>2524125</wp:posOffset>
            </wp:positionH>
            <wp:positionV relativeFrom="paragraph">
              <wp:posOffset>177800</wp:posOffset>
            </wp:positionV>
            <wp:extent cx="4067175" cy="2733675"/>
            <wp:effectExtent l="0" t="0" r="0" b="0"/>
            <wp:wrapTopAndBottom/>
            <wp:docPr id="47"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24.jpeg"/>
                    <pic:cNvPicPr>
                      <a:picLocks noChangeAspect="1"/>
                    </pic:cNvPicPr>
                  </pic:nvPicPr>
                  <pic:blipFill>
                    <a:blip r:embed="rId30" cstate="print"/>
                    <a:stretch>
                      <a:fillRect/>
                    </a:stretch>
                  </pic:blipFill>
                  <pic:spPr>
                    <a:xfrm>
                      <a:off x="0" y="0"/>
                      <a:ext cx="4067175" cy="2733675"/>
                    </a:xfrm>
                    <a:prstGeom prst="rect">
                      <a:avLst/>
                    </a:prstGeom>
                  </pic:spPr>
                </pic:pic>
              </a:graphicData>
            </a:graphic>
          </wp:anchor>
        </w:drawing>
      </w:r>
    </w:p>
    <w:p>
      <w:pPr>
        <w:pStyle w:val="11"/>
        <w:rPr>
          <w:sz w:val="30"/>
        </w:rPr>
      </w:pPr>
    </w:p>
    <w:p>
      <w:pPr>
        <w:pStyle w:val="11"/>
      </w:pPr>
    </w:p>
    <w:p>
      <w:pPr>
        <w:pStyle w:val="21"/>
        <w:numPr>
          <w:ilvl w:val="1"/>
          <w:numId w:val="20"/>
        </w:numPr>
        <w:tabs>
          <w:tab w:val="left" w:pos="2980"/>
        </w:tabs>
        <w:spacing w:before="1" w:after="0" w:line="240" w:lineRule="auto"/>
        <w:ind w:left="2980" w:right="0" w:hanging="360"/>
        <w:jc w:val="left"/>
        <w:rPr>
          <w:sz w:val="28"/>
        </w:rPr>
      </w:pPr>
      <w:r>
        <w:rPr>
          <w:sz w:val="28"/>
        </w:rPr>
        <w:t>Cách làm</w:t>
      </w:r>
      <w:r>
        <w:rPr>
          <w:spacing w:val="-3"/>
          <w:sz w:val="28"/>
        </w:rPr>
        <w:t xml:space="preserve"> </w:t>
      </w:r>
      <w:r>
        <w:rPr>
          <w:sz w:val="28"/>
        </w:rPr>
        <w:t>SVM:</w:t>
      </w:r>
    </w:p>
    <w:p>
      <w:pPr>
        <w:pStyle w:val="21"/>
        <w:numPr>
          <w:ilvl w:val="0"/>
          <w:numId w:val="23"/>
        </w:numPr>
        <w:tabs>
          <w:tab w:val="left" w:pos="2979"/>
          <w:tab w:val="left" w:pos="2980"/>
        </w:tabs>
        <w:spacing w:before="48" w:after="0" w:line="276" w:lineRule="auto"/>
        <w:ind w:left="2980" w:right="1460" w:hanging="360"/>
        <w:jc w:val="left"/>
        <w:rPr>
          <w:sz w:val="28"/>
        </w:rPr>
      </w:pPr>
      <w:r>
        <w:rPr>
          <w:sz w:val="28"/>
        </w:rPr>
        <w:t>SVM là tìm một siêu phẳng (hyper lane) để phân tách</w:t>
      </w:r>
      <w:r>
        <w:rPr>
          <w:spacing w:val="-42"/>
          <w:sz w:val="28"/>
        </w:rPr>
        <w:t xml:space="preserve"> </w:t>
      </w:r>
      <w:r>
        <w:rPr>
          <w:sz w:val="28"/>
        </w:rPr>
        <w:t>các điểm dữ liệu. Siêu phẳng này sẽ chia không gian thành các miền khác nhau và mỗi miền sẽ chứa một loại giữ liệu.</w:t>
      </w:r>
    </w:p>
    <w:p>
      <w:pPr>
        <w:pStyle w:val="21"/>
        <w:numPr>
          <w:ilvl w:val="0"/>
          <w:numId w:val="23"/>
        </w:numPr>
        <w:tabs>
          <w:tab w:val="left" w:pos="2979"/>
          <w:tab w:val="left" w:pos="2980"/>
          <w:tab w:val="left" w:pos="6665"/>
          <w:tab w:val="left" w:pos="6968"/>
          <w:tab w:val="left" w:pos="7662"/>
        </w:tabs>
        <w:spacing w:before="0" w:after="0" w:line="276" w:lineRule="auto"/>
        <w:ind w:left="2980" w:right="1486" w:hanging="360"/>
        <w:jc w:val="left"/>
        <w:rPr>
          <w:sz w:val="28"/>
        </w:rPr>
      </w:pPr>
      <w:r>
        <w:rPr>
          <w:sz w:val="28"/>
        </w:rPr>
        <w:t>Siêu phẳng được biểu diễn bằng</w:t>
      </w:r>
      <w:r>
        <w:rPr>
          <w:spacing w:val="-21"/>
          <w:sz w:val="28"/>
        </w:rPr>
        <w:t xml:space="preserve"> </w:t>
      </w:r>
      <w:r>
        <w:rPr>
          <w:sz w:val="28"/>
        </w:rPr>
        <w:t>hàm</w:t>
      </w:r>
      <w:r>
        <w:rPr>
          <w:spacing w:val="-3"/>
          <w:sz w:val="28"/>
        </w:rPr>
        <w:t xml:space="preserve"> </w:t>
      </w:r>
      <w:r>
        <w:rPr>
          <w:sz w:val="28"/>
        </w:rPr>
        <w:t>số</w:t>
      </w:r>
      <w:r>
        <w:rPr>
          <w:sz w:val="28"/>
        </w:rPr>
        <w:tab/>
      </w:r>
      <w:r>
        <w:rPr>
          <w:sz w:val="28"/>
        </w:rPr>
        <w:t xml:space="preserve">( W và X là các vector </w:t>
      </w:r>
      <w:r>
        <w:rPr>
          <w:spacing w:val="-6"/>
          <w:sz w:val="28"/>
        </w:rPr>
        <w:t xml:space="preserve">&lt;W.X&gt; </w:t>
      </w:r>
      <w:r>
        <w:rPr>
          <w:sz w:val="28"/>
        </w:rPr>
        <w:t>là tích vô</w:t>
      </w:r>
      <w:r>
        <w:rPr>
          <w:spacing w:val="63"/>
          <w:sz w:val="28"/>
        </w:rPr>
        <w:t xml:space="preserve"> </w:t>
      </w:r>
      <w:r>
        <w:rPr>
          <w:sz w:val="28"/>
        </w:rPr>
        <w:t>)</w:t>
      </w:r>
      <w:r>
        <w:rPr>
          <w:spacing w:val="-2"/>
          <w:sz w:val="28"/>
        </w:rPr>
        <w:t xml:space="preserve"> </w:t>
      </w:r>
      <w:r>
        <w:rPr>
          <w:sz w:val="28"/>
        </w:rPr>
        <w:t>Hay</w:t>
      </w:r>
      <w:r>
        <w:rPr>
          <w:sz w:val="28"/>
        </w:rPr>
        <w:tab/>
      </w:r>
      <w:r>
        <w:rPr>
          <w:sz w:val="28"/>
        </w:rPr>
        <w:t>(</w:t>
      </w:r>
      <w:r>
        <w:rPr>
          <w:sz w:val="28"/>
        </w:rPr>
        <w:tab/>
      </w:r>
      <w:r>
        <w:rPr>
          <w:sz w:val="28"/>
        </w:rPr>
        <w:t>là ma trận chuyễn</w:t>
      </w:r>
      <w:r>
        <w:rPr>
          <w:spacing w:val="-13"/>
          <w:sz w:val="28"/>
        </w:rPr>
        <w:t xml:space="preserve"> </w:t>
      </w:r>
      <w:r>
        <w:rPr>
          <w:sz w:val="28"/>
        </w:rPr>
        <w:t>vị)</w:t>
      </w:r>
    </w:p>
    <w:p>
      <w:pPr>
        <w:spacing w:after="0" w:line="276" w:lineRule="auto"/>
        <w:jc w:val="left"/>
        <w:rPr>
          <w:sz w:val="28"/>
        </w:rPr>
        <w:sectPr>
          <w:pgSz w:w="12240" w:h="15840"/>
          <w:pgMar w:top="1380" w:right="0" w:bottom="280" w:left="1340" w:header="720" w:footer="720" w:gutter="0"/>
          <w:cols w:space="720" w:num="1"/>
        </w:sectPr>
      </w:pPr>
    </w:p>
    <w:p>
      <w:pPr>
        <w:pStyle w:val="21"/>
        <w:numPr>
          <w:ilvl w:val="1"/>
          <w:numId w:val="20"/>
        </w:numPr>
        <w:tabs>
          <w:tab w:val="left" w:pos="2980"/>
        </w:tabs>
        <w:spacing w:before="80" w:after="0" w:line="240" w:lineRule="auto"/>
        <w:ind w:left="2980" w:right="0" w:hanging="360"/>
        <w:jc w:val="left"/>
        <w:rPr>
          <w:sz w:val="28"/>
        </w:rPr>
      </w:pPr>
      <w:r>
        <w:rPr>
          <w:sz w:val="28"/>
        </w:rPr>
        <w:t>Cách chọn siêu phẳng tối</w:t>
      </w:r>
      <w:r>
        <w:rPr>
          <w:spacing w:val="-7"/>
          <w:sz w:val="28"/>
        </w:rPr>
        <w:t xml:space="preserve"> </w:t>
      </w:r>
      <w:r>
        <w:rPr>
          <w:sz w:val="28"/>
        </w:rPr>
        <w:t>ưu:</w:t>
      </w:r>
    </w:p>
    <w:p>
      <w:pPr>
        <w:pStyle w:val="21"/>
        <w:numPr>
          <w:ilvl w:val="0"/>
          <w:numId w:val="23"/>
        </w:numPr>
        <w:tabs>
          <w:tab w:val="left" w:pos="2979"/>
          <w:tab w:val="left" w:pos="2980"/>
          <w:tab w:val="left" w:pos="7367"/>
        </w:tabs>
        <w:spacing w:before="48" w:after="0" w:line="276" w:lineRule="auto"/>
        <w:ind w:left="2980" w:right="1512" w:hanging="360"/>
        <w:jc w:val="left"/>
        <w:rPr>
          <w:sz w:val="28"/>
        </w:rPr>
      </w:pPr>
      <w:r>
        <w:rPr>
          <w:sz w:val="28"/>
        </w:rPr>
        <w:t>Siêu phẳng phân tách hai lớp</w:t>
      </w:r>
      <w:r>
        <w:rPr>
          <w:spacing w:val="-21"/>
          <w:sz w:val="28"/>
        </w:rPr>
        <w:t xml:space="preserve"> </w:t>
      </w:r>
      <w:r>
        <w:rPr>
          <w:sz w:val="28"/>
        </w:rPr>
        <w:t>giữ</w:t>
      </w:r>
      <w:r>
        <w:rPr>
          <w:spacing w:val="-3"/>
          <w:sz w:val="28"/>
        </w:rPr>
        <w:t xml:space="preserve"> </w:t>
      </w:r>
      <w:r>
        <w:rPr>
          <w:sz w:val="28"/>
        </w:rPr>
        <w:t>liệu</w:t>
      </w:r>
      <w:r>
        <w:rPr>
          <w:sz w:val="28"/>
        </w:rPr>
        <w:tab/>
      </w:r>
      <w:r>
        <w:rPr>
          <w:sz w:val="28"/>
        </w:rPr>
        <w:t xml:space="preserve">thỏa mã </w:t>
      </w:r>
      <w:r>
        <w:rPr>
          <w:spacing w:val="-6"/>
          <w:sz w:val="28"/>
        </w:rPr>
        <w:t xml:space="preserve">&lt;W.X&gt; </w:t>
      </w:r>
      <w:r>
        <w:rPr>
          <w:sz w:val="28"/>
        </w:rPr>
        <w:t>+ b =0. Siêu phẳng này tạo ra hai nữa không gian (half space) dữ</w:t>
      </w:r>
      <w:r>
        <w:rPr>
          <w:spacing w:val="-3"/>
          <w:sz w:val="28"/>
        </w:rPr>
        <w:t xml:space="preserve"> </w:t>
      </w:r>
      <w:r>
        <w:rPr>
          <w:sz w:val="28"/>
        </w:rPr>
        <w:t>liệu:</w:t>
      </w:r>
    </w:p>
    <w:p>
      <w:pPr>
        <w:tabs>
          <w:tab w:val="left" w:pos="5747"/>
          <w:tab w:val="left" w:pos="6644"/>
          <w:tab w:val="left" w:pos="7887"/>
        </w:tabs>
        <w:spacing w:before="160" w:line="276" w:lineRule="auto"/>
        <w:ind w:left="2980" w:right="1976" w:firstLine="0"/>
        <w:jc w:val="left"/>
        <w:rPr>
          <w:sz w:val="28"/>
        </w:rPr>
      </w:pPr>
      <w:r>
        <w:rPr>
          <w:sz w:val="28"/>
        </w:rPr>
        <w:t>Không gian các dữ liệu</w:t>
      </w:r>
      <w:r>
        <w:rPr>
          <w:spacing w:val="-15"/>
          <w:sz w:val="28"/>
        </w:rPr>
        <w:t xml:space="preserve"> </w:t>
      </w:r>
      <w:r>
        <w:rPr>
          <w:sz w:val="28"/>
        </w:rPr>
        <w:t>lớp</w:t>
      </w:r>
      <w:r>
        <w:rPr>
          <w:spacing w:val="-3"/>
          <w:sz w:val="28"/>
        </w:rPr>
        <w:t xml:space="preserve"> </w:t>
      </w:r>
      <w:r>
        <w:rPr>
          <w:sz w:val="28"/>
        </w:rPr>
        <w:t>âm</w:t>
      </w:r>
      <w:r>
        <w:rPr>
          <w:sz w:val="28"/>
        </w:rPr>
        <w:tab/>
      </w:r>
      <w:r>
        <w:rPr>
          <w:sz w:val="28"/>
        </w:rPr>
        <w:t>thỏa</w:t>
      </w:r>
      <w:r>
        <w:rPr>
          <w:spacing w:val="-3"/>
          <w:sz w:val="28"/>
        </w:rPr>
        <w:t xml:space="preserve"> </w:t>
      </w:r>
      <w:r>
        <w:rPr>
          <w:sz w:val="28"/>
        </w:rPr>
        <w:t>mãn</w:t>
      </w:r>
      <w:r>
        <w:rPr>
          <w:sz w:val="28"/>
        </w:rPr>
        <w:tab/>
      </w:r>
      <w:r>
        <w:rPr>
          <w:sz w:val="28"/>
        </w:rPr>
        <w:t xml:space="preserve">và </w:t>
      </w:r>
      <w:r>
        <w:rPr>
          <w:spacing w:val="-4"/>
          <w:sz w:val="28"/>
        </w:rPr>
        <w:t xml:space="preserve">không </w:t>
      </w:r>
      <w:r>
        <w:rPr>
          <w:sz w:val="28"/>
        </w:rPr>
        <w:t>gian dữ liệu</w:t>
      </w:r>
      <w:r>
        <w:rPr>
          <w:spacing w:val="-10"/>
          <w:sz w:val="28"/>
        </w:rPr>
        <w:t xml:space="preserve"> </w:t>
      </w:r>
      <w:r>
        <w:rPr>
          <w:sz w:val="28"/>
        </w:rPr>
        <w:t>lớp</w:t>
      </w:r>
      <w:r>
        <w:rPr>
          <w:spacing w:val="-3"/>
          <w:sz w:val="28"/>
        </w:rPr>
        <w:t xml:space="preserve"> </w:t>
      </w:r>
      <w:r>
        <w:rPr>
          <w:sz w:val="28"/>
        </w:rPr>
        <w:t>dương</w:t>
      </w:r>
      <w:r>
        <w:rPr>
          <w:sz w:val="28"/>
        </w:rPr>
        <w:tab/>
      </w:r>
      <w:r>
        <w:rPr>
          <w:sz w:val="28"/>
        </w:rPr>
        <w:t>thỏa</w:t>
      </w:r>
      <w:r>
        <w:rPr>
          <w:spacing w:val="-1"/>
          <w:sz w:val="28"/>
        </w:rPr>
        <w:t xml:space="preserve"> </w:t>
      </w:r>
      <w:r>
        <w:rPr>
          <w:sz w:val="28"/>
        </w:rPr>
        <w:t>mãn</w:t>
      </w:r>
    </w:p>
    <w:p>
      <w:pPr>
        <w:pStyle w:val="11"/>
        <w:spacing w:before="6"/>
        <w:rPr>
          <w:sz w:val="27"/>
        </w:rPr>
      </w:pPr>
      <w:r>
        <w:drawing>
          <wp:anchor distT="0" distB="0" distL="0" distR="0" simplePos="0" relativeHeight="251660288" behindDoc="0" locked="0" layoutInCell="1" allowOverlap="1">
            <wp:simplePos x="0" y="0"/>
            <wp:positionH relativeFrom="page">
              <wp:posOffset>2514600</wp:posOffset>
            </wp:positionH>
            <wp:positionV relativeFrom="paragraph">
              <wp:posOffset>225425</wp:posOffset>
            </wp:positionV>
            <wp:extent cx="4533900" cy="3190875"/>
            <wp:effectExtent l="0" t="0" r="0" b="0"/>
            <wp:wrapTopAndBottom/>
            <wp:docPr id="49"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25.jpeg"/>
                    <pic:cNvPicPr>
                      <a:picLocks noChangeAspect="1"/>
                    </pic:cNvPicPr>
                  </pic:nvPicPr>
                  <pic:blipFill>
                    <a:blip r:embed="rId31" cstate="print"/>
                    <a:stretch>
                      <a:fillRect/>
                    </a:stretch>
                  </pic:blipFill>
                  <pic:spPr>
                    <a:xfrm>
                      <a:off x="0" y="0"/>
                      <a:ext cx="4533900" cy="3190875"/>
                    </a:xfrm>
                    <a:prstGeom prst="rect">
                      <a:avLst/>
                    </a:prstGeom>
                  </pic:spPr>
                </pic:pic>
              </a:graphicData>
            </a:graphic>
          </wp:anchor>
        </w:drawing>
      </w:r>
    </w:p>
    <w:p>
      <w:pPr>
        <w:pStyle w:val="11"/>
        <w:rPr>
          <w:sz w:val="30"/>
        </w:rPr>
      </w:pPr>
    </w:p>
    <w:p>
      <w:pPr>
        <w:pStyle w:val="11"/>
        <w:rPr>
          <w:sz w:val="30"/>
        </w:rPr>
      </w:pPr>
    </w:p>
    <w:p>
      <w:pPr>
        <w:pStyle w:val="11"/>
        <w:rPr>
          <w:sz w:val="30"/>
        </w:rPr>
      </w:pPr>
    </w:p>
    <w:p>
      <w:pPr>
        <w:pStyle w:val="11"/>
        <w:rPr>
          <w:sz w:val="30"/>
        </w:rPr>
      </w:pPr>
    </w:p>
    <w:p>
      <w:pPr>
        <w:pStyle w:val="11"/>
        <w:rPr>
          <w:sz w:val="30"/>
        </w:rPr>
      </w:pPr>
    </w:p>
    <w:p>
      <w:pPr>
        <w:tabs>
          <w:tab w:val="left" w:pos="4301"/>
          <w:tab w:val="left" w:pos="7088"/>
        </w:tabs>
        <w:spacing w:before="241" w:line="276" w:lineRule="auto"/>
        <w:ind w:left="2980" w:right="1687" w:firstLine="0"/>
        <w:jc w:val="left"/>
        <w:rPr>
          <w:sz w:val="28"/>
        </w:rPr>
      </w:pPr>
      <w:r>
        <w:rPr>
          <w:spacing w:val="-3"/>
          <w:sz w:val="28"/>
        </w:rPr>
        <w:t xml:space="preserve">Tiếp </w:t>
      </w:r>
      <w:r>
        <w:rPr>
          <w:sz w:val="28"/>
        </w:rPr>
        <w:t>theo ta chọn hai siêu</w:t>
      </w:r>
      <w:r>
        <w:rPr>
          <w:spacing w:val="-14"/>
          <w:sz w:val="28"/>
        </w:rPr>
        <w:t xml:space="preserve"> </w:t>
      </w:r>
      <w:r>
        <w:rPr>
          <w:sz w:val="28"/>
        </w:rPr>
        <w:t>phẳng</w:t>
      </w:r>
      <w:r>
        <w:rPr>
          <w:spacing w:val="-3"/>
          <w:sz w:val="28"/>
        </w:rPr>
        <w:t xml:space="preserve"> </w:t>
      </w:r>
      <w:r>
        <w:rPr>
          <w:sz w:val="28"/>
        </w:rPr>
        <w:t>lề</w:t>
      </w:r>
      <w:r>
        <w:rPr>
          <w:sz w:val="28"/>
        </w:rPr>
        <w:tab/>
      </w:r>
      <w:r>
        <w:rPr>
          <w:sz w:val="28"/>
        </w:rPr>
        <w:t>đi qua điểm thuộc lớp</w:t>
      </w:r>
      <w:r>
        <w:rPr>
          <w:spacing w:val="-2"/>
          <w:sz w:val="28"/>
        </w:rPr>
        <w:t xml:space="preserve"> </w:t>
      </w:r>
      <w:r>
        <w:rPr>
          <w:sz w:val="28"/>
        </w:rPr>
        <w:t>âm</w:t>
      </w:r>
      <w:r>
        <w:rPr>
          <w:spacing w:val="-2"/>
          <w:sz w:val="28"/>
        </w:rPr>
        <w:t xml:space="preserve"> </w:t>
      </w:r>
      <w:r>
        <w:rPr>
          <w:sz w:val="28"/>
        </w:rPr>
        <w:t>và</w:t>
      </w:r>
      <w:r>
        <w:rPr>
          <w:sz w:val="28"/>
        </w:rPr>
        <w:tab/>
      </w:r>
      <w:r>
        <w:rPr>
          <w:sz w:val="28"/>
        </w:rPr>
        <w:t>đi qua điểm thuộc lớp dương đều song</w:t>
      </w:r>
      <w:r>
        <w:rPr>
          <w:spacing w:val="-31"/>
          <w:sz w:val="28"/>
        </w:rPr>
        <w:t xml:space="preserve"> </w:t>
      </w:r>
      <w:r>
        <w:rPr>
          <w:sz w:val="28"/>
        </w:rPr>
        <w:t>song với</w:t>
      </w:r>
    </w:p>
    <w:p>
      <w:pPr>
        <w:pStyle w:val="21"/>
        <w:numPr>
          <w:ilvl w:val="1"/>
          <w:numId w:val="23"/>
        </w:numPr>
        <w:tabs>
          <w:tab w:val="left" w:pos="3769"/>
          <w:tab w:val="left" w:pos="3770"/>
        </w:tabs>
        <w:spacing w:before="160" w:after="0" w:line="240" w:lineRule="auto"/>
        <w:ind w:left="3769" w:right="0" w:hanging="790"/>
        <w:jc w:val="left"/>
        <w:rPr>
          <w:sz w:val="28"/>
        </w:rPr>
      </w:pPr>
      <w:r>
        <w:rPr>
          <w:sz w:val="28"/>
        </w:rPr>
        <w:t xml:space="preserve">: </w:t>
      </w:r>
      <w:r>
        <w:rPr>
          <w:spacing w:val="-6"/>
          <w:sz w:val="28"/>
        </w:rPr>
        <w:t xml:space="preserve">&lt;W.X&gt; </w:t>
      </w:r>
      <w:r>
        <w:rPr>
          <w:sz w:val="28"/>
        </w:rPr>
        <w:t>+ b</w:t>
      </w:r>
      <w:r>
        <w:rPr>
          <w:spacing w:val="1"/>
          <w:sz w:val="28"/>
        </w:rPr>
        <w:t xml:space="preserve"> </w:t>
      </w:r>
      <w:r>
        <w:rPr>
          <w:sz w:val="28"/>
        </w:rPr>
        <w:t>=-1</w:t>
      </w:r>
    </w:p>
    <w:p>
      <w:pPr>
        <w:pStyle w:val="21"/>
        <w:numPr>
          <w:ilvl w:val="1"/>
          <w:numId w:val="23"/>
        </w:numPr>
        <w:tabs>
          <w:tab w:val="left" w:pos="3769"/>
          <w:tab w:val="left" w:pos="3770"/>
        </w:tabs>
        <w:spacing w:before="208" w:after="0" w:line="240" w:lineRule="auto"/>
        <w:ind w:left="3769" w:right="0" w:hanging="790"/>
        <w:jc w:val="left"/>
        <w:rPr>
          <w:sz w:val="28"/>
        </w:rPr>
      </w:pPr>
      <w:r>
        <w:rPr>
          <w:sz w:val="28"/>
        </w:rPr>
        <w:t xml:space="preserve">: </w:t>
      </w:r>
      <w:r>
        <w:rPr>
          <w:spacing w:val="-6"/>
          <w:sz w:val="28"/>
        </w:rPr>
        <w:t xml:space="preserve">&lt;W.X&gt; </w:t>
      </w:r>
      <w:r>
        <w:rPr>
          <w:sz w:val="28"/>
        </w:rPr>
        <w:t>+ b</w:t>
      </w:r>
      <w:r>
        <w:rPr>
          <w:spacing w:val="2"/>
          <w:sz w:val="28"/>
        </w:rPr>
        <w:t xml:space="preserve"> </w:t>
      </w:r>
      <w:r>
        <w:rPr>
          <w:sz w:val="28"/>
        </w:rPr>
        <w:t>=1</w:t>
      </w:r>
    </w:p>
    <w:p>
      <w:pPr>
        <w:tabs>
          <w:tab w:val="left" w:pos="4957"/>
          <w:tab w:val="left" w:pos="5571"/>
        </w:tabs>
        <w:spacing w:before="208" w:line="396" w:lineRule="auto"/>
        <w:ind w:left="2980" w:right="5124" w:firstLine="0"/>
        <w:jc w:val="left"/>
        <w:rPr>
          <w:sz w:val="28"/>
        </w:rPr>
      </w:pPr>
      <w:r>
        <w:rPr>
          <w:sz w:val="28"/>
        </w:rPr>
        <w:t>Khoảng</w:t>
      </w:r>
      <w:r>
        <w:rPr>
          <w:spacing w:val="-4"/>
          <w:sz w:val="28"/>
        </w:rPr>
        <w:t xml:space="preserve"> </w:t>
      </w:r>
      <w:r>
        <w:rPr>
          <w:sz w:val="28"/>
        </w:rPr>
        <w:t>cách</w:t>
      </w:r>
      <w:r>
        <w:rPr>
          <w:spacing w:val="-3"/>
          <w:sz w:val="28"/>
        </w:rPr>
        <w:t xml:space="preserve"> </w:t>
      </w:r>
      <w:r>
        <w:rPr>
          <w:sz w:val="28"/>
        </w:rPr>
        <w:t>từ</w:t>
      </w:r>
      <w:r>
        <w:rPr>
          <w:sz w:val="28"/>
        </w:rPr>
        <w:tab/>
      </w:r>
      <w:r>
        <w:rPr>
          <w:sz w:val="28"/>
        </w:rPr>
        <w:t>đến</w:t>
      </w:r>
      <w:r>
        <w:rPr>
          <w:sz w:val="28"/>
        </w:rPr>
        <w:tab/>
      </w:r>
      <w:r>
        <w:rPr>
          <w:spacing w:val="-10"/>
          <w:sz w:val="28"/>
        </w:rPr>
        <w:t xml:space="preserve">là </w:t>
      </w:r>
      <w:r>
        <w:rPr>
          <w:sz w:val="28"/>
        </w:rPr>
        <w:t>Khoảng</w:t>
      </w:r>
      <w:r>
        <w:rPr>
          <w:spacing w:val="-4"/>
          <w:sz w:val="28"/>
        </w:rPr>
        <w:t xml:space="preserve"> </w:t>
      </w:r>
      <w:r>
        <w:rPr>
          <w:sz w:val="28"/>
        </w:rPr>
        <w:t>cách</w:t>
      </w:r>
      <w:r>
        <w:rPr>
          <w:spacing w:val="-3"/>
          <w:sz w:val="28"/>
        </w:rPr>
        <w:t xml:space="preserve"> </w:t>
      </w:r>
      <w:r>
        <w:rPr>
          <w:sz w:val="28"/>
        </w:rPr>
        <w:t>từ</w:t>
      </w:r>
      <w:r>
        <w:rPr>
          <w:sz w:val="28"/>
        </w:rPr>
        <w:tab/>
      </w:r>
      <w:r>
        <w:rPr>
          <w:sz w:val="28"/>
        </w:rPr>
        <w:t>đến</w:t>
      </w:r>
      <w:r>
        <w:rPr>
          <w:sz w:val="28"/>
        </w:rPr>
        <w:tab/>
      </w:r>
      <w:r>
        <w:rPr>
          <w:spacing w:val="-10"/>
          <w:sz w:val="28"/>
        </w:rPr>
        <w:t>là</w:t>
      </w:r>
    </w:p>
    <w:p>
      <w:pPr>
        <w:spacing w:after="0" w:line="396" w:lineRule="auto"/>
        <w:jc w:val="left"/>
        <w:rPr>
          <w:sz w:val="28"/>
        </w:rPr>
        <w:sectPr>
          <w:pgSz w:w="12240" w:h="15840"/>
          <w:pgMar w:top="1360" w:right="0" w:bottom="280" w:left="1340" w:header="720" w:footer="720" w:gutter="0"/>
          <w:cols w:space="720" w:num="1"/>
        </w:sectPr>
      </w:pPr>
    </w:p>
    <w:p>
      <w:pPr>
        <w:tabs>
          <w:tab w:val="left" w:pos="3635"/>
          <w:tab w:val="left" w:pos="4002"/>
        </w:tabs>
        <w:spacing w:before="60"/>
        <w:ind w:left="2980" w:right="0" w:firstLine="0"/>
        <w:jc w:val="left"/>
        <w:rPr>
          <w:sz w:val="28"/>
        </w:rPr>
      </w:pPr>
      <w:r>
        <w:rPr>
          <w:sz w:val="28"/>
        </w:rPr>
        <w:t>m</w:t>
      </w:r>
      <w:r>
        <w:rPr>
          <w:spacing w:val="-1"/>
          <w:sz w:val="28"/>
        </w:rPr>
        <w:t xml:space="preserve"> </w:t>
      </w:r>
      <w:r>
        <w:rPr>
          <w:sz w:val="28"/>
        </w:rPr>
        <w:t>=</w:t>
      </w:r>
      <w:r>
        <w:rPr>
          <w:sz w:val="28"/>
        </w:rPr>
        <w:tab/>
      </w:r>
      <w:r>
        <w:rPr>
          <w:sz w:val="28"/>
        </w:rPr>
        <w:t>+</w:t>
      </w:r>
      <w:r>
        <w:rPr>
          <w:sz w:val="28"/>
        </w:rPr>
        <w:tab/>
      </w:r>
      <w:r>
        <w:rPr>
          <w:sz w:val="28"/>
        </w:rPr>
        <w:t>được gọi là mức</w:t>
      </w:r>
      <w:r>
        <w:rPr>
          <w:spacing w:val="-5"/>
          <w:sz w:val="28"/>
        </w:rPr>
        <w:t xml:space="preserve"> </w:t>
      </w:r>
      <w:r>
        <w:rPr>
          <w:sz w:val="28"/>
        </w:rPr>
        <w:t>lề</w:t>
      </w:r>
    </w:p>
    <w:p>
      <w:pPr>
        <w:spacing w:before="208" w:line="276" w:lineRule="auto"/>
        <w:ind w:left="2980" w:right="1509" w:firstLine="0"/>
        <w:jc w:val="left"/>
        <w:rPr>
          <w:sz w:val="28"/>
        </w:rPr>
      </w:pPr>
      <w:r>
        <w:rPr>
          <w:sz w:val="28"/>
        </w:rPr>
        <w:t>Siêu phẳng tối ưu mà chúng ta cần chọn là siêu phẳng phân tách có lề lớn nhất. Lý thuyết học máy đã chỉ ra rằng một siêu phẳng như vậy sẽ cực tiểu hóa giới hạn lỗi mắc phải.</w:t>
      </w:r>
    </w:p>
    <w:p>
      <w:pPr>
        <w:pStyle w:val="11"/>
        <w:rPr>
          <w:sz w:val="30"/>
        </w:rPr>
      </w:pPr>
    </w:p>
    <w:p>
      <w:pPr>
        <w:pStyle w:val="11"/>
        <w:rPr>
          <w:sz w:val="30"/>
        </w:rPr>
      </w:pPr>
    </w:p>
    <w:p>
      <w:pPr>
        <w:pStyle w:val="21"/>
        <w:numPr>
          <w:ilvl w:val="0"/>
          <w:numId w:val="22"/>
        </w:numPr>
        <w:tabs>
          <w:tab w:val="left" w:pos="1820"/>
        </w:tabs>
        <w:spacing w:before="0" w:after="0" w:line="240" w:lineRule="auto"/>
        <w:ind w:left="1819" w:right="0" w:hanging="280"/>
        <w:jc w:val="left"/>
        <w:rPr>
          <w:b/>
          <w:sz w:val="28"/>
        </w:rPr>
      </w:pPr>
      <w:bookmarkStart w:id="19" w:name="_TOC_250003"/>
      <w:r>
        <w:rPr>
          <w:b/>
          <w:sz w:val="28"/>
        </w:rPr>
        <w:t>Bước 4: Nhận dạng</w:t>
      </w:r>
      <w:r>
        <w:rPr>
          <w:b/>
          <w:spacing w:val="-16"/>
          <w:sz w:val="28"/>
        </w:rPr>
        <w:t xml:space="preserve"> </w:t>
      </w:r>
      <w:bookmarkEnd w:id="19"/>
      <w:r>
        <w:rPr>
          <w:b/>
          <w:sz w:val="28"/>
        </w:rPr>
        <w:t>ảnh</w:t>
      </w:r>
    </w:p>
    <w:p>
      <w:pPr>
        <w:pStyle w:val="6"/>
        <w:numPr>
          <w:ilvl w:val="1"/>
          <w:numId w:val="22"/>
        </w:numPr>
        <w:tabs>
          <w:tab w:val="left" w:pos="2274"/>
        </w:tabs>
        <w:spacing w:before="94" w:after="0" w:line="240" w:lineRule="auto"/>
        <w:ind w:left="2273" w:right="0" w:hanging="418"/>
        <w:jc w:val="left"/>
        <w:rPr>
          <w:rFonts w:ascii="Carlito" w:hAnsi="Carlito"/>
          <w:i/>
        </w:rPr>
      </w:pPr>
      <w:r>
        <w:drawing>
          <wp:anchor distT="0" distB="0" distL="0" distR="0" simplePos="0" relativeHeight="251661312" behindDoc="0" locked="0" layoutInCell="1" allowOverlap="1">
            <wp:simplePos x="0" y="0"/>
            <wp:positionH relativeFrom="page">
              <wp:posOffset>2305050</wp:posOffset>
            </wp:positionH>
            <wp:positionV relativeFrom="paragraph">
              <wp:posOffset>324485</wp:posOffset>
            </wp:positionV>
            <wp:extent cx="5467350" cy="2895600"/>
            <wp:effectExtent l="0" t="0" r="0" b="0"/>
            <wp:wrapNone/>
            <wp:docPr id="51"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26.jpeg"/>
                    <pic:cNvPicPr>
                      <a:picLocks noChangeAspect="1"/>
                    </pic:cNvPicPr>
                  </pic:nvPicPr>
                  <pic:blipFill>
                    <a:blip r:embed="rId32" cstate="print"/>
                    <a:stretch>
                      <a:fillRect/>
                    </a:stretch>
                  </pic:blipFill>
                  <pic:spPr>
                    <a:xfrm>
                      <a:off x="0" y="0"/>
                      <a:ext cx="5467350" cy="2895599"/>
                    </a:xfrm>
                    <a:prstGeom prst="rect">
                      <a:avLst/>
                    </a:prstGeom>
                  </pic:spPr>
                </pic:pic>
              </a:graphicData>
            </a:graphic>
          </wp:anchor>
        </w:drawing>
      </w:r>
      <w:bookmarkStart w:id="20" w:name="_TOC_250002"/>
      <w:r>
        <w:rPr>
          <w:rFonts w:ascii="Carlito" w:hAnsi="Carlito"/>
          <w:i/>
        </w:rPr>
        <w:t>K</w:t>
      </w:r>
      <w:r>
        <w:rPr>
          <w:rFonts w:ascii="Arial" w:hAnsi="Arial"/>
          <w:i/>
        </w:rPr>
        <w:t>ế</w:t>
      </w:r>
      <w:r>
        <w:rPr>
          <w:rFonts w:ascii="Carlito" w:hAnsi="Carlito"/>
          <w:i/>
        </w:rPr>
        <w:t>t qu</w:t>
      </w:r>
      <w:r>
        <w:rPr>
          <w:rFonts w:ascii="Arial" w:hAnsi="Arial"/>
          <w:i/>
        </w:rPr>
        <w:t xml:space="preserve">ả </w:t>
      </w:r>
      <w:r>
        <w:rPr>
          <w:rFonts w:ascii="Carlito" w:hAnsi="Carlito"/>
          <w:i/>
        </w:rPr>
        <w:t>train và</w:t>
      </w:r>
      <w:r>
        <w:rPr>
          <w:rFonts w:ascii="Carlito" w:hAnsi="Carlito"/>
          <w:i/>
          <w:spacing w:val="-37"/>
        </w:rPr>
        <w:t xml:space="preserve"> </w:t>
      </w:r>
      <w:bookmarkEnd w:id="20"/>
      <w:r>
        <w:rPr>
          <w:rFonts w:ascii="Carlito" w:hAnsi="Carlito"/>
          <w:i/>
        </w:rPr>
        <w:t>test:</w:t>
      </w:r>
    </w:p>
    <w:p>
      <w:pPr>
        <w:spacing w:after="0" w:line="240" w:lineRule="auto"/>
        <w:jc w:val="left"/>
        <w:rPr>
          <w:rFonts w:ascii="Carlito" w:hAnsi="Carlito"/>
        </w:rPr>
        <w:sectPr>
          <w:pgSz w:w="12240" w:h="15840"/>
          <w:pgMar w:top="1380" w:right="0" w:bottom="280" w:left="1340" w:header="720" w:footer="720" w:gutter="0"/>
          <w:cols w:space="720" w:num="1"/>
        </w:sectPr>
      </w:pPr>
    </w:p>
    <w:p>
      <w:pPr>
        <w:pStyle w:val="6"/>
        <w:numPr>
          <w:ilvl w:val="1"/>
          <w:numId w:val="22"/>
        </w:numPr>
        <w:tabs>
          <w:tab w:val="left" w:pos="2085"/>
        </w:tabs>
        <w:spacing w:before="65" w:after="0" w:line="240" w:lineRule="auto"/>
        <w:ind w:left="2084" w:right="0" w:hanging="419"/>
        <w:jc w:val="left"/>
        <w:rPr>
          <w:rFonts w:ascii="Carlito" w:hAnsi="Carlito"/>
          <w:i/>
        </w:rPr>
      </w:pPr>
      <w:r>
        <w:drawing>
          <wp:anchor distT="0" distB="0" distL="0" distR="0" simplePos="0" relativeHeight="251660288" behindDoc="0" locked="0" layoutInCell="1" allowOverlap="1">
            <wp:simplePos x="0" y="0"/>
            <wp:positionH relativeFrom="page">
              <wp:posOffset>2305050</wp:posOffset>
            </wp:positionH>
            <wp:positionV relativeFrom="paragraph">
              <wp:posOffset>306070</wp:posOffset>
            </wp:positionV>
            <wp:extent cx="5302885" cy="2870200"/>
            <wp:effectExtent l="0" t="0" r="0" b="0"/>
            <wp:wrapTopAndBottom/>
            <wp:docPr id="53" name="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27.jpeg"/>
                    <pic:cNvPicPr>
                      <a:picLocks noChangeAspect="1"/>
                    </pic:cNvPicPr>
                  </pic:nvPicPr>
                  <pic:blipFill>
                    <a:blip r:embed="rId33" cstate="print"/>
                    <a:stretch>
                      <a:fillRect/>
                    </a:stretch>
                  </pic:blipFill>
                  <pic:spPr>
                    <a:xfrm>
                      <a:off x="0" y="0"/>
                      <a:ext cx="5302813" cy="2869977"/>
                    </a:xfrm>
                    <a:prstGeom prst="rect">
                      <a:avLst/>
                    </a:prstGeom>
                  </pic:spPr>
                </pic:pic>
              </a:graphicData>
            </a:graphic>
          </wp:anchor>
        </w:drawing>
      </w:r>
      <w:bookmarkStart w:id="21" w:name="_TOC_250001"/>
      <w:r>
        <w:rPr>
          <w:rFonts w:ascii="Carlito" w:hAnsi="Carlito"/>
          <w:i/>
        </w:rPr>
        <w:t>K</w:t>
      </w:r>
      <w:r>
        <w:rPr>
          <w:rFonts w:ascii="Arial" w:hAnsi="Arial"/>
          <w:i/>
        </w:rPr>
        <w:t>ế</w:t>
      </w:r>
      <w:r>
        <w:rPr>
          <w:rFonts w:ascii="Carlito" w:hAnsi="Carlito"/>
          <w:i/>
        </w:rPr>
        <w:t>t qu</w:t>
      </w:r>
      <w:r>
        <w:rPr>
          <w:rFonts w:ascii="Arial" w:hAnsi="Arial"/>
          <w:i/>
        </w:rPr>
        <w:t xml:space="preserve">ả </w:t>
      </w:r>
      <w:r>
        <w:rPr>
          <w:rFonts w:ascii="Carlito" w:hAnsi="Carlito"/>
          <w:i/>
        </w:rPr>
        <w:t>tìm ki</w:t>
      </w:r>
      <w:r>
        <w:rPr>
          <w:rFonts w:ascii="Arial" w:hAnsi="Arial"/>
          <w:i/>
        </w:rPr>
        <w:t>ế</w:t>
      </w:r>
      <w:r>
        <w:rPr>
          <w:rFonts w:ascii="Carlito" w:hAnsi="Carlito"/>
          <w:i/>
        </w:rPr>
        <w:t xml:space="preserve">m hình </w:t>
      </w:r>
      <w:r>
        <w:rPr>
          <w:rFonts w:ascii="Arial" w:hAnsi="Arial"/>
          <w:i/>
        </w:rPr>
        <w:t>ả</w:t>
      </w:r>
      <w:r>
        <w:rPr>
          <w:rFonts w:ascii="Carlito" w:hAnsi="Carlito"/>
          <w:i/>
        </w:rPr>
        <w:t>nh t</w:t>
      </w:r>
      <w:r>
        <w:rPr>
          <w:rFonts w:ascii="Arial" w:hAnsi="Arial"/>
          <w:i/>
        </w:rPr>
        <w:t xml:space="preserve">ừ </w:t>
      </w:r>
      <w:r>
        <w:rPr>
          <w:rFonts w:ascii="Carlito" w:hAnsi="Carlito"/>
          <w:i/>
        </w:rPr>
        <w:t>1 hình</w:t>
      </w:r>
      <w:r>
        <w:rPr>
          <w:rFonts w:ascii="Carlito" w:hAnsi="Carlito"/>
          <w:i/>
          <w:spacing w:val="-40"/>
        </w:rPr>
        <w:t xml:space="preserve"> </w:t>
      </w:r>
      <w:r>
        <w:rPr>
          <w:rFonts w:ascii="Arial" w:hAnsi="Arial"/>
          <w:i/>
        </w:rPr>
        <w:t>ả</w:t>
      </w:r>
      <w:bookmarkEnd w:id="21"/>
      <w:r>
        <w:rPr>
          <w:rFonts w:ascii="Carlito" w:hAnsi="Carlito"/>
          <w:i/>
        </w:rPr>
        <w:t>nh:</w:t>
      </w:r>
    </w:p>
    <w:p>
      <w:pPr>
        <w:pStyle w:val="6"/>
        <w:numPr>
          <w:ilvl w:val="1"/>
          <w:numId w:val="22"/>
        </w:numPr>
        <w:tabs>
          <w:tab w:val="left" w:pos="1958"/>
        </w:tabs>
        <w:spacing w:before="255" w:after="0" w:line="240" w:lineRule="auto"/>
        <w:ind w:left="1957" w:right="0" w:hanging="418"/>
        <w:jc w:val="left"/>
        <w:rPr>
          <w:rFonts w:ascii="Carlito"/>
          <w:i/>
        </w:rPr>
      </w:pPr>
      <w:bookmarkStart w:id="22" w:name="_TOC_250000"/>
      <w:bookmarkEnd w:id="22"/>
      <w:r>
        <w:rPr>
          <w:rFonts w:ascii="Carlito"/>
          <w:i/>
        </w:rPr>
        <w:t>Code</w:t>
      </w:r>
    </w:p>
    <w:p>
      <w:pPr>
        <w:spacing w:before="46"/>
        <w:ind w:left="1540" w:right="0" w:firstLine="0"/>
        <w:jc w:val="left"/>
        <w:rPr>
          <w:sz w:val="28"/>
        </w:rPr>
      </w:pPr>
      <w:r>
        <w:rPr>
          <w:sz w:val="28"/>
        </w:rPr>
        <w:t>Code.py</w:t>
      </w:r>
    </w:p>
    <w:p>
      <w:pPr>
        <w:pStyle w:val="11"/>
        <w:rPr>
          <w:sz w:val="16"/>
        </w:rPr>
      </w:pPr>
      <w:r>
        <w:pict>
          <v:shape id="_x0000_s1026" o:spid="_x0000_s1026" o:spt="202" type="#_x0000_t202" style="position:absolute;left:0pt;margin-left:144pt;margin-top:10.4pt;height:340.75pt;width:396pt;mso-position-horizontal-relative:page;mso-wrap-distance-bottom:0pt;mso-wrap-distance-top:0pt;z-index:-251635712;mso-width-relative:page;mso-height-relative:page;" fillcolor="#1D1D1D" filled="t" stroked="f" coordsize="21600,21600">
            <v:path/>
            <v:fill on="t" focussize="0,0"/>
            <v:stroke on="f" joinstyle="miter"/>
            <v:imagedata o:title=""/>
            <o:lock v:ext="edit"/>
            <v:textbox inset="0mm,0mm,0mm,0mm">
              <w:txbxContent>
                <w:p>
                  <w:pPr>
                    <w:spacing w:before="0"/>
                    <w:ind w:left="0" w:right="0" w:firstLine="0"/>
                    <w:jc w:val="left"/>
                    <w:rPr>
                      <w:rFonts w:ascii="Courier New"/>
                      <w:sz w:val="21"/>
                    </w:rPr>
                  </w:pPr>
                  <w:r>
                    <w:rPr>
                      <w:rFonts w:ascii="Courier New"/>
                      <w:color w:val="EFEFEF"/>
                      <w:sz w:val="21"/>
                    </w:rPr>
                    <w:t>import glob</w:t>
                  </w:r>
                </w:p>
                <w:p>
                  <w:pPr>
                    <w:spacing w:before="195" w:line="436" w:lineRule="auto"/>
                    <w:ind w:left="0" w:right="5505" w:firstLine="0"/>
                    <w:jc w:val="left"/>
                    <w:rPr>
                      <w:rFonts w:ascii="Courier New"/>
                      <w:sz w:val="21"/>
                    </w:rPr>
                  </w:pPr>
                  <w:r>
                    <w:rPr>
                      <w:rFonts w:ascii="Courier New"/>
                      <w:color w:val="EFEFEF"/>
                      <w:sz w:val="21"/>
                    </w:rPr>
                    <w:t>from cv2 import cv2 import numpy as np</w:t>
                  </w:r>
                </w:p>
                <w:p>
                  <w:pPr>
                    <w:pStyle w:val="11"/>
                    <w:rPr>
                      <w:rFonts w:ascii="Courier New"/>
                      <w:sz w:val="24"/>
                    </w:rPr>
                  </w:pPr>
                </w:p>
                <w:p>
                  <w:pPr>
                    <w:pStyle w:val="11"/>
                    <w:rPr>
                      <w:rFonts w:ascii="Courier New"/>
                      <w:sz w:val="24"/>
                    </w:rPr>
                  </w:pPr>
                </w:p>
                <w:p>
                  <w:pPr>
                    <w:pStyle w:val="11"/>
                    <w:spacing w:before="8"/>
                    <w:rPr>
                      <w:rFonts w:ascii="Courier New"/>
                      <w:sz w:val="28"/>
                    </w:rPr>
                  </w:pPr>
                </w:p>
                <w:p>
                  <w:pPr>
                    <w:spacing w:before="0" w:line="436" w:lineRule="auto"/>
                    <w:ind w:left="504" w:right="2860" w:hanging="505"/>
                    <w:jc w:val="left"/>
                    <w:rPr>
                      <w:rFonts w:ascii="Courier New"/>
                      <w:sz w:val="21"/>
                    </w:rPr>
                  </w:pPr>
                  <w:r>
                    <w:rPr>
                      <w:rFonts w:ascii="Courier New"/>
                      <w:color w:val="EFEFEF"/>
                      <w:sz w:val="21"/>
                    </w:rPr>
                    <w:t>def create_images_array(load_img_paths): imgs = []</w:t>
                  </w:r>
                </w:p>
                <w:p>
                  <w:pPr>
                    <w:spacing w:before="1"/>
                    <w:ind w:left="504" w:right="0" w:firstLine="0"/>
                    <w:jc w:val="left"/>
                    <w:rPr>
                      <w:rFonts w:ascii="Courier New"/>
                      <w:sz w:val="21"/>
                    </w:rPr>
                  </w:pPr>
                  <w:r>
                    <w:rPr>
                      <w:rFonts w:ascii="Courier New"/>
                      <w:color w:val="EFEFEF"/>
                      <w:sz w:val="21"/>
                    </w:rPr>
                    <w:t># dn</w:t>
                  </w:r>
                </w:p>
                <w:p>
                  <w:pPr>
                    <w:spacing w:before="196"/>
                    <w:ind w:left="504" w:right="0" w:firstLine="0"/>
                    <w:jc w:val="left"/>
                    <w:rPr>
                      <w:rFonts w:ascii="Courier New"/>
                      <w:sz w:val="21"/>
                    </w:rPr>
                  </w:pPr>
                  <w:r>
                    <w:rPr>
                      <w:rFonts w:ascii="Courier New"/>
                      <w:color w:val="EFEFEF"/>
                      <w:sz w:val="21"/>
                    </w:rPr>
                    <w:t>win_size = (64, 64)</w:t>
                  </w:r>
                </w:p>
                <w:p>
                  <w:pPr>
                    <w:spacing w:before="195"/>
                    <w:ind w:left="504" w:right="0" w:firstLine="0"/>
                    <w:jc w:val="left"/>
                    <w:rPr>
                      <w:rFonts w:ascii="Courier New"/>
                      <w:sz w:val="21"/>
                    </w:rPr>
                  </w:pPr>
                  <w:r>
                    <w:rPr>
                      <w:rFonts w:ascii="Courier New"/>
                      <w:color w:val="EFEFEF"/>
                      <w:sz w:val="21"/>
                    </w:rPr>
                    <w:t>block_size = (16, 16)</w:t>
                  </w:r>
                </w:p>
                <w:p>
                  <w:pPr>
                    <w:pStyle w:val="11"/>
                    <w:spacing w:before="7"/>
                    <w:rPr>
                      <w:rFonts w:ascii="Courier New"/>
                      <w:sz w:val="21"/>
                    </w:rPr>
                  </w:pPr>
                </w:p>
                <w:p>
                  <w:pPr>
                    <w:spacing w:before="1"/>
                    <w:ind w:left="504" w:right="0" w:firstLine="0"/>
                    <w:jc w:val="left"/>
                    <w:rPr>
                      <w:rFonts w:ascii="Courier New"/>
                      <w:sz w:val="21"/>
                    </w:rPr>
                  </w:pPr>
                  <w:r>
                    <w:rPr>
                      <w:rFonts w:ascii="Courier New"/>
                      <w:color w:val="EFEFEF"/>
                      <w:sz w:val="21"/>
                    </w:rPr>
                    <w:t>block_stride = (4, 4)</w:t>
                  </w:r>
                </w:p>
                <w:p>
                  <w:pPr>
                    <w:pStyle w:val="11"/>
                    <w:spacing w:before="6"/>
                    <w:rPr>
                      <w:rFonts w:ascii="Courier New"/>
                      <w:sz w:val="21"/>
                    </w:rPr>
                  </w:pPr>
                </w:p>
                <w:p>
                  <w:pPr>
                    <w:spacing w:before="1"/>
                    <w:ind w:left="504" w:right="0" w:firstLine="0"/>
                    <w:jc w:val="left"/>
                    <w:rPr>
                      <w:rFonts w:ascii="Courier New"/>
                      <w:sz w:val="21"/>
                    </w:rPr>
                  </w:pPr>
                  <w:r>
                    <w:rPr>
                      <w:rFonts w:ascii="Courier New"/>
                      <w:color w:val="EFEFEF"/>
                      <w:sz w:val="21"/>
                    </w:rPr>
                    <w:t>cell_size = (4, 4)</w:t>
                  </w:r>
                </w:p>
                <w:p>
                  <w:pPr>
                    <w:pStyle w:val="11"/>
                    <w:spacing w:before="6"/>
                    <w:rPr>
                      <w:rFonts w:ascii="Courier New"/>
                      <w:sz w:val="21"/>
                    </w:rPr>
                  </w:pPr>
                </w:p>
                <w:p>
                  <w:pPr>
                    <w:spacing w:before="1"/>
                    <w:ind w:left="504" w:right="0" w:firstLine="0"/>
                    <w:jc w:val="left"/>
                    <w:rPr>
                      <w:rFonts w:ascii="Courier New"/>
                      <w:sz w:val="21"/>
                    </w:rPr>
                  </w:pPr>
                  <w:r>
                    <w:rPr>
                      <w:rFonts w:ascii="Courier New"/>
                      <w:color w:val="EFEFEF"/>
                      <w:sz w:val="21"/>
                    </w:rPr>
                    <w:t>bins = 9</w:t>
                  </w:r>
                </w:p>
                <w:p>
                  <w:pPr>
                    <w:pStyle w:val="11"/>
                    <w:spacing w:before="7"/>
                    <w:rPr>
                      <w:rFonts w:ascii="Courier New"/>
                      <w:sz w:val="21"/>
                    </w:rPr>
                  </w:pPr>
                </w:p>
                <w:p>
                  <w:pPr>
                    <w:spacing w:before="0"/>
                    <w:ind w:left="504" w:right="0" w:firstLine="0"/>
                    <w:jc w:val="left"/>
                    <w:rPr>
                      <w:rFonts w:ascii="Courier New"/>
                      <w:sz w:val="21"/>
                    </w:rPr>
                  </w:pPr>
                  <w:r>
                    <w:rPr>
                      <w:rFonts w:ascii="Courier New"/>
                      <w:color w:val="EFEFEF"/>
                      <w:sz w:val="21"/>
                    </w:rPr>
                    <w:t># load anh</w:t>
                  </w:r>
                </w:p>
                <w:p>
                  <w:pPr>
                    <w:pStyle w:val="11"/>
                    <w:spacing w:before="7"/>
                    <w:rPr>
                      <w:rFonts w:ascii="Courier New"/>
                      <w:sz w:val="21"/>
                    </w:rPr>
                  </w:pPr>
                </w:p>
                <w:p>
                  <w:pPr>
                    <w:spacing w:before="0"/>
                    <w:ind w:left="504" w:right="0" w:firstLine="0"/>
                    <w:jc w:val="left"/>
                    <w:rPr>
                      <w:rFonts w:ascii="Courier New"/>
                      <w:sz w:val="21"/>
                    </w:rPr>
                  </w:pPr>
                  <w:r>
                    <w:rPr>
                      <w:rFonts w:ascii="Courier New"/>
                      <w:color w:val="EFEFEF"/>
                      <w:sz w:val="21"/>
                    </w:rPr>
                    <w:t>for load_img_path in load_img_paths:</w:t>
                  </w:r>
                </w:p>
              </w:txbxContent>
            </v:textbox>
            <w10:wrap type="topAndBottom"/>
          </v:shape>
        </w:pict>
      </w:r>
    </w:p>
    <w:p>
      <w:pPr>
        <w:spacing w:after="0"/>
        <w:rPr>
          <w:sz w:val="16"/>
        </w:rPr>
        <w:sectPr>
          <w:pgSz w:w="12240" w:h="15840"/>
          <w:pgMar w:top="1380" w:right="0" w:bottom="280" w:left="1340" w:header="720" w:footer="720" w:gutter="0"/>
          <w:cols w:space="720" w:num="1"/>
        </w:sectPr>
      </w:pPr>
    </w:p>
    <w:p>
      <w:pPr>
        <w:spacing w:before="80" w:line="487" w:lineRule="auto"/>
        <w:ind w:left="2548" w:right="4425" w:firstLine="0"/>
        <w:jc w:val="left"/>
        <w:rPr>
          <w:rFonts w:ascii="Courier New"/>
          <w:sz w:val="21"/>
        </w:rPr>
      </w:pPr>
      <w:r>
        <w:pict>
          <v:shape id="_x0000_s1027" o:spid="_x0000_s1027" style="position:absolute;left:0pt;margin-left:144pt;margin-top:3.95pt;height:523.9pt;width:396pt;mso-position-horizontal-relative:page;z-index:-251653120;mso-width-relative:page;mso-height-relative:page;" fillcolor="#1D1D1D" filled="t" stroked="f" coordorigin="2880,80" coordsize="7920,10478" path="m10800,80l2880,80,2880,563,2880,578,2880,10558,10800,10558,10800,563,10800,80xe">
            <v:path arrowok="t"/>
            <v:fill on="t" focussize="0,0"/>
            <v:stroke on="f"/>
            <v:imagedata o:title=""/>
            <o:lock v:ext="edit"/>
          </v:shape>
        </w:pict>
      </w:r>
      <w:r>
        <w:rPr>
          <w:rFonts w:ascii="Courier New"/>
          <w:color w:val="EFEFEF"/>
          <w:sz w:val="21"/>
        </w:rPr>
        <w:t>img = cv2.imread(load_img_path) # loc trung binh</w:t>
      </w:r>
    </w:p>
    <w:p>
      <w:pPr>
        <w:spacing w:before="0" w:line="487" w:lineRule="auto"/>
        <w:ind w:left="2548" w:right="3039" w:firstLine="0"/>
        <w:jc w:val="left"/>
        <w:rPr>
          <w:rFonts w:ascii="Courier New"/>
          <w:sz w:val="21"/>
        </w:rPr>
      </w:pPr>
      <w:r>
        <w:rPr>
          <w:rFonts w:ascii="Courier New"/>
          <w:color w:val="EFEFEF"/>
          <w:sz w:val="21"/>
        </w:rPr>
        <w:t>img = cv2.cvtColor(img, cv2.COLOR_BGR2HSV) figure_size = 9</w:t>
      </w:r>
    </w:p>
    <w:p>
      <w:pPr>
        <w:spacing w:before="0" w:line="487" w:lineRule="auto"/>
        <w:ind w:left="2548" w:right="2535" w:firstLine="0"/>
        <w:jc w:val="left"/>
        <w:rPr>
          <w:rFonts w:ascii="Courier New"/>
          <w:sz w:val="21"/>
        </w:rPr>
      </w:pPr>
      <w:r>
        <w:rPr>
          <w:rFonts w:ascii="Courier New"/>
          <w:color w:val="EFEFEF"/>
          <w:sz w:val="21"/>
        </w:rPr>
        <w:t>img = cv2.blur(img,(figure_size, figure_size)) # hog</w:t>
      </w:r>
    </w:p>
    <w:p>
      <w:pPr>
        <w:spacing w:before="0" w:line="487" w:lineRule="auto"/>
        <w:ind w:left="2548" w:right="2787" w:firstLine="0"/>
        <w:jc w:val="left"/>
        <w:rPr>
          <w:rFonts w:ascii="Courier New"/>
          <w:sz w:val="21"/>
        </w:rPr>
      </w:pPr>
      <w:r>
        <w:rPr>
          <w:rFonts w:ascii="Courier New"/>
          <w:color w:val="EFEFEF"/>
          <w:sz w:val="21"/>
        </w:rPr>
        <w:t>gray = cv2.cvtColor(img, cv2.COLOR_BGR2GRAY) gray = cv2.resize(gray, win_size)</w:t>
      </w:r>
    </w:p>
    <w:p>
      <w:pPr>
        <w:spacing w:before="0" w:line="326" w:lineRule="auto"/>
        <w:ind w:left="1540" w:right="2661" w:firstLine="1008"/>
        <w:jc w:val="left"/>
        <w:rPr>
          <w:rFonts w:ascii="Courier New"/>
          <w:sz w:val="21"/>
        </w:rPr>
      </w:pPr>
      <w:r>
        <w:rPr>
          <w:rFonts w:ascii="Courier New"/>
          <w:color w:val="EFEFEF"/>
          <w:sz w:val="21"/>
        </w:rPr>
        <w:t>hog = cv2.HOGDescriptor(win_size, block_size, block_stride, cell_size, bins)</w:t>
      </w:r>
    </w:p>
    <w:p>
      <w:pPr>
        <w:spacing w:before="158" w:line="487" w:lineRule="auto"/>
        <w:ind w:left="2548" w:right="5433" w:firstLine="0"/>
        <w:jc w:val="left"/>
        <w:rPr>
          <w:rFonts w:ascii="Courier New"/>
          <w:sz w:val="21"/>
        </w:rPr>
      </w:pPr>
      <w:r>
        <w:rPr>
          <w:rFonts w:ascii="Courier New"/>
          <w:color w:val="EFEFEF"/>
          <w:sz w:val="21"/>
        </w:rPr>
        <w:t>img = hog.compute(gray) imgs.append(img)</w:t>
      </w:r>
    </w:p>
    <w:p>
      <w:pPr>
        <w:spacing w:before="0"/>
        <w:ind w:left="2044" w:right="0" w:firstLine="0"/>
        <w:jc w:val="left"/>
        <w:rPr>
          <w:rFonts w:ascii="Courier New"/>
          <w:sz w:val="21"/>
        </w:rPr>
      </w:pPr>
      <w:r>
        <w:rPr>
          <w:rFonts w:ascii="Courier New"/>
          <w:color w:val="EFEFEF"/>
          <w:sz w:val="21"/>
        </w:rPr>
        <w:t>return np.array(imgs, np.float32)</w:t>
      </w:r>
    </w:p>
    <w:p>
      <w:pPr>
        <w:pStyle w:val="11"/>
        <w:rPr>
          <w:rFonts w:ascii="Courier New"/>
          <w:sz w:val="24"/>
        </w:rPr>
      </w:pPr>
    </w:p>
    <w:p>
      <w:pPr>
        <w:pStyle w:val="11"/>
        <w:rPr>
          <w:rFonts w:ascii="Courier New"/>
          <w:sz w:val="24"/>
        </w:rPr>
      </w:pPr>
    </w:p>
    <w:p>
      <w:pPr>
        <w:spacing w:before="184"/>
        <w:ind w:left="1540" w:right="0" w:firstLine="0"/>
        <w:jc w:val="left"/>
        <w:rPr>
          <w:rFonts w:ascii="Courier New"/>
          <w:sz w:val="21"/>
        </w:rPr>
      </w:pPr>
      <w:r>
        <w:rPr>
          <w:rFonts w:ascii="Courier New"/>
          <w:color w:val="EFEFEF"/>
          <w:sz w:val="21"/>
        </w:rPr>
        <w:t>def main():</w:t>
      </w:r>
    </w:p>
    <w:p>
      <w:pPr>
        <w:pStyle w:val="11"/>
        <w:spacing w:before="7"/>
        <w:rPr>
          <w:rFonts w:ascii="Courier New"/>
          <w:sz w:val="21"/>
        </w:rPr>
      </w:pPr>
    </w:p>
    <w:p>
      <w:pPr>
        <w:spacing w:before="0" w:line="487" w:lineRule="auto"/>
        <w:ind w:left="2044" w:right="4191" w:firstLine="0"/>
        <w:jc w:val="left"/>
        <w:rPr>
          <w:rFonts w:ascii="Courier New"/>
          <w:sz w:val="21"/>
        </w:rPr>
      </w:pPr>
      <w:r>
        <w:pict>
          <v:shape id="_x0000_s1028" o:spid="_x0000_s1028" style="position:absolute;left:0pt;margin-left:144pt;margin-top:168.95pt;height:121.5pt;width:396pt;mso-position-horizontal-relative:page;z-index:-251653120;mso-width-relative:page;mso-height-relative:page;" fillcolor="#1D1D1D" filled="t" stroked="f" coordorigin="2880,3380" coordsize="7920,2430" path="m10800,3380l2880,3380,2880,3863,2880,3878,2880,5809,10800,5809,10800,3863,10800,3380xe">
            <v:path arrowok="t"/>
            <v:fill on="t" focussize="0,0"/>
            <v:stroke on="f"/>
            <v:imagedata o:title=""/>
            <o:lock v:ext="edit"/>
          </v:shape>
        </w:pict>
      </w:r>
      <w:r>
        <w:rPr>
          <w:rFonts w:ascii="Courier New"/>
          <w:color w:val="EFEFEF"/>
          <w:sz w:val="21"/>
        </w:rPr>
        <w:t># path anh train LOAD_TRAIN_IMG0S_PATH = 'train/0/*' LOAD_TRAIN_IMG1S_PATH = 'train/1/*' LOAD_TRAIN_IMG2S_PATH = 'train/2/*' LOAD_TRAIN_IMG3S_PATH = 'train/3/*' LOAD_TRAIN_IMG4S_PATH = 'train/4/*' LOAD_TRAIN_IMG5S_PATH = 'train/5/*' LOAD_TRAIN_IMG6S_PATH = 'train/6/*' LOAD_TRAIN_IMG7S_PATH = 'train/7/*' LOAD_TRAIN_IMG8S_PATH = 'train/8/*' LOAD_TRAIN_IMG9S_PATH = 'train/9/*' LOAD_TRAIN_IMG10S_PATH =</w:t>
      </w:r>
      <w:r>
        <w:rPr>
          <w:rFonts w:ascii="Courier New"/>
          <w:color w:val="EFEFEF"/>
          <w:spacing w:val="5"/>
          <w:sz w:val="21"/>
        </w:rPr>
        <w:t xml:space="preserve"> </w:t>
      </w:r>
      <w:r>
        <w:rPr>
          <w:rFonts w:ascii="Courier New"/>
          <w:color w:val="EFEFEF"/>
          <w:spacing w:val="-2"/>
          <w:sz w:val="21"/>
        </w:rPr>
        <w:t>'train/10/*'</w:t>
      </w:r>
    </w:p>
    <w:p>
      <w:pPr>
        <w:spacing w:after="0" w:line="487" w:lineRule="auto"/>
        <w:jc w:val="left"/>
        <w:rPr>
          <w:rFonts w:ascii="Courier New"/>
          <w:sz w:val="21"/>
        </w:rPr>
        <w:sectPr>
          <w:pgSz w:w="12240" w:h="15840"/>
          <w:pgMar w:top="1360" w:right="0" w:bottom="280" w:left="1340" w:header="720" w:footer="720" w:gutter="0"/>
          <w:cols w:space="720" w:num="1"/>
        </w:sectPr>
      </w:pPr>
    </w:p>
    <w:p>
      <w:pPr>
        <w:spacing w:before="80" w:line="487" w:lineRule="auto"/>
        <w:ind w:left="2044" w:right="4191" w:firstLine="0"/>
        <w:jc w:val="both"/>
        <w:rPr>
          <w:rFonts w:ascii="Courier New"/>
          <w:sz w:val="21"/>
        </w:rPr>
      </w:pPr>
      <w:r>
        <w:pict>
          <v:shape id="_x0000_s1029" o:spid="_x0000_s1029" style="position:absolute;left:0pt;margin-left:144pt;margin-top:3.95pt;height:531.9pt;width:396pt;mso-position-horizontal-relative:page;z-index:-251652096;mso-width-relative:page;mso-height-relative:page;" fillcolor="#1D1D1D" filled="t" stroked="f" coordorigin="2880,80" coordsize="7920,10638" path="m10800,80l2880,80,2880,563,2880,578,2880,10718,10800,10718,10800,563,10800,80xe">
            <v:path arrowok="t"/>
            <v:fill on="t" focussize="0,0"/>
            <v:stroke on="f"/>
            <v:imagedata o:title=""/>
            <o:lock v:ext="edit"/>
          </v:shape>
        </w:pict>
      </w:r>
      <w:r>
        <w:rPr>
          <w:rFonts w:ascii="Courier New"/>
          <w:color w:val="EFEFEF"/>
          <w:sz w:val="21"/>
        </w:rPr>
        <w:t>LOAD_TRAIN_IMG11S_PATH = 'train/11/*' LOAD_TRAIN_IMG12S_PATH = 'train/12/*' LOAD_TRAIN_IMG13S_PATH = 'train/13/*' LOAD_TRAIN_IMG14S_PATH = 'train/14/*'</w:t>
      </w:r>
    </w:p>
    <w:p>
      <w:pPr>
        <w:pStyle w:val="11"/>
        <w:rPr>
          <w:rFonts w:ascii="Courier New"/>
          <w:sz w:val="24"/>
        </w:rPr>
      </w:pPr>
    </w:p>
    <w:p>
      <w:pPr>
        <w:spacing w:before="210"/>
        <w:ind w:left="2044" w:right="0" w:firstLine="0"/>
        <w:jc w:val="left"/>
        <w:rPr>
          <w:rFonts w:ascii="Courier New"/>
          <w:sz w:val="21"/>
        </w:rPr>
      </w:pPr>
      <w:r>
        <w:rPr>
          <w:rFonts w:ascii="Courier New"/>
          <w:color w:val="EFEFEF"/>
          <w:sz w:val="21"/>
        </w:rPr>
        <w:t># path luu du lieu</w:t>
      </w:r>
    </w:p>
    <w:p>
      <w:pPr>
        <w:pStyle w:val="11"/>
        <w:spacing w:before="7"/>
        <w:rPr>
          <w:rFonts w:ascii="Courier New"/>
          <w:sz w:val="21"/>
        </w:rPr>
      </w:pPr>
    </w:p>
    <w:p>
      <w:pPr>
        <w:spacing w:before="0"/>
        <w:ind w:left="2044" w:right="0" w:firstLine="0"/>
        <w:jc w:val="left"/>
        <w:rPr>
          <w:rFonts w:ascii="Courier New"/>
          <w:sz w:val="21"/>
        </w:rPr>
      </w:pPr>
      <w:r>
        <w:rPr>
          <w:rFonts w:ascii="Courier New"/>
          <w:color w:val="EFEFEF"/>
          <w:sz w:val="21"/>
        </w:rPr>
        <w:t>SAVE_TRAINED_DATA_PATH = 'data/svm_trained_data.xml'</w:t>
      </w:r>
    </w:p>
    <w:p>
      <w:pPr>
        <w:pStyle w:val="11"/>
        <w:rPr>
          <w:rFonts w:ascii="Courier New"/>
          <w:sz w:val="24"/>
        </w:rPr>
      </w:pPr>
    </w:p>
    <w:p>
      <w:pPr>
        <w:pStyle w:val="11"/>
        <w:rPr>
          <w:rFonts w:ascii="Courier New"/>
          <w:sz w:val="24"/>
        </w:rPr>
      </w:pPr>
    </w:p>
    <w:p>
      <w:pPr>
        <w:spacing w:before="185" w:line="487" w:lineRule="auto"/>
        <w:ind w:left="2044" w:right="4443" w:firstLine="0"/>
        <w:jc w:val="left"/>
        <w:rPr>
          <w:rFonts w:ascii="Courier New"/>
          <w:sz w:val="21"/>
        </w:rPr>
      </w:pPr>
      <w:r>
        <w:pict>
          <v:shape id="_x0000_s1030" o:spid="_x0000_s1030" style="position:absolute;left:0pt;margin-left:144pt;margin-top:347.2pt;height:121.5pt;width:396pt;mso-position-horizontal-relative:page;z-index:-251652096;mso-width-relative:page;mso-height-relative:page;" fillcolor="#1D1D1D" filled="t" stroked="f" coordorigin="2880,6945" coordsize="7920,2430" path="m10800,6945l2880,6945,2880,7428,2880,7443,2880,9374,10800,9374,10800,7428,10800,6945xe">
            <v:path arrowok="t"/>
            <v:fill on="t" focussize="0,0"/>
            <v:stroke on="f"/>
            <v:imagedata o:title=""/>
            <o:lock v:ext="edit"/>
          </v:shape>
        </w:pict>
      </w:r>
      <w:r>
        <w:rPr>
          <w:rFonts w:ascii="Courier New"/>
          <w:color w:val="EFEFEF"/>
          <w:sz w:val="21"/>
        </w:rPr>
        <w:t># path anh test LOAD_TEST_IMG0S_PATH = 'test/0/*' LOAD_TEST_IMG1S_PATH = 'test/1/*' LOAD_TEST_IMG2S_PATH = 'test/2/*' LOAD_TEST_IMG3S_PATH = 'test/3/*' LOAD_TEST_IMG4S_PATH = 'test/4/*' LOAD_TEST_IMG5S_PATH = 'test/5/*' LOAD_TEST_IMG6S_PATH = 'test/6/*' LOAD_TEST_IMG7S_PATH = 'test/7/*' LOAD_TEST_IMG8S_PATH = 'test/8/*' LOAD_TEST_IMG9S_PATH = 'test/9/*' LOAD_TEST_IMG10S_PATH = 'test/10/*' LOAD_TEST_IMG11S_PATH = 'test/11/*' LOAD_TEST_IMG12S_PATH = 'test/12/*' LOAD_TEST_IMG13S_PATH = 'test/13/*' LOAD_TEST_IMG14S_PATH =</w:t>
      </w:r>
      <w:r>
        <w:rPr>
          <w:rFonts w:ascii="Courier New"/>
          <w:color w:val="EFEFEF"/>
          <w:spacing w:val="-17"/>
          <w:sz w:val="21"/>
        </w:rPr>
        <w:t xml:space="preserve"> </w:t>
      </w:r>
      <w:r>
        <w:rPr>
          <w:rFonts w:ascii="Courier New"/>
          <w:color w:val="EFEFEF"/>
          <w:sz w:val="21"/>
        </w:rPr>
        <w:t>'test/14/*'</w:t>
      </w:r>
    </w:p>
    <w:p>
      <w:pPr>
        <w:pStyle w:val="11"/>
        <w:rPr>
          <w:rFonts w:ascii="Courier New"/>
          <w:sz w:val="24"/>
        </w:rPr>
      </w:pPr>
    </w:p>
    <w:p>
      <w:pPr>
        <w:spacing w:before="209"/>
        <w:ind w:left="2044" w:right="0" w:firstLine="0"/>
        <w:jc w:val="left"/>
        <w:rPr>
          <w:rFonts w:ascii="Courier New"/>
          <w:sz w:val="21"/>
        </w:rPr>
      </w:pPr>
      <w:r>
        <w:rPr>
          <w:rFonts w:ascii="Courier New"/>
          <w:color w:val="EFEFEF"/>
          <w:sz w:val="21"/>
        </w:rPr>
        <w:t># lay anh train</w:t>
      </w:r>
    </w:p>
    <w:p>
      <w:pPr>
        <w:pStyle w:val="11"/>
        <w:spacing w:before="7"/>
        <w:rPr>
          <w:rFonts w:ascii="Courier New"/>
          <w:sz w:val="21"/>
        </w:rPr>
      </w:pPr>
    </w:p>
    <w:p>
      <w:pPr>
        <w:spacing w:before="1"/>
        <w:ind w:left="2044" w:right="0" w:firstLine="0"/>
        <w:jc w:val="left"/>
        <w:rPr>
          <w:rFonts w:ascii="Courier New"/>
          <w:sz w:val="21"/>
        </w:rPr>
      </w:pPr>
      <w:r>
        <w:rPr>
          <w:rFonts w:ascii="Courier New"/>
          <w:color w:val="EFEFEF"/>
          <w:sz w:val="21"/>
        </w:rPr>
        <w:t>load_img0_paths = glob.glob(LOAD_TRAIN_IMG0S_PATH)</w:t>
      </w:r>
    </w:p>
    <w:p>
      <w:pPr>
        <w:spacing w:after="0"/>
        <w:jc w:val="left"/>
        <w:rPr>
          <w:rFonts w:ascii="Courier New"/>
          <w:sz w:val="21"/>
        </w:rPr>
        <w:sectPr>
          <w:pgSz w:w="12240" w:h="15840"/>
          <w:pgMar w:top="1360" w:right="0" w:bottom="280" w:left="1340" w:header="720" w:footer="720" w:gutter="0"/>
          <w:cols w:space="720" w:num="1"/>
        </w:sectPr>
      </w:pPr>
    </w:p>
    <w:p>
      <w:pPr>
        <w:spacing w:before="80" w:line="487" w:lineRule="auto"/>
        <w:ind w:left="2044" w:right="2282" w:firstLine="0"/>
        <w:jc w:val="left"/>
        <w:rPr>
          <w:rFonts w:ascii="Courier New"/>
          <w:sz w:val="21"/>
        </w:rPr>
      </w:pPr>
      <w:r>
        <w:pict>
          <v:shape id="_x0000_s1031" o:spid="_x0000_s1031" style="position:absolute;left:0pt;margin-left:144pt;margin-top:3.95pt;height:531.9pt;width:396pt;mso-position-horizontal-relative:page;z-index:-251651072;mso-width-relative:page;mso-height-relative:page;" fillcolor="#1D1D1D" filled="t" stroked="f" coordorigin="2880,80" coordsize="7920,10638" path="m10800,80l2880,80,2880,563,2880,578,2880,10718,10800,10718,10800,563,10800,80xe">
            <v:path arrowok="t"/>
            <v:fill on="t" focussize="0,0"/>
            <v:stroke on="f"/>
            <v:imagedata o:title=""/>
            <o:lock v:ext="edit"/>
          </v:shape>
        </w:pict>
      </w:r>
      <w:r>
        <w:rPr>
          <w:rFonts w:ascii="Courier New"/>
          <w:color w:val="EFEFEF"/>
          <w:sz w:val="21"/>
        </w:rPr>
        <w:t>load_img1_paths = glob.glob(LOAD_TRAIN_IMG1S_PATH) load_img2_paths = glob.glob(LOAD_TRAIN_IMG2S_PATH) load_img3_paths = glob.glob(LOAD_TRAIN_IMG3S_PATH) load_img4_paths = glob.glob(LOAD_TRAIN_IMG4S_PATH) load_img5_paths = glob.glob(LOAD_TRAIN_IMG5S_PATH) load_img6_paths = glob.glob(LOAD_TRAIN_IMG6S_PATH) load_img7_paths = glob.glob(LOAD_TRAIN_IMG7S_PATH) load_img8_paths = glob.glob(LOAD_TRAIN_IMG8S_PATH) load_img9_paths = glob.glob(LOAD_TRAIN_IMG9S_PATH) load_img10_paths = glob.glob(LOAD_TRAIN_IMG10S_PATH) load_img11_paths = glob.glob(LOAD_TRAIN_IMG11S_PATH) load_img12_paths = glob.glob(LOAD_TRAIN_IMG12S_PATH) load_img13_paths = glob.glob(LOAD_TRAIN_IMG13S_PATH) load_img14_paths = glob.glob(LOAD_TRAIN_IMG14S_PATH)</w:t>
      </w:r>
    </w:p>
    <w:p>
      <w:pPr>
        <w:pStyle w:val="11"/>
        <w:rPr>
          <w:rFonts w:ascii="Courier New"/>
          <w:sz w:val="24"/>
        </w:rPr>
      </w:pPr>
    </w:p>
    <w:p>
      <w:pPr>
        <w:spacing w:before="210"/>
        <w:ind w:left="2044" w:right="0" w:firstLine="0"/>
        <w:jc w:val="left"/>
        <w:rPr>
          <w:rFonts w:ascii="Courier New"/>
          <w:sz w:val="21"/>
        </w:rPr>
      </w:pPr>
      <w:r>
        <w:rPr>
          <w:rFonts w:ascii="Courier New"/>
          <w:color w:val="EFEFEF"/>
          <w:sz w:val="21"/>
        </w:rPr>
        <w:t># load anh train</w:t>
      </w:r>
    </w:p>
    <w:p>
      <w:pPr>
        <w:pStyle w:val="11"/>
        <w:spacing w:before="7"/>
        <w:rPr>
          <w:rFonts w:ascii="Courier New"/>
          <w:sz w:val="21"/>
        </w:rPr>
      </w:pPr>
    </w:p>
    <w:p>
      <w:pPr>
        <w:spacing w:before="0" w:line="487" w:lineRule="auto"/>
        <w:ind w:left="2044" w:right="3039" w:firstLine="0"/>
        <w:jc w:val="left"/>
        <w:rPr>
          <w:rFonts w:ascii="Courier New"/>
          <w:sz w:val="21"/>
        </w:rPr>
      </w:pPr>
      <w:r>
        <w:pict>
          <v:shape id="_x0000_s1032" o:spid="_x0000_s1032" style="position:absolute;left:0pt;margin-left:144pt;margin-top:144.85pt;height:121.5pt;width:396pt;mso-position-horizontal-relative:page;z-index:-251651072;mso-width-relative:page;mso-height-relative:page;" fillcolor="#1D1D1D" filled="t" stroked="f" coordorigin="2880,2897" coordsize="7920,2430" path="m10800,2897l2880,2897,2880,3380,2880,3395,2880,5326,10800,5326,10800,3380,10800,2897xe">
            <v:path arrowok="t"/>
            <v:fill on="t" focussize="0,0"/>
            <v:stroke on="f"/>
            <v:imagedata o:title=""/>
            <o:lock v:ext="edit"/>
          </v:shape>
        </w:pict>
      </w:r>
      <w:r>
        <w:rPr>
          <w:rFonts w:ascii="Courier New"/>
          <w:color w:val="EFEFEF"/>
          <w:sz w:val="21"/>
        </w:rPr>
        <w:t>imgs0 = create_images_array(load_img0_paths) imgs1 = create_images_array(load_img1_paths) imgs2 = create_images_array(load_img2_paths) imgs3 = create_images_array(load_img3_paths) imgs4 = create_images_array(load_img4_paths) imgs5 = create_images_array(load_img5_paths) imgs6 = create_images_array(load_img6_paths) imgs7 = create_images_array(load_img7_paths) imgs8 = create_images_array(load_img8_paths) imgs9 = create_images_array(load_img9_paths) imgs10 = create_images_array(load_img10_paths)</w:t>
      </w:r>
    </w:p>
    <w:p>
      <w:pPr>
        <w:spacing w:after="0" w:line="487" w:lineRule="auto"/>
        <w:jc w:val="left"/>
        <w:rPr>
          <w:rFonts w:ascii="Courier New"/>
          <w:sz w:val="21"/>
        </w:rPr>
        <w:sectPr>
          <w:pgSz w:w="12240" w:h="15840"/>
          <w:pgMar w:top="1360" w:right="0" w:bottom="280" w:left="1340" w:header="720" w:footer="720" w:gutter="0"/>
          <w:cols w:space="720" w:num="1"/>
        </w:sectPr>
      </w:pPr>
    </w:p>
    <w:p>
      <w:pPr>
        <w:spacing w:before="80" w:line="487" w:lineRule="auto"/>
        <w:ind w:left="2044" w:right="3056" w:firstLine="0"/>
        <w:jc w:val="both"/>
        <w:rPr>
          <w:rFonts w:ascii="Courier New"/>
          <w:sz w:val="21"/>
        </w:rPr>
      </w:pPr>
      <w:r>
        <w:pict>
          <v:shape id="_x0000_s1033" o:spid="_x0000_s1033" style="position:absolute;left:0pt;margin-left:144pt;margin-top:3.95pt;height:515.9pt;width:396pt;mso-position-horizontal-relative:page;z-index:-251650048;mso-width-relative:page;mso-height-relative:page;" fillcolor="#1D1D1D" filled="t" stroked="f" coordorigin="2880,80" coordsize="7920,10318" path="m10800,80l2880,80,2880,563,2880,578,2880,10398,10800,10398,10800,563,10800,80xe">
            <v:path arrowok="t"/>
            <v:fill on="t" focussize="0,0"/>
            <v:stroke on="f"/>
            <v:imagedata o:title=""/>
            <o:lock v:ext="edit"/>
          </v:shape>
        </w:pict>
      </w:r>
      <w:r>
        <w:rPr>
          <w:rFonts w:ascii="Courier New"/>
          <w:color w:val="EFEFEF"/>
          <w:sz w:val="21"/>
        </w:rPr>
        <w:t>imgs11 = create_images_array(load_img11_paths) imgs12 = create_images_array(load_img12_paths) imgs13 = create_images_array(load_img13_paths) imgs14 = create_images_array(load_img14_paths)</w:t>
      </w:r>
    </w:p>
    <w:p>
      <w:pPr>
        <w:spacing w:before="0" w:line="326" w:lineRule="auto"/>
        <w:ind w:left="1540" w:right="1526" w:firstLine="504"/>
        <w:jc w:val="left"/>
        <w:rPr>
          <w:rFonts w:ascii="Courier New"/>
          <w:sz w:val="21"/>
        </w:rPr>
      </w:pPr>
      <w:r>
        <w:rPr>
          <w:rFonts w:ascii="Courier New"/>
          <w:color w:val="EFEFEF"/>
          <w:sz w:val="21"/>
        </w:rPr>
        <w:t>imgs = np.r_[imgs0, imgs1, imgs2,imgs3,imgs4,imgs5,imgs6,imgs7,imgs8,imgs9,imgs10,imgs11, imgs12,imgs13,imgs14]</w:t>
      </w:r>
    </w:p>
    <w:p>
      <w:pPr>
        <w:pStyle w:val="11"/>
        <w:rPr>
          <w:rFonts w:ascii="Courier New"/>
          <w:sz w:val="24"/>
        </w:rPr>
      </w:pPr>
    </w:p>
    <w:p>
      <w:pPr>
        <w:pStyle w:val="11"/>
        <w:rPr>
          <w:rFonts w:ascii="Courier New"/>
          <w:sz w:val="24"/>
        </w:rPr>
      </w:pPr>
    </w:p>
    <w:p>
      <w:pPr>
        <w:pStyle w:val="11"/>
        <w:rPr>
          <w:rFonts w:ascii="Courier New"/>
          <w:sz w:val="24"/>
        </w:rPr>
      </w:pPr>
    </w:p>
    <w:p>
      <w:pPr>
        <w:pStyle w:val="11"/>
        <w:spacing w:before="1"/>
        <w:rPr>
          <w:rFonts w:ascii="Courier New"/>
          <w:sz w:val="27"/>
        </w:rPr>
      </w:pPr>
    </w:p>
    <w:p>
      <w:pPr>
        <w:spacing w:before="1"/>
        <w:ind w:left="2044" w:right="0" w:firstLine="0"/>
        <w:jc w:val="both"/>
        <w:rPr>
          <w:rFonts w:ascii="Courier New"/>
          <w:sz w:val="21"/>
        </w:rPr>
      </w:pPr>
      <w:r>
        <w:rPr>
          <w:rFonts w:ascii="Courier New"/>
          <w:color w:val="EFEFEF"/>
          <w:sz w:val="21"/>
        </w:rPr>
        <w:t># tao label</w:t>
      </w:r>
    </w:p>
    <w:p>
      <w:pPr>
        <w:spacing w:before="2" w:line="480" w:lineRule="atLeast"/>
        <w:ind w:left="2044" w:right="1904" w:firstLine="0"/>
        <w:jc w:val="left"/>
        <w:rPr>
          <w:rFonts w:ascii="Courier New"/>
          <w:sz w:val="21"/>
        </w:rPr>
      </w:pPr>
      <w:r>
        <w:pict>
          <v:shape id="_x0000_s1034" o:spid="_x0000_s1034" style="position:absolute;left:0pt;margin-left:144pt;margin-top:301.9pt;height:129.65pt;width:396pt;mso-position-horizontal-relative:page;z-index:-251650048;mso-width-relative:page;mso-height-relative:page;" fillcolor="#1D1D1D" filled="t" stroked="f" coordorigin="2880,6038" coordsize="7920,2593" path="m10800,6038l2880,6038,2880,6521,2880,6536,2880,8630,10800,8630,10800,6521,10800,6038xe">
            <v:path arrowok="t"/>
            <v:fill on="t" focussize="0,0"/>
            <v:stroke on="f"/>
            <v:imagedata o:title=""/>
            <o:lock v:ext="edit"/>
          </v:shape>
        </w:pict>
      </w:r>
      <w:r>
        <w:rPr>
          <w:rFonts w:ascii="Courier New"/>
          <w:color w:val="EFEFEF"/>
          <w:sz w:val="21"/>
        </w:rPr>
        <w:t>labels0 = np.full(len(load_img0_paths), 0, np.int32) labels1 = np.full(len(load_img1_paths), 1, np.int32) labels2 = np.full(len(load_img2_paths), 2, np.int32) labels3 = np.full(len(load_img3_paths), 3, np.int32) labels4 = np.full(len(load_img4_paths), 4, np.int32) labels5 = np.full(len(load_img5_paths), 5, np.int32) labels6 = np.full(len(load_img6_paths), 6, np.int32) labels7 = np.full(len(load_img7_paths), 7, np.int32) labels8 = np.full(len(load_img8_paths), 8, np.int32) labels9 = np.full(len(load_img9_paths), 9, np.int32) labels10 = np.full(len(load_img10_paths), 10, np.int32) labels11 = np.full(len(load_img11_paths), 11, np.int32) labels12 = np.full(len(load_img12_paths), 12, np.int32) labels13 = np.full(len(load_img13_paths), 13, np.int32) labels14 = np.full(len(load_img14_paths), 14, np.int32) labels = np.array([np.r_[labels0, labels1,</w:t>
      </w:r>
    </w:p>
    <w:p>
      <w:pPr>
        <w:spacing w:before="128" w:line="326" w:lineRule="auto"/>
        <w:ind w:left="1540" w:right="1526" w:firstLine="0"/>
        <w:jc w:val="left"/>
        <w:rPr>
          <w:rFonts w:ascii="Courier New"/>
          <w:sz w:val="21"/>
        </w:rPr>
      </w:pPr>
      <w:r>
        <w:rPr>
          <w:rFonts w:ascii="Courier New"/>
          <w:color w:val="EFEFEF"/>
          <w:sz w:val="21"/>
        </w:rPr>
        <w:t>labels2,labels3,labels4,labels5,labels6,labels7,labels8,labels 9,labels10,labels11,labels12,labels13,labels14,]])</w:t>
      </w:r>
    </w:p>
    <w:p>
      <w:pPr>
        <w:spacing w:after="0" w:line="326" w:lineRule="auto"/>
        <w:jc w:val="left"/>
        <w:rPr>
          <w:rFonts w:ascii="Courier New"/>
          <w:sz w:val="21"/>
        </w:rPr>
        <w:sectPr>
          <w:pgSz w:w="12240" w:h="15840"/>
          <w:pgMar w:top="1360" w:right="0" w:bottom="280" w:left="1340" w:header="720" w:footer="720" w:gutter="0"/>
          <w:cols w:space="720" w:num="1"/>
        </w:sectPr>
      </w:pPr>
    </w:p>
    <w:p>
      <w:pPr>
        <w:pStyle w:val="11"/>
        <w:rPr>
          <w:rFonts w:ascii="Courier New"/>
          <w:sz w:val="20"/>
        </w:rPr>
      </w:pPr>
    </w:p>
    <w:p>
      <w:pPr>
        <w:pStyle w:val="11"/>
        <w:spacing w:before="7"/>
        <w:rPr>
          <w:rFonts w:ascii="Courier New"/>
          <w:sz w:val="22"/>
        </w:rPr>
      </w:pPr>
    </w:p>
    <w:p>
      <w:pPr>
        <w:spacing w:before="0"/>
        <w:ind w:left="2044" w:right="0" w:firstLine="0"/>
        <w:jc w:val="left"/>
        <w:rPr>
          <w:rFonts w:ascii="Courier New"/>
          <w:sz w:val="21"/>
        </w:rPr>
      </w:pPr>
      <w:r>
        <w:pict>
          <v:shape id="_x0000_s1035" o:spid="_x0000_s1035" style="position:absolute;left:0pt;margin-left:144pt;margin-top:-24.1pt;height:523.9pt;width:396pt;mso-position-horizontal-relative:page;z-index:-251649024;mso-width-relative:page;mso-height-relative:page;" fillcolor="#1D1D1D" filled="t" stroked="f" coordorigin="2880,-483" coordsize="7920,10478" path="m10800,-483l2880,-483,2880,0,2880,15,2880,9995,10800,9995,10800,0,10800,-483xe">
            <v:path arrowok="t"/>
            <v:fill on="t" focussize="0,0"/>
            <v:stroke on="f"/>
            <v:imagedata o:title=""/>
            <o:lock v:ext="edit"/>
          </v:shape>
        </w:pict>
      </w:r>
      <w:r>
        <w:rPr>
          <w:rFonts w:ascii="Courier New"/>
          <w:color w:val="EFEFEF"/>
          <w:sz w:val="21"/>
        </w:rPr>
        <w:t># train du lieu</w:t>
      </w:r>
    </w:p>
    <w:p>
      <w:pPr>
        <w:pStyle w:val="11"/>
        <w:spacing w:before="7"/>
        <w:rPr>
          <w:rFonts w:ascii="Courier New"/>
          <w:sz w:val="21"/>
        </w:rPr>
      </w:pPr>
    </w:p>
    <w:p>
      <w:pPr>
        <w:spacing w:before="0" w:line="487" w:lineRule="auto"/>
        <w:ind w:left="2044" w:right="4803" w:firstLine="0"/>
        <w:jc w:val="left"/>
        <w:rPr>
          <w:rFonts w:ascii="Courier New"/>
          <w:sz w:val="21"/>
        </w:rPr>
      </w:pPr>
      <w:r>
        <w:rPr>
          <w:rFonts w:ascii="Courier New"/>
          <w:color w:val="EFEFEF"/>
          <w:sz w:val="21"/>
        </w:rPr>
        <w:t>svm = cv2.ml.SVM_create() svm.setType(cv2.ml.SVM_C_SVC) svm.setKernel(cv2.ml.SVM_LINEAR) svm.setGamma(1)</w:t>
      </w:r>
    </w:p>
    <w:p>
      <w:pPr>
        <w:spacing w:before="0" w:line="238" w:lineRule="exact"/>
        <w:ind w:left="2044" w:right="0" w:firstLine="0"/>
        <w:jc w:val="left"/>
        <w:rPr>
          <w:rFonts w:ascii="Courier New"/>
          <w:sz w:val="21"/>
        </w:rPr>
      </w:pPr>
      <w:r>
        <w:rPr>
          <w:rFonts w:ascii="Courier New"/>
          <w:color w:val="EFEFEF"/>
          <w:sz w:val="21"/>
        </w:rPr>
        <w:t>svm.setC(1)</w:t>
      </w:r>
    </w:p>
    <w:p>
      <w:pPr>
        <w:pStyle w:val="11"/>
        <w:spacing w:before="7"/>
        <w:rPr>
          <w:rFonts w:ascii="Courier New"/>
          <w:sz w:val="21"/>
        </w:rPr>
      </w:pPr>
    </w:p>
    <w:p>
      <w:pPr>
        <w:spacing w:before="0" w:line="326" w:lineRule="auto"/>
        <w:ind w:left="1540" w:right="2552" w:firstLine="504"/>
        <w:jc w:val="left"/>
        <w:rPr>
          <w:rFonts w:ascii="Courier New"/>
          <w:sz w:val="21"/>
        </w:rPr>
      </w:pPr>
      <w:r>
        <w:rPr>
          <w:rFonts w:ascii="Courier New"/>
          <w:color w:val="EFEFEF"/>
          <w:sz w:val="21"/>
        </w:rPr>
        <w:t>svm.setTermCriteria((cv2.TERM_CRITERIA_COUNT, 100, 1.e-06))</w:t>
      </w:r>
    </w:p>
    <w:p>
      <w:pPr>
        <w:spacing w:before="159"/>
        <w:ind w:left="2044" w:right="0" w:firstLine="0"/>
        <w:jc w:val="left"/>
        <w:rPr>
          <w:rFonts w:ascii="Courier New"/>
          <w:sz w:val="21"/>
        </w:rPr>
      </w:pPr>
      <w:r>
        <w:rPr>
          <w:rFonts w:ascii="Courier New"/>
          <w:color w:val="EFEFEF"/>
          <w:sz w:val="21"/>
        </w:rPr>
        <w:t>svm.train(imgs, cv2.ml.ROW_SAMPLE, labels)</w:t>
      </w:r>
    </w:p>
    <w:p>
      <w:pPr>
        <w:pStyle w:val="11"/>
        <w:rPr>
          <w:rFonts w:ascii="Courier New"/>
          <w:sz w:val="24"/>
        </w:rPr>
      </w:pPr>
    </w:p>
    <w:p>
      <w:pPr>
        <w:pStyle w:val="11"/>
        <w:rPr>
          <w:rFonts w:ascii="Courier New"/>
          <w:sz w:val="24"/>
        </w:rPr>
      </w:pPr>
    </w:p>
    <w:p>
      <w:pPr>
        <w:spacing w:before="184" w:line="487" w:lineRule="auto"/>
        <w:ind w:left="2044" w:right="4803" w:firstLine="0"/>
        <w:jc w:val="left"/>
        <w:rPr>
          <w:rFonts w:ascii="Courier New"/>
          <w:sz w:val="21"/>
        </w:rPr>
      </w:pPr>
      <w:r>
        <w:rPr>
          <w:rFonts w:ascii="Courier New"/>
          <w:color w:val="EFEFEF"/>
          <w:sz w:val="21"/>
        </w:rPr>
        <w:t># luu du lieu svm.save(SAVE_TRAINED_DATA_PATH)</w:t>
      </w:r>
    </w:p>
    <w:p>
      <w:pPr>
        <w:pStyle w:val="11"/>
        <w:rPr>
          <w:rFonts w:ascii="Courier New"/>
          <w:sz w:val="24"/>
        </w:rPr>
      </w:pPr>
    </w:p>
    <w:p>
      <w:pPr>
        <w:spacing w:before="210"/>
        <w:ind w:left="2044" w:right="0" w:firstLine="0"/>
        <w:jc w:val="left"/>
        <w:rPr>
          <w:rFonts w:ascii="Courier New"/>
          <w:sz w:val="21"/>
        </w:rPr>
      </w:pPr>
      <w:r>
        <w:rPr>
          <w:rFonts w:ascii="Courier New"/>
          <w:color w:val="EFEFEF"/>
          <w:sz w:val="21"/>
        </w:rPr>
        <w:t># lay anh test</w:t>
      </w:r>
    </w:p>
    <w:p>
      <w:pPr>
        <w:pStyle w:val="11"/>
        <w:spacing w:before="7"/>
        <w:rPr>
          <w:rFonts w:ascii="Courier New"/>
          <w:sz w:val="21"/>
        </w:rPr>
      </w:pPr>
    </w:p>
    <w:p>
      <w:pPr>
        <w:spacing w:before="1" w:line="487" w:lineRule="auto"/>
        <w:ind w:left="2044" w:right="2408" w:firstLine="0"/>
        <w:jc w:val="left"/>
        <w:rPr>
          <w:rFonts w:ascii="Courier New"/>
          <w:sz w:val="21"/>
        </w:rPr>
      </w:pPr>
      <w:r>
        <w:pict>
          <v:shape id="_x0000_s1036" o:spid="_x0000_s1036" style="position:absolute;left:0pt;margin-left:144pt;margin-top:169pt;height:121.5pt;width:396pt;mso-position-horizontal-relative:page;z-index:-251649024;mso-width-relative:page;mso-height-relative:page;" fillcolor="#1D1D1D" filled="t" stroked="f" coordorigin="2880,3381" coordsize="7920,2430" path="m10800,3381l2880,3381,2880,3864,2880,3879,2880,5810,10800,5810,10800,3864,10800,3381xe">
            <v:path arrowok="t"/>
            <v:fill on="t" focussize="0,0"/>
            <v:stroke on="f"/>
            <v:imagedata o:title=""/>
            <o:lock v:ext="edit"/>
          </v:shape>
        </w:pict>
      </w:r>
      <w:r>
        <w:rPr>
          <w:rFonts w:ascii="Courier New"/>
          <w:color w:val="EFEFEF"/>
          <w:sz w:val="21"/>
        </w:rPr>
        <w:t>test_img0_paths = glob.glob(LOAD_TEST_IMG0S_PATH) test_img1_paths = glob.glob(LOAD_TEST_IMG1S_PATH) test_img2_paths = glob.glob(LOAD_TEST_IMG2S_PATH) test_img3_paths = glob.glob(LOAD_TEST_IMG3S_PATH) test_img4_paths = glob.glob(LOAD_TEST_IMG4S_PATH) test_img5_paths = glob.glob(LOAD_TEST_IMG5S_PATH) test_img6_paths = glob.glob(LOAD_TEST_IMG6S_PATH) test_img7_paths = glob.glob(LOAD_TEST_IMG7S_PATH) test_img8_paths = glob.glob(LOAD_TEST_IMG8S_PATH) test_img9_paths = glob.glob(LOAD_TEST_IMG9S_PATH) test_img10_paths = glob.glob(LOAD_TEST_IMG10S_PATH) test_img11_paths = glob.glob(LOAD_TEST_IMG11S_PATH)</w:t>
      </w:r>
    </w:p>
    <w:p>
      <w:pPr>
        <w:spacing w:after="0" w:line="487" w:lineRule="auto"/>
        <w:jc w:val="left"/>
        <w:rPr>
          <w:rFonts w:ascii="Courier New"/>
          <w:sz w:val="21"/>
        </w:rPr>
        <w:sectPr>
          <w:pgSz w:w="12240" w:h="15840"/>
          <w:pgMar w:top="1440" w:right="0" w:bottom="280" w:left="1340" w:header="720" w:footer="720" w:gutter="0"/>
          <w:cols w:space="720" w:num="1"/>
        </w:sectPr>
      </w:pPr>
    </w:p>
    <w:p>
      <w:pPr>
        <w:spacing w:before="80" w:line="487" w:lineRule="auto"/>
        <w:ind w:left="2044" w:right="2426" w:firstLine="0"/>
        <w:jc w:val="both"/>
        <w:rPr>
          <w:rFonts w:ascii="Courier New"/>
          <w:sz w:val="21"/>
        </w:rPr>
      </w:pPr>
      <w:r>
        <w:pict>
          <v:shape id="_x0000_s1037" o:spid="_x0000_s1037" style="position:absolute;left:0pt;margin-left:144pt;margin-top:3.95pt;height:507.9pt;width:396pt;mso-position-horizontal-relative:page;z-index:-251648000;mso-width-relative:page;mso-height-relative:page;" fillcolor="#1D1D1D" filled="t" stroked="f" coordorigin="2880,80" coordsize="7920,10158" path="m10800,80l2880,80,2880,563,2880,578,2880,10238,10800,10238,10800,563,10800,80xe">
            <v:path arrowok="t"/>
            <v:fill on="t" focussize="0,0"/>
            <v:stroke on="f"/>
            <v:imagedata o:title=""/>
            <o:lock v:ext="edit"/>
          </v:shape>
        </w:pict>
      </w:r>
      <w:r>
        <w:rPr>
          <w:rFonts w:ascii="Courier New"/>
          <w:color w:val="EFEFEF"/>
          <w:sz w:val="21"/>
        </w:rPr>
        <w:t>test_img12_paths = glob.glob(LOAD_TEST_IMG12S_PATH) test_img13_paths = glob.glob(LOAD_TEST_IMG13S_PATH) test_img14_paths = glob.glob(LOAD_TEST_IMG14S_PATH)</w:t>
      </w:r>
    </w:p>
    <w:p>
      <w:pPr>
        <w:pStyle w:val="11"/>
        <w:spacing w:before="2"/>
        <w:rPr>
          <w:rFonts w:ascii="Courier New"/>
          <w:sz w:val="21"/>
        </w:rPr>
      </w:pPr>
    </w:p>
    <w:p>
      <w:pPr>
        <w:spacing w:before="0" w:line="480" w:lineRule="atLeast"/>
        <w:ind w:left="2044" w:right="2156" w:firstLine="0"/>
        <w:jc w:val="left"/>
        <w:rPr>
          <w:rFonts w:ascii="Courier New"/>
          <w:sz w:val="21"/>
        </w:rPr>
      </w:pPr>
      <w:r>
        <w:rPr>
          <w:rFonts w:ascii="Courier New"/>
          <w:color w:val="EFEFEF"/>
          <w:sz w:val="21"/>
        </w:rPr>
        <w:t>test_imgs0 = create_images_array(test_img0_paths) test_imgs1 = create_images_array(test_img1_paths) test_imgs2 = create_images_array(test_img2_paths) test_imgs3 = create_images_array(test_img3_paths) test_imgs4 = create_images_array(test_img4_paths) test_imgs5 = create_images_array(test_img5_paths) test_imgs6 = create_images_array(test_img6_paths) test_imgs7 = create_images_array(test_img7_paths) test_imgs8 = create_images_array(test_img8_paths) test_imgs9 = create_images_array(test_img9_paths) test_imgs10 = create_images_array(test_img10_paths) test_imgs11 = create_images_array(test_img11_paths) test_imgs12 = create_images_array(test_img12_paths) test_imgs13 = create_images_array(test_img13_paths) test_imgs14 = create_images_array(test_img14_paths) test_imgs = np.r_[test_imgs0, test_imgs1, test_imgs2,</w:t>
      </w:r>
    </w:p>
    <w:p>
      <w:pPr>
        <w:spacing w:before="128" w:line="326" w:lineRule="auto"/>
        <w:ind w:left="1540" w:right="1526" w:firstLine="0"/>
        <w:jc w:val="left"/>
        <w:rPr>
          <w:rFonts w:ascii="Courier New"/>
          <w:sz w:val="21"/>
        </w:rPr>
      </w:pPr>
      <w:r>
        <w:pict>
          <v:shape id="_x0000_s1038" o:spid="_x0000_s1038" style="position:absolute;left:0pt;margin-left:144pt;margin-top:38.65pt;height:145.65pt;width:396pt;mso-position-horizontal-relative:page;z-index:-251648000;mso-width-relative:page;mso-height-relative:page;" fillcolor="#1D1D1D" filled="t" stroked="f" coordorigin="2880,774" coordsize="7920,2913" path="m10800,774l2880,774,2880,1257,2880,1272,2880,3686,10800,3686,10800,1257,10800,774xe">
            <v:path arrowok="t"/>
            <v:fill on="t" focussize="0,0"/>
            <v:stroke on="f"/>
            <v:imagedata o:title=""/>
            <o:lock v:ext="edit"/>
          </v:shape>
        </w:pict>
      </w:r>
      <w:r>
        <w:rPr>
          <w:rFonts w:ascii="Courier New"/>
          <w:color w:val="EFEFEF"/>
          <w:sz w:val="21"/>
        </w:rPr>
        <w:t>test_imgs3,test_imgs4,test_imgs5,test_imgs6,test_imgs7,test_im gs8,test_imgs9,test_imgs10,test_imgs11,test_imgs12,test_imgs13</w:t>
      </w:r>
    </w:p>
    <w:p>
      <w:pPr>
        <w:spacing w:before="0" w:line="237" w:lineRule="exact"/>
        <w:ind w:left="1540" w:right="0" w:firstLine="0"/>
        <w:jc w:val="left"/>
        <w:rPr>
          <w:rFonts w:ascii="Courier New"/>
          <w:sz w:val="21"/>
        </w:rPr>
      </w:pPr>
      <w:r>
        <w:rPr>
          <w:rFonts w:ascii="Courier New"/>
          <w:color w:val="EFEFEF"/>
          <w:sz w:val="21"/>
        </w:rPr>
        <w:t>,test_imgs14]</w:t>
      </w:r>
    </w:p>
    <w:p>
      <w:pPr>
        <w:pStyle w:val="11"/>
        <w:rPr>
          <w:rFonts w:ascii="Courier New"/>
          <w:sz w:val="24"/>
        </w:rPr>
      </w:pPr>
    </w:p>
    <w:p>
      <w:pPr>
        <w:pStyle w:val="11"/>
        <w:rPr>
          <w:rFonts w:ascii="Courier New"/>
          <w:sz w:val="24"/>
        </w:rPr>
      </w:pPr>
    </w:p>
    <w:p>
      <w:pPr>
        <w:spacing w:before="184"/>
        <w:ind w:left="2044" w:right="0" w:firstLine="0"/>
        <w:jc w:val="left"/>
        <w:rPr>
          <w:rFonts w:ascii="Courier New"/>
          <w:sz w:val="21"/>
        </w:rPr>
      </w:pPr>
      <w:r>
        <w:rPr>
          <w:rFonts w:ascii="Courier New"/>
          <w:color w:val="EFEFEF"/>
          <w:sz w:val="21"/>
        </w:rPr>
        <w:t># chay test</w:t>
      </w:r>
    </w:p>
    <w:p>
      <w:pPr>
        <w:pStyle w:val="11"/>
        <w:spacing w:before="7"/>
        <w:rPr>
          <w:rFonts w:ascii="Courier New"/>
          <w:sz w:val="21"/>
        </w:rPr>
      </w:pPr>
    </w:p>
    <w:p>
      <w:pPr>
        <w:spacing w:before="0" w:line="487" w:lineRule="auto"/>
        <w:ind w:left="2044" w:right="1670" w:firstLine="0"/>
        <w:jc w:val="both"/>
        <w:rPr>
          <w:rFonts w:ascii="Courier New"/>
          <w:sz w:val="21"/>
        </w:rPr>
      </w:pPr>
      <w:r>
        <w:rPr>
          <w:rFonts w:ascii="Courier New"/>
          <w:color w:val="EFEFEF"/>
          <w:sz w:val="21"/>
        </w:rPr>
        <w:t>test_labels0 = np.full(len(test_img0_paths), 0, np.int32) test_labels1 = np.full(len(test_img1_paths), 1, np.int32) test_labels2 = np.full(len(test_img2_paths), 2, np.int32)</w:t>
      </w:r>
    </w:p>
    <w:p>
      <w:pPr>
        <w:spacing w:after="0" w:line="487" w:lineRule="auto"/>
        <w:jc w:val="both"/>
        <w:rPr>
          <w:rFonts w:ascii="Courier New"/>
          <w:sz w:val="21"/>
        </w:rPr>
        <w:sectPr>
          <w:pgSz w:w="12240" w:h="15840"/>
          <w:pgMar w:top="1360" w:right="0" w:bottom="280" w:left="1340" w:header="720" w:footer="720" w:gutter="0"/>
          <w:cols w:space="720" w:num="1"/>
        </w:sectPr>
      </w:pPr>
    </w:p>
    <w:p>
      <w:pPr>
        <w:spacing w:before="80" w:line="487" w:lineRule="auto"/>
        <w:ind w:left="2044" w:right="1670" w:firstLine="0"/>
        <w:jc w:val="both"/>
        <w:rPr>
          <w:rFonts w:ascii="Courier New"/>
          <w:sz w:val="21"/>
        </w:rPr>
      </w:pPr>
      <w:r>
        <w:pict>
          <v:shape id="_x0000_s1039" o:spid="_x0000_s1039" style="position:absolute;left:0pt;margin-left:144pt;margin-top:3.95pt;height:636.9pt;width:396pt;mso-position-horizontal-relative:page;z-index:-251646976;mso-width-relative:page;mso-height-relative:page;" fillcolor="#1D1D1D" filled="t" stroked="f" coordorigin="2880,80" coordsize="7920,12738" path="m10800,80l2880,80,2880,563,2880,578,2880,12818,10800,12818,10800,563,10800,80xe">
            <v:path arrowok="t"/>
            <v:fill on="t" focussize="0,0"/>
            <v:stroke on="f"/>
            <v:imagedata o:title=""/>
            <o:lock v:ext="edit"/>
          </v:shape>
        </w:pict>
      </w:r>
      <w:r>
        <w:rPr>
          <w:rFonts w:ascii="Courier New"/>
          <w:color w:val="EFEFEF"/>
          <w:sz w:val="21"/>
        </w:rPr>
        <w:t>test_labels3 = np.full(len(test_img3_paths), 3, np.int32) test_labels4 = np.full(len(test_img4_paths), 4, np.int32) test_labels5 = np.full(len(test_img5_paths), 5, np.int32) test_labels6 = np.full(len(test_img6_paths), 6, np.int32) test_labels7 = np.full(len(test_img7_paths), 7, np.int32) test_labels8 = np.full(len(test_img8_paths), 8, np.int32) test_labels9 = np.full(len(test_img9_paths), 9, np.int32)</w:t>
      </w:r>
    </w:p>
    <w:p>
      <w:pPr>
        <w:spacing w:before="0" w:line="326" w:lineRule="auto"/>
        <w:ind w:left="1540" w:right="1509" w:firstLine="504"/>
        <w:jc w:val="left"/>
        <w:rPr>
          <w:rFonts w:ascii="Courier New"/>
          <w:sz w:val="21"/>
        </w:rPr>
      </w:pPr>
      <w:r>
        <w:rPr>
          <w:rFonts w:ascii="Courier New"/>
          <w:color w:val="EFEFEF"/>
          <w:sz w:val="21"/>
        </w:rPr>
        <w:t xml:space="preserve">test_labels10 = np.full(len(test_img10_paths), </w:t>
      </w:r>
      <w:r>
        <w:rPr>
          <w:rFonts w:ascii="Courier New"/>
          <w:color w:val="EFEFEF"/>
          <w:spacing w:val="-6"/>
          <w:sz w:val="21"/>
        </w:rPr>
        <w:t xml:space="preserve">10, </w:t>
      </w:r>
      <w:r>
        <w:rPr>
          <w:rFonts w:ascii="Courier New"/>
          <w:color w:val="EFEFEF"/>
          <w:sz w:val="21"/>
        </w:rPr>
        <w:t>np.int32)</w:t>
      </w:r>
    </w:p>
    <w:p>
      <w:pPr>
        <w:spacing w:before="158" w:line="326" w:lineRule="auto"/>
        <w:ind w:left="1540" w:right="1509" w:firstLine="504"/>
        <w:jc w:val="left"/>
        <w:rPr>
          <w:rFonts w:ascii="Courier New"/>
          <w:sz w:val="21"/>
        </w:rPr>
      </w:pPr>
      <w:r>
        <w:rPr>
          <w:rFonts w:ascii="Courier New"/>
          <w:color w:val="EFEFEF"/>
          <w:sz w:val="21"/>
        </w:rPr>
        <w:t xml:space="preserve">test_labels11 = np.full(len(test_img11_paths), </w:t>
      </w:r>
      <w:r>
        <w:rPr>
          <w:rFonts w:ascii="Courier New"/>
          <w:color w:val="EFEFEF"/>
          <w:spacing w:val="-6"/>
          <w:sz w:val="21"/>
        </w:rPr>
        <w:t xml:space="preserve">11, </w:t>
      </w:r>
      <w:r>
        <w:rPr>
          <w:rFonts w:ascii="Courier New"/>
          <w:color w:val="EFEFEF"/>
          <w:sz w:val="21"/>
        </w:rPr>
        <w:t>np.int32)</w:t>
      </w:r>
    </w:p>
    <w:p>
      <w:pPr>
        <w:spacing w:before="159" w:line="326" w:lineRule="auto"/>
        <w:ind w:left="1540" w:right="1509" w:firstLine="504"/>
        <w:jc w:val="left"/>
        <w:rPr>
          <w:rFonts w:ascii="Courier New"/>
          <w:sz w:val="21"/>
        </w:rPr>
      </w:pPr>
      <w:r>
        <w:rPr>
          <w:rFonts w:ascii="Courier New"/>
          <w:color w:val="EFEFEF"/>
          <w:sz w:val="21"/>
        </w:rPr>
        <w:t xml:space="preserve">test_labels12 = np.full(len(test_img12_paths), </w:t>
      </w:r>
      <w:r>
        <w:rPr>
          <w:rFonts w:ascii="Courier New"/>
          <w:color w:val="EFEFEF"/>
          <w:spacing w:val="-6"/>
          <w:sz w:val="21"/>
        </w:rPr>
        <w:t xml:space="preserve">12, </w:t>
      </w:r>
      <w:r>
        <w:rPr>
          <w:rFonts w:ascii="Courier New"/>
          <w:color w:val="EFEFEF"/>
          <w:sz w:val="21"/>
        </w:rPr>
        <w:t>np.int32)</w:t>
      </w:r>
    </w:p>
    <w:p>
      <w:pPr>
        <w:spacing w:before="158" w:line="326" w:lineRule="auto"/>
        <w:ind w:left="1540" w:right="1509" w:firstLine="504"/>
        <w:jc w:val="left"/>
        <w:rPr>
          <w:rFonts w:ascii="Courier New"/>
          <w:sz w:val="21"/>
        </w:rPr>
      </w:pPr>
      <w:r>
        <w:rPr>
          <w:rFonts w:ascii="Courier New"/>
          <w:color w:val="EFEFEF"/>
          <w:sz w:val="21"/>
        </w:rPr>
        <w:t xml:space="preserve">test_labels13 = np.full(len(test_img13_paths), </w:t>
      </w:r>
      <w:r>
        <w:rPr>
          <w:rFonts w:ascii="Courier New"/>
          <w:color w:val="EFEFEF"/>
          <w:spacing w:val="-6"/>
          <w:sz w:val="21"/>
        </w:rPr>
        <w:t xml:space="preserve">13, </w:t>
      </w:r>
      <w:r>
        <w:rPr>
          <w:rFonts w:ascii="Courier New"/>
          <w:color w:val="EFEFEF"/>
          <w:sz w:val="21"/>
        </w:rPr>
        <w:t>np.int32)</w:t>
      </w:r>
    </w:p>
    <w:p>
      <w:pPr>
        <w:spacing w:before="159" w:line="326" w:lineRule="auto"/>
        <w:ind w:left="1540" w:right="1509" w:firstLine="504"/>
        <w:jc w:val="left"/>
        <w:rPr>
          <w:rFonts w:ascii="Courier New"/>
          <w:sz w:val="21"/>
        </w:rPr>
      </w:pPr>
      <w:r>
        <w:rPr>
          <w:rFonts w:ascii="Courier New"/>
          <w:color w:val="EFEFEF"/>
          <w:sz w:val="21"/>
        </w:rPr>
        <w:t xml:space="preserve">test_labels14 = np.full(len(test_img14_paths), </w:t>
      </w:r>
      <w:r>
        <w:rPr>
          <w:rFonts w:ascii="Courier New"/>
          <w:color w:val="EFEFEF"/>
          <w:spacing w:val="-6"/>
          <w:sz w:val="21"/>
        </w:rPr>
        <w:t xml:space="preserve">14, </w:t>
      </w:r>
      <w:r>
        <w:rPr>
          <w:rFonts w:ascii="Courier New"/>
          <w:color w:val="EFEFEF"/>
          <w:sz w:val="21"/>
        </w:rPr>
        <w:t>np.int32)</w:t>
      </w:r>
    </w:p>
    <w:p>
      <w:pPr>
        <w:pStyle w:val="11"/>
        <w:rPr>
          <w:rFonts w:ascii="Courier New"/>
          <w:sz w:val="24"/>
        </w:rPr>
      </w:pPr>
    </w:p>
    <w:p>
      <w:pPr>
        <w:pStyle w:val="11"/>
        <w:spacing w:before="7"/>
        <w:rPr>
          <w:rFonts w:ascii="Courier New"/>
          <w:sz w:val="32"/>
        </w:rPr>
      </w:pPr>
    </w:p>
    <w:p>
      <w:pPr>
        <w:spacing w:before="0" w:line="326" w:lineRule="auto"/>
        <w:ind w:left="1540" w:right="1526" w:firstLine="504"/>
        <w:jc w:val="left"/>
        <w:rPr>
          <w:rFonts w:ascii="Courier New"/>
          <w:sz w:val="21"/>
        </w:rPr>
      </w:pPr>
      <w:r>
        <w:rPr>
          <w:rFonts w:ascii="Courier New"/>
          <w:color w:val="EFEFEF"/>
          <w:sz w:val="21"/>
        </w:rPr>
        <w:t>test_labels = np.array([np.r_[test_labels0, test_labels1, test_labels2,test_labels3,test_labels4,test_labels5,test_label s6,test_labels7,test_labels8,test_labels9,test_labels10,test_l abels11,test_labels12,test_labels13,test_labels14]])</w:t>
      </w:r>
    </w:p>
    <w:p>
      <w:pPr>
        <w:pStyle w:val="11"/>
        <w:rPr>
          <w:rFonts w:ascii="Courier New"/>
          <w:sz w:val="24"/>
        </w:rPr>
      </w:pPr>
    </w:p>
    <w:p>
      <w:pPr>
        <w:pStyle w:val="11"/>
        <w:spacing w:before="5"/>
        <w:rPr>
          <w:rFonts w:ascii="Courier New"/>
          <w:sz w:val="32"/>
        </w:rPr>
      </w:pPr>
    </w:p>
    <w:p>
      <w:pPr>
        <w:spacing w:before="1" w:line="487" w:lineRule="auto"/>
        <w:ind w:left="2044" w:right="3165" w:firstLine="0"/>
        <w:jc w:val="left"/>
        <w:rPr>
          <w:rFonts w:ascii="Courier New"/>
          <w:sz w:val="21"/>
        </w:rPr>
      </w:pPr>
      <w:r>
        <w:rPr>
          <w:rFonts w:ascii="Courier New"/>
          <w:color w:val="EFEFEF"/>
          <w:sz w:val="21"/>
        </w:rPr>
        <w:t>svm = cv2.ml.SVM_load(SAVE_TRAINED_DATA_PATH) predicted = svm.predict(test_imgs)</w:t>
      </w:r>
    </w:p>
    <w:p>
      <w:pPr>
        <w:pStyle w:val="11"/>
        <w:rPr>
          <w:rFonts w:ascii="Courier New"/>
          <w:sz w:val="24"/>
        </w:rPr>
      </w:pPr>
    </w:p>
    <w:p>
      <w:pPr>
        <w:spacing w:before="211"/>
        <w:ind w:left="2044" w:right="0" w:firstLine="0"/>
        <w:jc w:val="left"/>
        <w:rPr>
          <w:rFonts w:ascii="Courier New"/>
          <w:sz w:val="21"/>
        </w:rPr>
      </w:pPr>
      <w:r>
        <w:rPr>
          <w:rFonts w:ascii="Courier New"/>
          <w:color w:val="EFEFEF"/>
          <w:sz w:val="21"/>
        </w:rPr>
        <w:t># in man hinh</w:t>
      </w:r>
    </w:p>
    <w:p>
      <w:pPr>
        <w:pStyle w:val="11"/>
        <w:spacing w:before="6"/>
        <w:rPr>
          <w:rFonts w:ascii="Courier New"/>
          <w:sz w:val="21"/>
        </w:rPr>
      </w:pPr>
    </w:p>
    <w:p>
      <w:pPr>
        <w:spacing w:before="1" w:line="487" w:lineRule="auto"/>
        <w:ind w:left="2044" w:right="4425" w:firstLine="0"/>
        <w:jc w:val="left"/>
        <w:rPr>
          <w:rFonts w:ascii="Courier New"/>
          <w:sz w:val="21"/>
        </w:rPr>
      </w:pPr>
      <w:r>
        <w:rPr>
          <w:rFonts w:ascii="Courier New"/>
          <w:color w:val="EFEFEF"/>
          <w:sz w:val="21"/>
        </w:rPr>
        <w:t>print("test labels:", test_labels) print("predicted:", predicted[1].T)</w:t>
      </w:r>
    </w:p>
    <w:p>
      <w:pPr>
        <w:spacing w:after="0" w:line="487" w:lineRule="auto"/>
        <w:jc w:val="left"/>
        <w:rPr>
          <w:rFonts w:ascii="Courier New"/>
          <w:sz w:val="21"/>
        </w:rPr>
        <w:sectPr>
          <w:pgSz w:w="12240" w:h="15840"/>
          <w:pgMar w:top="1360" w:right="0" w:bottom="280" w:left="1340" w:header="720" w:footer="720" w:gutter="0"/>
          <w:cols w:space="720" w:num="1"/>
        </w:sectPr>
      </w:pPr>
    </w:p>
    <w:p>
      <w:pPr>
        <w:pStyle w:val="11"/>
        <w:ind w:left="1540"/>
        <w:rPr>
          <w:rFonts w:ascii="Courier New"/>
          <w:sz w:val="20"/>
        </w:rPr>
      </w:pPr>
      <w:r>
        <w:rPr>
          <w:rFonts w:ascii="Courier New"/>
          <w:sz w:val="20"/>
        </w:rPr>
        <w:pict>
          <v:shape id="_x0000_s1040" o:spid="_x0000_s1040" o:spt="202" type="#_x0000_t202" style="height:185.9pt;width:396pt;" fillcolor="#1D1D1D" filled="t" stroked="f" coordsize="21600,21600">
            <v:path/>
            <v:fill on="t" focussize="0,0"/>
            <v:stroke on="f" joinstyle="miter"/>
            <v:imagedata o:title=""/>
            <o:lock v:ext="edit"/>
            <v:textbox inset="0mm,0mm,0mm,0mm">
              <w:txbxContent>
                <w:p>
                  <w:pPr>
                    <w:spacing w:before="0" w:line="326" w:lineRule="auto"/>
                    <w:ind w:left="0" w:right="3489" w:firstLine="504"/>
                    <w:jc w:val="left"/>
                    <w:rPr>
                      <w:rFonts w:ascii="Courier New"/>
                      <w:sz w:val="21"/>
                    </w:rPr>
                  </w:pPr>
                  <w:r>
                    <w:rPr>
                      <w:rFonts w:ascii="Courier New"/>
                      <w:color w:val="EFEFEF"/>
                      <w:sz w:val="21"/>
                    </w:rPr>
                    <w:t>score = np.sum(test_labels == predicted[1].T)/len(test_labels[0])</w:t>
                  </w:r>
                </w:p>
                <w:p>
                  <w:pPr>
                    <w:spacing w:before="158"/>
                    <w:ind w:left="504" w:right="0" w:firstLine="0"/>
                    <w:jc w:val="left"/>
                    <w:rPr>
                      <w:rFonts w:ascii="Courier New"/>
                      <w:sz w:val="21"/>
                    </w:rPr>
                  </w:pPr>
                  <w:r>
                    <w:rPr>
                      <w:rFonts w:ascii="Courier New"/>
                      <w:color w:val="EFEFEF"/>
                      <w:sz w:val="21"/>
                    </w:rPr>
                    <w:t>print("Score:", score)</w:t>
                  </w:r>
                </w:p>
                <w:p>
                  <w:pPr>
                    <w:pStyle w:val="11"/>
                    <w:rPr>
                      <w:rFonts w:ascii="Courier New"/>
                      <w:sz w:val="24"/>
                    </w:rPr>
                  </w:pPr>
                </w:p>
                <w:p>
                  <w:pPr>
                    <w:pStyle w:val="11"/>
                    <w:rPr>
                      <w:rFonts w:ascii="Courier New"/>
                      <w:sz w:val="24"/>
                    </w:rPr>
                  </w:pPr>
                </w:p>
                <w:p>
                  <w:pPr>
                    <w:pStyle w:val="11"/>
                    <w:rPr>
                      <w:rFonts w:ascii="Courier New"/>
                      <w:sz w:val="24"/>
                    </w:rPr>
                  </w:pPr>
                </w:p>
                <w:p>
                  <w:pPr>
                    <w:pStyle w:val="11"/>
                    <w:rPr>
                      <w:rFonts w:ascii="Courier New"/>
                      <w:sz w:val="24"/>
                    </w:rPr>
                  </w:pPr>
                </w:p>
                <w:p>
                  <w:pPr>
                    <w:pStyle w:val="11"/>
                    <w:rPr>
                      <w:rFonts w:ascii="Courier New"/>
                      <w:sz w:val="24"/>
                    </w:rPr>
                  </w:pPr>
                </w:p>
                <w:p>
                  <w:pPr>
                    <w:pStyle w:val="11"/>
                    <w:spacing w:before="6"/>
                    <w:rPr>
                      <w:rFonts w:ascii="Courier New"/>
                      <w:sz w:val="29"/>
                    </w:rPr>
                  </w:pPr>
                </w:p>
                <w:p>
                  <w:pPr>
                    <w:tabs>
                      <w:tab w:val="left" w:pos="1434"/>
                    </w:tabs>
                    <w:spacing w:before="0" w:line="487" w:lineRule="auto"/>
                    <w:ind w:left="504" w:right="4641" w:hanging="505"/>
                    <w:jc w:val="left"/>
                    <w:rPr>
                      <w:rFonts w:ascii="Courier New"/>
                      <w:sz w:val="21"/>
                    </w:rPr>
                  </w:pPr>
                  <w:r>
                    <w:rPr>
                      <w:rFonts w:ascii="Courier New"/>
                      <w:color w:val="EFEFEF"/>
                      <w:sz w:val="21"/>
                    </w:rPr>
                    <w:t>if</w:t>
                  </w:r>
                  <w:r>
                    <w:rPr>
                      <w:rFonts w:ascii="Courier New"/>
                      <w:color w:val="EFEFEF"/>
                      <w:sz w:val="21"/>
                      <w:u w:val="single" w:color="EEEEEE"/>
                    </w:rPr>
                    <w:t xml:space="preserve"> </w:t>
                  </w:r>
                  <w:r>
                    <w:rPr>
                      <w:rFonts w:ascii="Courier New"/>
                      <w:color w:val="EFEFEF"/>
                      <w:spacing w:val="125"/>
                      <w:sz w:val="21"/>
                      <w:u w:val="single" w:color="EEEEEE"/>
                    </w:rPr>
                    <w:t xml:space="preserve"> </w:t>
                  </w:r>
                  <w:r>
                    <w:rPr>
                      <w:rFonts w:ascii="Courier New"/>
                      <w:color w:val="EFEFEF"/>
                      <w:sz w:val="21"/>
                    </w:rPr>
                    <w:t>name</w:t>
                  </w:r>
                  <w:r>
                    <w:rPr>
                      <w:rFonts w:ascii="Courier New"/>
                      <w:color w:val="EFEFEF"/>
                      <w:sz w:val="21"/>
                      <w:u w:val="single" w:color="EEEEEE"/>
                    </w:rPr>
                    <w:t xml:space="preserve"> </w:t>
                  </w:r>
                  <w:r>
                    <w:rPr>
                      <w:rFonts w:ascii="Courier New"/>
                      <w:color w:val="EFEFEF"/>
                      <w:sz w:val="21"/>
                      <w:u w:val="single" w:color="EEEEEE"/>
                    </w:rPr>
                    <w:tab/>
                  </w:r>
                  <w:r>
                    <w:rPr>
                      <w:rFonts w:ascii="Courier New"/>
                      <w:color w:val="EFEFEF"/>
                      <w:sz w:val="21"/>
                    </w:rPr>
                    <w:t>== '</w:t>
                  </w:r>
                  <w:r>
                    <w:rPr>
                      <w:rFonts w:ascii="Courier New"/>
                      <w:color w:val="EFEFEF"/>
                      <w:sz w:val="21"/>
                      <w:u w:val="single" w:color="EEEEEE"/>
                    </w:rPr>
                    <w:t xml:space="preserve"> </w:t>
                  </w:r>
                  <w:r>
                    <w:rPr>
                      <w:rFonts w:ascii="Courier New"/>
                      <w:color w:val="EFEFEF"/>
                      <w:sz w:val="21"/>
                    </w:rPr>
                    <w:t>main</w:t>
                  </w:r>
                  <w:r>
                    <w:rPr>
                      <w:rFonts w:ascii="Courier New"/>
                      <w:color w:val="EFEFEF"/>
                      <w:sz w:val="21"/>
                      <w:u w:val="single" w:color="EEEEEE"/>
                    </w:rPr>
                    <w:t xml:space="preserve"> </w:t>
                  </w:r>
                  <w:r>
                    <w:rPr>
                      <w:rFonts w:ascii="Courier New"/>
                      <w:color w:val="EFEFEF"/>
                      <w:spacing w:val="-8"/>
                      <w:sz w:val="21"/>
                    </w:rPr>
                    <w:t xml:space="preserve">': </w:t>
                  </w:r>
                  <w:r>
                    <w:rPr>
                      <w:rFonts w:ascii="Courier New"/>
                      <w:color w:val="EFEFEF"/>
                      <w:sz w:val="21"/>
                    </w:rPr>
                    <w:t>main()</w:t>
                  </w:r>
                </w:p>
              </w:txbxContent>
            </v:textbox>
            <w10:wrap type="none"/>
            <w10:anchorlock/>
          </v:shape>
        </w:pict>
      </w:r>
    </w:p>
    <w:p>
      <w:pPr>
        <w:pStyle w:val="11"/>
        <w:rPr>
          <w:rFonts w:ascii="Courier New"/>
          <w:sz w:val="20"/>
        </w:rPr>
      </w:pPr>
    </w:p>
    <w:p>
      <w:pPr>
        <w:spacing w:before="248"/>
        <w:ind w:left="1540" w:right="0" w:firstLine="0"/>
        <w:jc w:val="left"/>
        <w:rPr>
          <w:sz w:val="28"/>
        </w:rPr>
      </w:pPr>
      <w:r>
        <w:rPr>
          <w:color w:val="EFEFEF"/>
          <w:sz w:val="28"/>
        </w:rPr>
        <w:t>timkiem.py</w:t>
      </w:r>
    </w:p>
    <w:p>
      <w:pPr>
        <w:pStyle w:val="11"/>
        <w:spacing w:before="1"/>
        <w:rPr>
          <w:sz w:val="14"/>
        </w:rPr>
      </w:pPr>
      <w:r>
        <w:pict>
          <v:shape id="_x0000_s1041" o:spid="_x0000_s1041" o:spt="202" type="#_x0000_t202" style="position:absolute;left:0pt;margin-left:144pt;margin-top:9.3pt;height:411.2pt;width:396pt;mso-position-horizontal-relative:page;mso-wrap-distance-bottom:0pt;mso-wrap-distance-top:0pt;z-index:-251634688;mso-width-relative:page;mso-height-relative:page;" fillcolor="#1D1D1D" filled="t" stroked="f" coordsize="21600,21600">
            <v:path/>
            <v:fill on="t" focussize="0,0"/>
            <v:stroke on="f" joinstyle="miter"/>
            <v:imagedata o:title=""/>
            <o:lock v:ext="edit"/>
            <v:textbox inset="0mm,0mm,0mm,0mm">
              <w:txbxContent>
                <w:p>
                  <w:pPr>
                    <w:spacing w:before="0"/>
                    <w:ind w:left="0" w:right="0" w:firstLine="0"/>
                    <w:jc w:val="left"/>
                    <w:rPr>
                      <w:rFonts w:ascii="Courier New"/>
                      <w:sz w:val="21"/>
                    </w:rPr>
                  </w:pPr>
                  <w:r>
                    <w:rPr>
                      <w:rFonts w:ascii="Courier New"/>
                      <w:color w:val="EFEFEF"/>
                      <w:sz w:val="21"/>
                    </w:rPr>
                    <w:t>import glob</w:t>
                  </w:r>
                </w:p>
                <w:p>
                  <w:pPr>
                    <w:pStyle w:val="11"/>
                    <w:spacing w:before="7"/>
                    <w:rPr>
                      <w:rFonts w:ascii="Courier New"/>
                      <w:sz w:val="21"/>
                    </w:rPr>
                  </w:pPr>
                </w:p>
                <w:p>
                  <w:pPr>
                    <w:spacing w:before="0" w:line="487" w:lineRule="auto"/>
                    <w:ind w:left="0" w:right="5505" w:firstLine="0"/>
                    <w:jc w:val="left"/>
                    <w:rPr>
                      <w:rFonts w:ascii="Courier New"/>
                      <w:sz w:val="21"/>
                    </w:rPr>
                  </w:pPr>
                  <w:r>
                    <w:rPr>
                      <w:rFonts w:ascii="Courier New"/>
                      <w:color w:val="EFEFEF"/>
                      <w:sz w:val="21"/>
                    </w:rPr>
                    <w:t>from cv2 import cv2 import numpy as np</w:t>
                  </w:r>
                </w:p>
                <w:p>
                  <w:pPr>
                    <w:spacing w:before="0" w:line="487" w:lineRule="auto"/>
                    <w:ind w:left="0" w:right="3363" w:firstLine="0"/>
                    <w:jc w:val="left"/>
                    <w:rPr>
                      <w:rFonts w:ascii="Courier New"/>
                      <w:sz w:val="21"/>
                    </w:rPr>
                  </w:pPr>
                  <w:r>
                    <w:rPr>
                      <w:rFonts w:ascii="Courier New"/>
                      <w:color w:val="EFEFEF"/>
                      <w:sz w:val="21"/>
                    </w:rPr>
                    <w:t>from matplotlib import pyplot as plt from PIL import Image, ImageFilter</w:t>
                  </w:r>
                </w:p>
                <w:p>
                  <w:pPr>
                    <w:pStyle w:val="11"/>
                    <w:rPr>
                      <w:rFonts w:ascii="Courier New"/>
                      <w:sz w:val="24"/>
                    </w:rPr>
                  </w:pPr>
                </w:p>
                <w:p>
                  <w:pPr>
                    <w:spacing w:before="210" w:line="487" w:lineRule="auto"/>
                    <w:ind w:left="0" w:right="3363" w:firstLine="0"/>
                    <w:jc w:val="left"/>
                    <w:rPr>
                      <w:rFonts w:ascii="Courier New"/>
                      <w:sz w:val="21"/>
                    </w:rPr>
                  </w:pPr>
                  <w:r>
                    <w:rPr>
                      <w:rFonts w:ascii="Courier New"/>
                      <w:color w:val="EFEFEF"/>
                      <w:sz w:val="21"/>
                    </w:rPr>
                    <w:t>path0 = glob.glob("train/0/*.jpg") path1 = glob.glob("train/1/*.jpg") path2 = glob.glob("train/2/*.jpg") path3 = glob.glob("train/3/*.jpg") path4 = glob.glob("train/4/*.jpg") path5 = glob.glob("train/5/*.jpg") path6 = glob.glob("train/6/*.jpg") path7 = glob.glob("train/7/*.jpg") path8 = glob.glob("train/8/*.jpg") path9 = glob.glob("train/9/*.jpg") path10 = glob.glob("train/10/*.jpg")</w:t>
                  </w:r>
                </w:p>
              </w:txbxContent>
            </v:textbox>
            <w10:wrap type="topAndBottom"/>
          </v:shape>
        </w:pict>
      </w:r>
    </w:p>
    <w:p>
      <w:pPr>
        <w:spacing w:after="0"/>
        <w:rPr>
          <w:sz w:val="14"/>
        </w:rPr>
        <w:sectPr>
          <w:pgSz w:w="12240" w:h="15840"/>
          <w:pgMar w:top="1440" w:right="0" w:bottom="280" w:left="1340" w:header="720" w:footer="720" w:gutter="0"/>
          <w:cols w:space="720" w:num="1"/>
        </w:sectPr>
      </w:pPr>
    </w:p>
    <w:p>
      <w:pPr>
        <w:spacing w:before="80" w:line="487" w:lineRule="auto"/>
        <w:ind w:left="1540" w:right="4821" w:firstLine="0"/>
        <w:jc w:val="both"/>
        <w:rPr>
          <w:rFonts w:ascii="Courier New"/>
          <w:sz w:val="21"/>
        </w:rPr>
      </w:pPr>
      <w:r>
        <w:pict>
          <v:shape id="_x0000_s1042" o:spid="_x0000_s1042" style="position:absolute;left:0pt;margin-left:144pt;margin-top:3.95pt;height:531.9pt;width:396pt;mso-position-horizontal-relative:page;z-index:-251645952;mso-width-relative:page;mso-height-relative:page;" fillcolor="#1D1D1D" filled="t" stroked="f" coordorigin="2880,80" coordsize="7920,10638" path="m10800,80l2880,80,2880,563,2880,578,2880,10718,10800,10718,10800,563,10800,80xe">
            <v:path arrowok="t"/>
            <v:fill on="t" focussize="0,0"/>
            <v:stroke on="f"/>
            <v:imagedata o:title=""/>
            <o:lock v:ext="edit"/>
          </v:shape>
        </w:pict>
      </w:r>
      <w:r>
        <w:rPr>
          <w:rFonts w:ascii="Courier New"/>
          <w:color w:val="EFEFEF"/>
          <w:sz w:val="21"/>
        </w:rPr>
        <w:t>path11 = glob.glob("train/11/*.jpg") path12 = glob.glob("train/12/*.jpg") path13 = glob.glob("train/13/*.jpg") path14 = glob.glob("train/14/*.jpg")</w:t>
      </w:r>
    </w:p>
    <w:p>
      <w:pPr>
        <w:pStyle w:val="11"/>
        <w:rPr>
          <w:rFonts w:ascii="Courier New"/>
          <w:sz w:val="24"/>
        </w:rPr>
      </w:pPr>
    </w:p>
    <w:p>
      <w:pPr>
        <w:spacing w:before="210"/>
        <w:ind w:left="1540" w:right="0" w:firstLine="0"/>
        <w:jc w:val="left"/>
        <w:rPr>
          <w:rFonts w:ascii="Courier New"/>
          <w:sz w:val="21"/>
        </w:rPr>
      </w:pPr>
      <w:r>
        <w:rPr>
          <w:rFonts w:ascii="Courier New"/>
          <w:color w:val="EFEFEF"/>
          <w:sz w:val="21"/>
        </w:rPr>
        <w:t>cv_img = []</w:t>
      </w:r>
    </w:p>
    <w:p>
      <w:pPr>
        <w:pStyle w:val="11"/>
        <w:rPr>
          <w:rFonts w:ascii="Courier New"/>
          <w:sz w:val="24"/>
        </w:rPr>
      </w:pPr>
    </w:p>
    <w:p>
      <w:pPr>
        <w:pStyle w:val="11"/>
        <w:rPr>
          <w:rFonts w:ascii="Courier New"/>
          <w:sz w:val="24"/>
        </w:rPr>
      </w:pPr>
    </w:p>
    <w:p>
      <w:pPr>
        <w:pStyle w:val="11"/>
        <w:rPr>
          <w:rFonts w:ascii="Courier New"/>
          <w:sz w:val="24"/>
        </w:rPr>
      </w:pPr>
    </w:p>
    <w:p>
      <w:pPr>
        <w:pStyle w:val="11"/>
        <w:spacing w:before="10"/>
        <w:rPr>
          <w:rFonts w:ascii="Courier New"/>
          <w:sz w:val="34"/>
        </w:rPr>
      </w:pPr>
    </w:p>
    <w:p>
      <w:pPr>
        <w:spacing w:before="0" w:line="487" w:lineRule="auto"/>
        <w:ind w:left="1540" w:right="2786" w:firstLine="0"/>
        <w:jc w:val="left"/>
        <w:rPr>
          <w:rFonts w:ascii="Courier New"/>
          <w:sz w:val="21"/>
        </w:rPr>
      </w:pPr>
      <w:r>
        <w:rPr>
          <w:rFonts w:ascii="Courier New"/>
          <w:color w:val="EFEFEF"/>
          <w:sz w:val="21"/>
        </w:rPr>
        <w:t>SAVE_TRAINED_DATA_PATH = 'data/svm_trained_data.xml' imgs = []</w:t>
      </w:r>
    </w:p>
    <w:p>
      <w:pPr>
        <w:spacing w:before="0" w:line="487" w:lineRule="auto"/>
        <w:ind w:left="1540" w:right="6189" w:firstLine="0"/>
        <w:jc w:val="left"/>
        <w:rPr>
          <w:rFonts w:ascii="Courier New"/>
          <w:sz w:val="21"/>
        </w:rPr>
      </w:pPr>
      <w:r>
        <w:rPr>
          <w:rFonts w:ascii="Courier New"/>
          <w:color w:val="EFEFEF"/>
          <w:sz w:val="21"/>
        </w:rPr>
        <w:t>img = cv2.imread('1.jpg') win_size = (64, 64)</w:t>
      </w:r>
    </w:p>
    <w:p>
      <w:pPr>
        <w:spacing w:before="0"/>
        <w:ind w:left="1540" w:right="0" w:firstLine="0"/>
        <w:jc w:val="left"/>
        <w:rPr>
          <w:rFonts w:ascii="Courier New"/>
          <w:sz w:val="21"/>
        </w:rPr>
      </w:pPr>
      <w:r>
        <w:rPr>
          <w:rFonts w:ascii="Courier New"/>
          <w:color w:val="EFEFEF"/>
          <w:sz w:val="21"/>
        </w:rPr>
        <w:t>block_size = (16, 16)</w:t>
      </w:r>
    </w:p>
    <w:p>
      <w:pPr>
        <w:pStyle w:val="11"/>
        <w:spacing w:before="7"/>
        <w:rPr>
          <w:rFonts w:ascii="Courier New"/>
          <w:sz w:val="21"/>
        </w:rPr>
      </w:pPr>
    </w:p>
    <w:p>
      <w:pPr>
        <w:spacing w:before="0"/>
        <w:ind w:left="1540" w:right="0" w:firstLine="0"/>
        <w:jc w:val="left"/>
        <w:rPr>
          <w:rFonts w:ascii="Courier New"/>
          <w:sz w:val="21"/>
        </w:rPr>
      </w:pPr>
      <w:r>
        <w:rPr>
          <w:rFonts w:ascii="Courier New"/>
          <w:color w:val="EFEFEF"/>
          <w:sz w:val="21"/>
        </w:rPr>
        <w:t>block_stride = (4, 4)</w:t>
      </w:r>
    </w:p>
    <w:p>
      <w:pPr>
        <w:pStyle w:val="11"/>
        <w:spacing w:before="7"/>
        <w:rPr>
          <w:rFonts w:ascii="Courier New"/>
          <w:sz w:val="21"/>
        </w:rPr>
      </w:pPr>
    </w:p>
    <w:p>
      <w:pPr>
        <w:spacing w:before="0"/>
        <w:ind w:left="1540" w:right="0" w:firstLine="0"/>
        <w:jc w:val="left"/>
        <w:rPr>
          <w:rFonts w:ascii="Courier New"/>
          <w:sz w:val="21"/>
        </w:rPr>
      </w:pPr>
      <w:r>
        <w:rPr>
          <w:rFonts w:ascii="Courier New"/>
          <w:color w:val="EFEFEF"/>
          <w:sz w:val="21"/>
        </w:rPr>
        <w:t>cell_size = (4, 4)</w:t>
      </w:r>
    </w:p>
    <w:p>
      <w:pPr>
        <w:pStyle w:val="11"/>
        <w:spacing w:before="7"/>
        <w:rPr>
          <w:rFonts w:ascii="Courier New"/>
          <w:sz w:val="21"/>
        </w:rPr>
      </w:pPr>
    </w:p>
    <w:p>
      <w:pPr>
        <w:spacing w:before="0"/>
        <w:ind w:left="1540" w:right="0" w:firstLine="0"/>
        <w:jc w:val="left"/>
        <w:rPr>
          <w:rFonts w:ascii="Courier New"/>
          <w:sz w:val="21"/>
        </w:rPr>
      </w:pPr>
      <w:r>
        <w:rPr>
          <w:rFonts w:ascii="Courier New"/>
          <w:color w:val="EFEFEF"/>
          <w:sz w:val="21"/>
        </w:rPr>
        <w:t>bins = 9</w:t>
      </w:r>
    </w:p>
    <w:p>
      <w:pPr>
        <w:pStyle w:val="11"/>
        <w:spacing w:before="7"/>
        <w:rPr>
          <w:rFonts w:ascii="Courier New"/>
          <w:sz w:val="21"/>
        </w:rPr>
      </w:pPr>
    </w:p>
    <w:p>
      <w:pPr>
        <w:spacing w:before="0" w:line="487" w:lineRule="auto"/>
        <w:ind w:left="1540" w:right="4047" w:firstLine="0"/>
        <w:jc w:val="left"/>
        <w:rPr>
          <w:rFonts w:ascii="Courier New"/>
          <w:sz w:val="21"/>
        </w:rPr>
      </w:pPr>
      <w:r>
        <w:rPr>
          <w:rFonts w:ascii="Courier New"/>
          <w:color w:val="EFEFEF"/>
          <w:sz w:val="21"/>
        </w:rPr>
        <w:t>img = cv2.cvtColor(img, cv2.COLOR_BGR2HSV) figure_size = 9</w:t>
      </w:r>
    </w:p>
    <w:p>
      <w:pPr>
        <w:spacing w:before="0" w:line="487" w:lineRule="auto"/>
        <w:ind w:left="1540" w:right="3543" w:firstLine="0"/>
        <w:jc w:val="left"/>
        <w:rPr>
          <w:rFonts w:ascii="Courier New"/>
          <w:sz w:val="21"/>
        </w:rPr>
      </w:pPr>
      <w:r>
        <w:rPr>
          <w:rFonts w:ascii="Courier New"/>
          <w:color w:val="EFEFEF"/>
          <w:sz w:val="21"/>
        </w:rPr>
        <w:t>img = cv2.blur(img,(figure_size, figure_size)) # hog</w:t>
      </w:r>
    </w:p>
    <w:p>
      <w:pPr>
        <w:spacing w:before="0" w:line="487" w:lineRule="auto"/>
        <w:ind w:left="1540" w:right="3795" w:firstLine="0"/>
        <w:jc w:val="left"/>
        <w:rPr>
          <w:rFonts w:ascii="Courier New"/>
          <w:sz w:val="21"/>
        </w:rPr>
      </w:pPr>
      <w:r>
        <w:pict>
          <v:shape id="_x0000_s1043" o:spid="_x0000_s1043" style="position:absolute;left:0pt;margin-left:144pt;margin-top:48.25pt;height:113.5pt;width:396pt;mso-position-horizontal-relative:page;z-index:-251644928;mso-width-relative:page;mso-height-relative:page;" fillcolor="#1D1D1D" filled="t" stroked="f" coordorigin="2880,966" coordsize="7920,2270" path="m10800,966l2880,966,2880,1289,2880,1304,2880,3235,10800,3235,10800,1289,10800,966xe">
            <v:path arrowok="t"/>
            <v:fill on="t" focussize="0,0"/>
            <v:stroke on="f"/>
            <v:imagedata o:title=""/>
            <o:lock v:ext="edit"/>
          </v:shape>
        </w:pict>
      </w:r>
      <w:r>
        <w:rPr>
          <w:rFonts w:ascii="Courier New"/>
          <w:color w:val="EFEFEF"/>
          <w:sz w:val="21"/>
        </w:rPr>
        <w:t>gray = cv2.cvtColor(img, cv2.COLOR_BGR2GRAY) gray = cv2.resize(gray, win_size)</w:t>
      </w:r>
    </w:p>
    <w:p>
      <w:pPr>
        <w:spacing w:before="0" w:line="326" w:lineRule="auto"/>
        <w:ind w:left="1540" w:right="1904" w:firstLine="0"/>
        <w:jc w:val="left"/>
        <w:rPr>
          <w:rFonts w:ascii="Courier New"/>
          <w:sz w:val="21"/>
        </w:rPr>
      </w:pPr>
      <w:r>
        <w:rPr>
          <w:rFonts w:ascii="Courier New"/>
          <w:color w:val="EFEFEF"/>
          <w:sz w:val="21"/>
        </w:rPr>
        <w:t>hog = cv2.HOGDescriptor(win_size, block_size, block_stride, cell_size, bins)</w:t>
      </w:r>
    </w:p>
    <w:p>
      <w:pPr>
        <w:spacing w:before="159"/>
        <w:ind w:left="1540" w:right="0" w:firstLine="0"/>
        <w:jc w:val="left"/>
        <w:rPr>
          <w:rFonts w:ascii="Courier New"/>
          <w:sz w:val="21"/>
        </w:rPr>
      </w:pPr>
      <w:r>
        <w:rPr>
          <w:rFonts w:ascii="Courier New"/>
          <w:color w:val="EFEFEF"/>
          <w:sz w:val="21"/>
        </w:rPr>
        <w:t>img = hog.compute(gray)</w:t>
      </w:r>
    </w:p>
    <w:p>
      <w:pPr>
        <w:pStyle w:val="11"/>
        <w:rPr>
          <w:rFonts w:ascii="Courier New"/>
          <w:sz w:val="24"/>
        </w:rPr>
      </w:pPr>
    </w:p>
    <w:p>
      <w:pPr>
        <w:pStyle w:val="11"/>
        <w:rPr>
          <w:rFonts w:ascii="Courier New"/>
          <w:sz w:val="24"/>
        </w:rPr>
      </w:pPr>
    </w:p>
    <w:p>
      <w:pPr>
        <w:spacing w:before="184"/>
        <w:ind w:left="1540" w:right="0" w:firstLine="0"/>
        <w:jc w:val="left"/>
        <w:rPr>
          <w:rFonts w:ascii="Courier New"/>
          <w:sz w:val="21"/>
        </w:rPr>
      </w:pPr>
      <w:r>
        <w:rPr>
          <w:rFonts w:ascii="Courier New"/>
          <w:color w:val="EFEFEF"/>
          <w:sz w:val="21"/>
        </w:rPr>
        <w:t>imgs.append(img)</w:t>
      </w:r>
    </w:p>
    <w:p>
      <w:pPr>
        <w:spacing w:after="0"/>
        <w:jc w:val="left"/>
        <w:rPr>
          <w:rFonts w:ascii="Courier New"/>
          <w:sz w:val="21"/>
        </w:rPr>
        <w:sectPr>
          <w:pgSz w:w="12240" w:h="15840"/>
          <w:pgMar w:top="1360" w:right="0" w:bottom="280" w:left="1340" w:header="720" w:footer="720" w:gutter="0"/>
          <w:cols w:space="720" w:num="1"/>
        </w:sectPr>
      </w:pPr>
    </w:p>
    <w:p>
      <w:pPr>
        <w:spacing w:before="80"/>
        <w:ind w:left="1540" w:right="0" w:firstLine="0"/>
        <w:jc w:val="left"/>
        <w:rPr>
          <w:rFonts w:ascii="Courier New"/>
          <w:sz w:val="21"/>
        </w:rPr>
      </w:pPr>
      <w:r>
        <w:pict>
          <v:shape id="_x0000_s1044" o:spid="_x0000_s1044" style="position:absolute;left:0pt;margin-left:144pt;margin-top:3.95pt;height:531.9pt;width:396pt;mso-position-horizontal-relative:page;z-index:-251644928;mso-width-relative:page;mso-height-relative:page;" fillcolor="#1D1D1D" filled="t" stroked="f" coordorigin="2880,80" coordsize="7920,10638" path="m10800,80l2880,80,2880,563,2880,578,2880,10718,10800,10718,10800,563,10800,80xe">
            <v:path arrowok="t"/>
            <v:fill on="t" focussize="0,0"/>
            <v:stroke on="f"/>
            <v:imagedata o:title=""/>
            <o:lock v:ext="edit"/>
          </v:shape>
        </w:pict>
      </w:r>
      <w:r>
        <w:rPr>
          <w:rFonts w:ascii="Courier New"/>
          <w:color w:val="EFEFEF"/>
          <w:sz w:val="21"/>
        </w:rPr>
        <w:t>imgs = np.array(imgs,np.float32)</w:t>
      </w:r>
    </w:p>
    <w:p>
      <w:pPr>
        <w:pStyle w:val="11"/>
        <w:rPr>
          <w:rFonts w:ascii="Courier New"/>
          <w:sz w:val="24"/>
        </w:rPr>
      </w:pPr>
    </w:p>
    <w:p>
      <w:pPr>
        <w:pStyle w:val="11"/>
        <w:rPr>
          <w:rFonts w:ascii="Courier New"/>
          <w:sz w:val="24"/>
        </w:rPr>
      </w:pPr>
    </w:p>
    <w:p>
      <w:pPr>
        <w:pStyle w:val="11"/>
        <w:rPr>
          <w:rFonts w:ascii="Courier New"/>
          <w:sz w:val="24"/>
        </w:rPr>
      </w:pPr>
    </w:p>
    <w:p>
      <w:pPr>
        <w:pStyle w:val="11"/>
        <w:spacing w:before="9"/>
        <w:rPr>
          <w:rFonts w:ascii="Courier New"/>
          <w:sz w:val="34"/>
        </w:rPr>
      </w:pPr>
    </w:p>
    <w:p>
      <w:pPr>
        <w:spacing w:before="1" w:line="487" w:lineRule="auto"/>
        <w:ind w:left="1540" w:right="3669" w:firstLine="0"/>
        <w:jc w:val="left"/>
        <w:rPr>
          <w:rFonts w:ascii="Courier New"/>
          <w:sz w:val="21"/>
        </w:rPr>
      </w:pPr>
      <w:r>
        <w:rPr>
          <w:rFonts w:ascii="Courier New"/>
          <w:color w:val="EFEFEF"/>
          <w:sz w:val="21"/>
        </w:rPr>
        <w:t>svm = cv2.ml.SVM_load(SAVE_TRAINED_DATA_PATH) predicted = svm.predict(imgs) print(predicted[1].T)</w:t>
      </w:r>
    </w:p>
    <w:p>
      <w:pPr>
        <w:spacing w:before="0" w:line="487" w:lineRule="auto"/>
        <w:ind w:left="1540" w:right="6945" w:firstLine="0"/>
        <w:jc w:val="left"/>
        <w:rPr>
          <w:rFonts w:ascii="Courier New"/>
          <w:sz w:val="21"/>
        </w:rPr>
      </w:pPr>
      <w:r>
        <w:rPr>
          <w:rFonts w:ascii="Courier New"/>
          <w:color w:val="EFEFEF"/>
          <w:sz w:val="21"/>
        </w:rPr>
        <w:t>kq = predicted[1].T if kq == 0:</w:t>
      </w:r>
    </w:p>
    <w:p>
      <w:pPr>
        <w:spacing w:before="0"/>
        <w:ind w:left="2044" w:right="0" w:firstLine="0"/>
        <w:jc w:val="left"/>
        <w:rPr>
          <w:rFonts w:ascii="Courier New"/>
          <w:sz w:val="21"/>
        </w:rPr>
      </w:pPr>
      <w:r>
        <w:rPr>
          <w:rFonts w:ascii="Courier New"/>
          <w:color w:val="EFEFEF"/>
          <w:sz w:val="21"/>
        </w:rPr>
        <w:t>for img in path0:</w:t>
      </w:r>
    </w:p>
    <w:p>
      <w:pPr>
        <w:pStyle w:val="11"/>
        <w:spacing w:before="6"/>
        <w:rPr>
          <w:rFonts w:ascii="Courier New"/>
          <w:sz w:val="21"/>
        </w:rPr>
      </w:pPr>
    </w:p>
    <w:p>
      <w:pPr>
        <w:spacing w:before="0" w:line="487" w:lineRule="auto"/>
        <w:ind w:left="2548" w:right="5937" w:firstLine="0"/>
        <w:jc w:val="left"/>
        <w:rPr>
          <w:rFonts w:ascii="Courier New"/>
          <w:sz w:val="21"/>
        </w:rPr>
      </w:pPr>
      <w:r>
        <w:rPr>
          <w:rFonts w:ascii="Courier New"/>
          <w:color w:val="EFEFEF"/>
          <w:sz w:val="21"/>
        </w:rPr>
        <w:t>n = cv2.imread(img) cv_img.append(n)</w:t>
      </w:r>
    </w:p>
    <w:p>
      <w:pPr>
        <w:spacing w:before="0" w:line="487" w:lineRule="auto"/>
        <w:ind w:left="2044" w:right="5055" w:firstLine="0"/>
        <w:jc w:val="left"/>
        <w:rPr>
          <w:rFonts w:ascii="Courier New"/>
          <w:sz w:val="21"/>
        </w:rPr>
      </w:pPr>
      <w:r>
        <w:pict>
          <v:shape id="_x0000_s1045" o:spid="_x0000_s1045" style="position:absolute;left:0pt;margin-left:144pt;margin-top:265.55pt;height:121.5pt;width:396pt;mso-position-horizontal-relative:page;z-index:-251643904;mso-width-relative:page;mso-height-relative:page;" fillcolor="#1D1D1D" filled="t" stroked="f" coordorigin="2880,5311" coordsize="7920,2430" path="m10800,5311l2880,5311,2880,5794,2880,5809,2880,7741,10800,7741,10800,5794,10800,5311xe">
            <v:path arrowok="t"/>
            <v:fill on="t" focussize="0,0"/>
            <v:stroke on="f"/>
            <v:imagedata o:title=""/>
            <o:lock v:ext="edit"/>
          </v:shape>
        </w:pict>
      </w:r>
      <w:r>
        <w:rPr>
          <w:rFonts w:ascii="Courier New"/>
          <w:color w:val="EFEFEF"/>
          <w:sz w:val="21"/>
        </w:rPr>
        <w:t>plt.figure(figsize=(15,6)) plt.subplot(131) plt.imshow(cv_img[0]) plt.xticks([]), plt.yticks([]) plt.subplot(132) plt.imshow(cv_img[1]) plt.xticks([]), plt.yticks([]) plt.subplot(133) plt.imshow(cv_img[2]) plt.xticks([]), plt.yticks([]) plt.show()</w:t>
      </w:r>
    </w:p>
    <w:p>
      <w:pPr>
        <w:spacing w:before="0" w:line="237" w:lineRule="exact"/>
        <w:ind w:left="1540" w:right="0" w:firstLine="0"/>
        <w:jc w:val="left"/>
        <w:rPr>
          <w:rFonts w:ascii="Courier New"/>
          <w:sz w:val="21"/>
        </w:rPr>
      </w:pPr>
      <w:r>
        <w:rPr>
          <w:rFonts w:ascii="Courier New"/>
          <w:color w:val="EFEFEF"/>
          <w:sz w:val="21"/>
        </w:rPr>
        <w:t>elif kq == 1:</w:t>
      </w:r>
    </w:p>
    <w:p>
      <w:pPr>
        <w:pStyle w:val="11"/>
        <w:spacing w:before="7"/>
        <w:rPr>
          <w:rFonts w:ascii="Courier New"/>
          <w:sz w:val="21"/>
        </w:rPr>
      </w:pPr>
    </w:p>
    <w:p>
      <w:pPr>
        <w:spacing w:before="0"/>
        <w:ind w:left="2044" w:right="0" w:firstLine="0"/>
        <w:jc w:val="left"/>
        <w:rPr>
          <w:rFonts w:ascii="Courier New"/>
          <w:sz w:val="21"/>
        </w:rPr>
      </w:pPr>
      <w:r>
        <w:rPr>
          <w:rFonts w:ascii="Courier New"/>
          <w:color w:val="EFEFEF"/>
          <w:sz w:val="21"/>
        </w:rPr>
        <w:t>for img in path1:</w:t>
      </w:r>
    </w:p>
    <w:p>
      <w:pPr>
        <w:pStyle w:val="11"/>
        <w:spacing w:before="7"/>
        <w:rPr>
          <w:rFonts w:ascii="Courier New"/>
          <w:sz w:val="21"/>
        </w:rPr>
      </w:pPr>
    </w:p>
    <w:p>
      <w:pPr>
        <w:spacing w:before="0" w:line="487" w:lineRule="auto"/>
        <w:ind w:left="2548" w:right="5937" w:firstLine="0"/>
        <w:jc w:val="left"/>
        <w:rPr>
          <w:rFonts w:ascii="Courier New"/>
          <w:sz w:val="21"/>
        </w:rPr>
      </w:pPr>
      <w:r>
        <w:rPr>
          <w:rFonts w:ascii="Courier New"/>
          <w:color w:val="EFEFEF"/>
          <w:sz w:val="21"/>
        </w:rPr>
        <w:t>n = cv2.imread(img) cv_img.append(n)</w:t>
      </w:r>
    </w:p>
    <w:p>
      <w:pPr>
        <w:spacing w:before="0"/>
        <w:ind w:left="2044" w:right="0" w:firstLine="0"/>
        <w:jc w:val="left"/>
        <w:rPr>
          <w:rFonts w:ascii="Courier New"/>
          <w:sz w:val="21"/>
        </w:rPr>
      </w:pPr>
      <w:r>
        <w:rPr>
          <w:rFonts w:ascii="Courier New"/>
          <w:color w:val="EFEFEF"/>
          <w:sz w:val="21"/>
        </w:rPr>
        <w:t>plt.figure(figsize=(15,6))</w:t>
      </w:r>
    </w:p>
    <w:p>
      <w:pPr>
        <w:spacing w:after="0"/>
        <w:jc w:val="left"/>
        <w:rPr>
          <w:rFonts w:ascii="Courier New"/>
          <w:sz w:val="21"/>
        </w:rPr>
        <w:sectPr>
          <w:pgSz w:w="12240" w:h="15840"/>
          <w:pgMar w:top="1360" w:right="0" w:bottom="280" w:left="1340" w:header="720" w:footer="720" w:gutter="0"/>
          <w:cols w:space="720" w:num="1"/>
        </w:sectPr>
      </w:pPr>
    </w:p>
    <w:p>
      <w:pPr>
        <w:spacing w:before="80" w:line="487" w:lineRule="auto"/>
        <w:ind w:left="2044" w:right="5055" w:firstLine="0"/>
        <w:jc w:val="left"/>
        <w:rPr>
          <w:rFonts w:ascii="Courier New"/>
          <w:sz w:val="21"/>
        </w:rPr>
      </w:pPr>
      <w:r>
        <w:pict>
          <v:shape id="_x0000_s1046" o:spid="_x0000_s1046" style="position:absolute;left:0pt;margin-left:144pt;margin-top:3.95pt;height:531.9pt;width:396pt;mso-position-horizontal-relative:page;z-index:-251643904;mso-width-relative:page;mso-height-relative:page;" fillcolor="#1D1D1D" filled="t" stroked="f" coordorigin="2880,80" coordsize="7920,10638" path="m10800,80l2880,80,2880,563,2880,578,2880,10718,10800,10718,10800,563,10800,80xe">
            <v:path arrowok="t"/>
            <v:fill on="t" focussize="0,0"/>
            <v:stroke on="f"/>
            <v:imagedata o:title=""/>
            <o:lock v:ext="edit"/>
          </v:shape>
        </w:pict>
      </w:r>
      <w:r>
        <w:rPr>
          <w:rFonts w:ascii="Courier New"/>
          <w:color w:val="EFEFEF"/>
          <w:sz w:val="21"/>
        </w:rPr>
        <w:t>plt.subplot(131) plt.imshow(cv_img[0]) plt.xticks([]), plt.yticks([]) plt.subplot(132) plt.imshow(cv_img[1]) plt.xticks([]), plt.yticks([]) plt.subplot(133) plt.imshow(cv_img[2]) plt.xticks([]), plt.yticks([]) plt.show()</w:t>
      </w:r>
    </w:p>
    <w:p>
      <w:pPr>
        <w:spacing w:before="0" w:line="237" w:lineRule="exact"/>
        <w:ind w:left="1540" w:right="0" w:firstLine="0"/>
        <w:jc w:val="left"/>
        <w:rPr>
          <w:rFonts w:ascii="Courier New"/>
          <w:sz w:val="21"/>
        </w:rPr>
      </w:pPr>
      <w:r>
        <w:rPr>
          <w:rFonts w:ascii="Courier New"/>
          <w:color w:val="EFEFEF"/>
          <w:sz w:val="21"/>
        </w:rPr>
        <w:t>elif kq == 2:</w:t>
      </w:r>
    </w:p>
    <w:p>
      <w:pPr>
        <w:pStyle w:val="11"/>
        <w:spacing w:before="7"/>
        <w:rPr>
          <w:rFonts w:ascii="Courier New"/>
          <w:sz w:val="21"/>
        </w:rPr>
      </w:pPr>
    </w:p>
    <w:p>
      <w:pPr>
        <w:spacing w:before="0"/>
        <w:ind w:left="2044" w:right="0" w:firstLine="0"/>
        <w:jc w:val="left"/>
        <w:rPr>
          <w:rFonts w:ascii="Courier New"/>
          <w:sz w:val="21"/>
        </w:rPr>
      </w:pPr>
      <w:r>
        <w:rPr>
          <w:rFonts w:ascii="Courier New"/>
          <w:color w:val="EFEFEF"/>
          <w:sz w:val="21"/>
        </w:rPr>
        <w:t>for img in path3:</w:t>
      </w:r>
    </w:p>
    <w:p>
      <w:pPr>
        <w:pStyle w:val="11"/>
        <w:spacing w:before="7"/>
        <w:rPr>
          <w:rFonts w:ascii="Courier New"/>
          <w:sz w:val="21"/>
        </w:rPr>
      </w:pPr>
    </w:p>
    <w:p>
      <w:pPr>
        <w:spacing w:before="0" w:line="487" w:lineRule="auto"/>
        <w:ind w:left="2548" w:right="5937" w:firstLine="0"/>
        <w:jc w:val="left"/>
        <w:rPr>
          <w:rFonts w:ascii="Courier New"/>
          <w:sz w:val="21"/>
        </w:rPr>
      </w:pPr>
      <w:r>
        <w:rPr>
          <w:rFonts w:ascii="Courier New"/>
          <w:color w:val="EFEFEF"/>
          <w:sz w:val="21"/>
        </w:rPr>
        <w:t>n = cv2.imread(img) cv_img.append(n)</w:t>
      </w:r>
    </w:p>
    <w:p>
      <w:pPr>
        <w:spacing w:before="0" w:line="487" w:lineRule="auto"/>
        <w:ind w:left="2044" w:right="5055" w:firstLine="0"/>
        <w:jc w:val="left"/>
        <w:rPr>
          <w:rFonts w:ascii="Courier New"/>
          <w:sz w:val="21"/>
        </w:rPr>
      </w:pPr>
      <w:r>
        <w:pict>
          <v:shape id="_x0000_s1047" o:spid="_x0000_s1047" style="position:absolute;left:0pt;margin-left:144pt;margin-top:193.1pt;height:121.5pt;width:396pt;mso-position-horizontal-relative:page;z-index:-251642880;mso-width-relative:page;mso-height-relative:page;" fillcolor="#1D1D1D" filled="t" stroked="f" coordorigin="2880,3863" coordsize="7920,2430" path="m10800,3863l2880,3863,2880,4346,2880,4361,2880,6292,10800,6292,10800,4346,10800,3863xe">
            <v:path arrowok="t"/>
            <v:fill on="t" focussize="0,0"/>
            <v:stroke on="f"/>
            <v:imagedata o:title=""/>
            <o:lock v:ext="edit"/>
          </v:shape>
        </w:pict>
      </w:r>
      <w:r>
        <w:rPr>
          <w:rFonts w:ascii="Courier New"/>
          <w:color w:val="EFEFEF"/>
          <w:sz w:val="21"/>
        </w:rPr>
        <w:t>plt.figure(figsize=(15,6)) plt.subplot(131) plt.imshow(cv_img[0]) plt.xticks([]), plt.yticks([]) plt.subplot(132) plt.imshow(cv_img[1]) plt.xticks([]), plt.yticks([]) plt.subplot(133) plt.imshow(cv_img[2]) plt.xticks([]), plt.yticks([]) plt.show()</w:t>
      </w:r>
    </w:p>
    <w:p>
      <w:pPr>
        <w:spacing w:before="0" w:line="237" w:lineRule="exact"/>
        <w:ind w:left="1540" w:right="0" w:firstLine="0"/>
        <w:jc w:val="left"/>
        <w:rPr>
          <w:rFonts w:ascii="Courier New"/>
          <w:sz w:val="21"/>
        </w:rPr>
      </w:pPr>
      <w:r>
        <w:rPr>
          <w:rFonts w:ascii="Courier New"/>
          <w:color w:val="EFEFEF"/>
          <w:sz w:val="21"/>
        </w:rPr>
        <w:t>elif kq == 3:</w:t>
      </w:r>
    </w:p>
    <w:p>
      <w:pPr>
        <w:pStyle w:val="11"/>
        <w:spacing w:before="7"/>
        <w:rPr>
          <w:rFonts w:ascii="Courier New"/>
          <w:sz w:val="21"/>
        </w:rPr>
      </w:pPr>
    </w:p>
    <w:p>
      <w:pPr>
        <w:spacing w:before="0"/>
        <w:ind w:left="2044" w:right="0" w:firstLine="0"/>
        <w:jc w:val="left"/>
        <w:rPr>
          <w:rFonts w:ascii="Courier New"/>
          <w:sz w:val="21"/>
        </w:rPr>
      </w:pPr>
      <w:r>
        <w:rPr>
          <w:rFonts w:ascii="Courier New"/>
          <w:color w:val="EFEFEF"/>
          <w:sz w:val="21"/>
        </w:rPr>
        <w:t>for img in path3:</w:t>
      </w:r>
    </w:p>
    <w:p>
      <w:pPr>
        <w:spacing w:after="0"/>
        <w:jc w:val="left"/>
        <w:rPr>
          <w:rFonts w:ascii="Courier New"/>
          <w:sz w:val="21"/>
        </w:rPr>
        <w:sectPr>
          <w:pgSz w:w="12240" w:h="15840"/>
          <w:pgMar w:top="1360" w:right="0" w:bottom="280" w:left="1340" w:header="720" w:footer="720" w:gutter="0"/>
          <w:cols w:space="720" w:num="1"/>
        </w:sectPr>
      </w:pPr>
    </w:p>
    <w:p>
      <w:pPr>
        <w:spacing w:before="80" w:line="487" w:lineRule="auto"/>
        <w:ind w:left="2548" w:right="5937" w:firstLine="0"/>
        <w:jc w:val="left"/>
        <w:rPr>
          <w:rFonts w:ascii="Courier New"/>
          <w:sz w:val="21"/>
        </w:rPr>
      </w:pPr>
      <w:r>
        <w:pict>
          <v:shape id="_x0000_s1048" o:spid="_x0000_s1048" style="position:absolute;left:0pt;margin-left:144pt;margin-top:3.95pt;height:531.9pt;width:396pt;mso-position-horizontal-relative:page;z-index:-251642880;mso-width-relative:page;mso-height-relative:page;" fillcolor="#1D1D1D" filled="t" stroked="f" coordorigin="2880,80" coordsize="7920,10638" path="m10800,80l2880,80,2880,563,2880,578,2880,10718,10800,10718,10800,563,10800,80xe">
            <v:path arrowok="t"/>
            <v:fill on="t" focussize="0,0"/>
            <v:stroke on="f"/>
            <v:imagedata o:title=""/>
            <o:lock v:ext="edit"/>
          </v:shape>
        </w:pict>
      </w:r>
      <w:r>
        <w:rPr>
          <w:rFonts w:ascii="Courier New"/>
          <w:color w:val="EFEFEF"/>
          <w:sz w:val="21"/>
        </w:rPr>
        <w:t>n = cv2.imread(img) cv_img.append(n)</w:t>
      </w:r>
    </w:p>
    <w:p>
      <w:pPr>
        <w:spacing w:before="0" w:line="487" w:lineRule="auto"/>
        <w:ind w:left="2044" w:right="5055" w:firstLine="0"/>
        <w:jc w:val="left"/>
        <w:rPr>
          <w:rFonts w:ascii="Courier New"/>
          <w:sz w:val="21"/>
        </w:rPr>
      </w:pPr>
      <w:r>
        <w:rPr>
          <w:rFonts w:ascii="Courier New"/>
          <w:color w:val="EFEFEF"/>
          <w:sz w:val="21"/>
        </w:rPr>
        <w:t>plt.figure(figsize=(15,6)) plt.subplot(131) plt.imshow(cv_img[0]) plt.xticks([]), plt.yticks([]) plt.subplot(132) plt.imshow(cv_img[1]) plt.xticks([]), plt.yticks([]) plt.subplot(133) plt.imshow(cv_img[2]) plt.xticks([]), plt.yticks([]) plt.show()</w:t>
      </w:r>
    </w:p>
    <w:p>
      <w:pPr>
        <w:spacing w:before="0" w:line="237" w:lineRule="exact"/>
        <w:ind w:left="1540" w:right="0" w:firstLine="0"/>
        <w:jc w:val="left"/>
        <w:rPr>
          <w:rFonts w:ascii="Courier New"/>
          <w:sz w:val="21"/>
        </w:rPr>
      </w:pPr>
      <w:r>
        <w:rPr>
          <w:rFonts w:ascii="Courier New"/>
          <w:color w:val="EFEFEF"/>
          <w:sz w:val="21"/>
        </w:rPr>
        <w:t>elif kq == 4:</w:t>
      </w:r>
    </w:p>
    <w:p>
      <w:pPr>
        <w:pStyle w:val="11"/>
        <w:spacing w:before="6"/>
        <w:rPr>
          <w:rFonts w:ascii="Courier New"/>
          <w:sz w:val="21"/>
        </w:rPr>
      </w:pPr>
    </w:p>
    <w:p>
      <w:pPr>
        <w:spacing w:before="1"/>
        <w:ind w:left="2044" w:right="0" w:firstLine="0"/>
        <w:jc w:val="left"/>
        <w:rPr>
          <w:rFonts w:ascii="Courier New"/>
          <w:sz w:val="21"/>
        </w:rPr>
      </w:pPr>
      <w:r>
        <w:rPr>
          <w:rFonts w:ascii="Courier New"/>
          <w:color w:val="EFEFEF"/>
          <w:sz w:val="21"/>
        </w:rPr>
        <w:t>for img in path4:</w:t>
      </w:r>
    </w:p>
    <w:p>
      <w:pPr>
        <w:pStyle w:val="11"/>
        <w:spacing w:before="7"/>
        <w:rPr>
          <w:rFonts w:ascii="Courier New"/>
          <w:sz w:val="21"/>
        </w:rPr>
      </w:pPr>
    </w:p>
    <w:p>
      <w:pPr>
        <w:spacing w:before="0" w:line="487" w:lineRule="auto"/>
        <w:ind w:left="2548" w:right="5937" w:firstLine="0"/>
        <w:jc w:val="left"/>
        <w:rPr>
          <w:rFonts w:ascii="Courier New"/>
          <w:sz w:val="21"/>
        </w:rPr>
      </w:pPr>
      <w:r>
        <w:rPr>
          <w:rFonts w:ascii="Courier New"/>
          <w:color w:val="EFEFEF"/>
          <w:sz w:val="21"/>
        </w:rPr>
        <w:t>n = cv2.imread(img) cv_img.append(n)</w:t>
      </w:r>
    </w:p>
    <w:p>
      <w:pPr>
        <w:spacing w:before="0" w:line="487" w:lineRule="auto"/>
        <w:ind w:left="2044" w:right="5055" w:firstLine="0"/>
        <w:jc w:val="left"/>
        <w:rPr>
          <w:rFonts w:ascii="Courier New"/>
          <w:sz w:val="21"/>
        </w:rPr>
      </w:pPr>
      <w:r>
        <w:pict>
          <v:shape id="_x0000_s1049" o:spid="_x0000_s1049" style="position:absolute;left:0pt;margin-left:144pt;margin-top:120.7pt;height:121.5pt;width:396pt;mso-position-horizontal-relative:page;z-index:-251641856;mso-width-relative:page;mso-height-relative:page;" fillcolor="#1D1D1D" filled="t" stroked="f" coordorigin="2880,2414" coordsize="7920,2430" path="m10800,2414l2880,2414,2880,2897,2880,2912,2880,4844,10800,4844,10800,2897,10800,2414xe">
            <v:path arrowok="t"/>
            <v:fill on="t" focussize="0,0"/>
            <v:stroke on="f"/>
            <v:imagedata o:title=""/>
            <o:lock v:ext="edit"/>
          </v:shape>
        </w:pict>
      </w:r>
      <w:r>
        <w:rPr>
          <w:rFonts w:ascii="Courier New"/>
          <w:color w:val="EFEFEF"/>
          <w:sz w:val="21"/>
        </w:rPr>
        <w:t>plt.figure(figsize=(15,6)) plt.subplot(131) plt.imshow(cv_img[0]) plt.xticks([]), plt.yticks([]) plt.subplot(132) plt.imshow(cv_img[1]) plt.xticks([]), plt.yticks([]) plt.subplot(133) plt.imshow(cv_img[2]) plt.xticks([]), plt.yticks([])</w:t>
      </w:r>
    </w:p>
    <w:p>
      <w:pPr>
        <w:spacing w:after="0" w:line="487" w:lineRule="auto"/>
        <w:jc w:val="left"/>
        <w:rPr>
          <w:rFonts w:ascii="Courier New"/>
          <w:sz w:val="21"/>
        </w:rPr>
        <w:sectPr>
          <w:pgSz w:w="12240" w:h="15840"/>
          <w:pgMar w:top="1360" w:right="0" w:bottom="280" w:left="1340" w:header="720" w:footer="720" w:gutter="0"/>
          <w:cols w:space="720" w:num="1"/>
        </w:sectPr>
      </w:pPr>
    </w:p>
    <w:p>
      <w:pPr>
        <w:spacing w:before="80" w:line="487" w:lineRule="auto"/>
        <w:ind w:left="1540" w:right="7575" w:firstLine="504"/>
        <w:jc w:val="left"/>
        <w:rPr>
          <w:rFonts w:ascii="Courier New"/>
          <w:sz w:val="21"/>
        </w:rPr>
      </w:pPr>
      <w:r>
        <w:pict>
          <v:shape id="_x0000_s1050" o:spid="_x0000_s1050" style="position:absolute;left:0pt;margin-left:144pt;margin-top:3.95pt;height:531.9pt;width:396pt;mso-position-horizontal-relative:page;z-index:-251641856;mso-width-relative:page;mso-height-relative:page;" fillcolor="#1D1D1D" filled="t" stroked="f" coordorigin="2880,80" coordsize="7920,10638" path="m10800,80l2880,80,2880,563,2880,578,2880,10718,10800,10718,10800,563,10800,80xe">
            <v:path arrowok="t"/>
            <v:fill on="t" focussize="0,0"/>
            <v:stroke on="f"/>
            <v:imagedata o:title=""/>
            <o:lock v:ext="edit"/>
          </v:shape>
        </w:pict>
      </w:r>
      <w:r>
        <w:rPr>
          <w:rFonts w:ascii="Courier New"/>
          <w:color w:val="EFEFEF"/>
          <w:sz w:val="21"/>
        </w:rPr>
        <w:t>plt.show() elif kq == 5:</w:t>
      </w:r>
    </w:p>
    <w:p>
      <w:pPr>
        <w:spacing w:before="0"/>
        <w:ind w:left="2044" w:right="0" w:firstLine="0"/>
        <w:jc w:val="left"/>
        <w:rPr>
          <w:rFonts w:ascii="Courier New"/>
          <w:sz w:val="21"/>
        </w:rPr>
      </w:pPr>
      <w:r>
        <w:rPr>
          <w:rFonts w:ascii="Courier New"/>
          <w:color w:val="EFEFEF"/>
          <w:sz w:val="21"/>
        </w:rPr>
        <w:t>for img in path5:</w:t>
      </w:r>
    </w:p>
    <w:p>
      <w:pPr>
        <w:pStyle w:val="11"/>
        <w:spacing w:before="6"/>
        <w:rPr>
          <w:rFonts w:ascii="Courier New"/>
          <w:sz w:val="21"/>
        </w:rPr>
      </w:pPr>
    </w:p>
    <w:p>
      <w:pPr>
        <w:spacing w:before="1" w:line="487" w:lineRule="auto"/>
        <w:ind w:left="2548" w:right="5937" w:firstLine="0"/>
        <w:jc w:val="left"/>
        <w:rPr>
          <w:rFonts w:ascii="Courier New"/>
          <w:sz w:val="21"/>
        </w:rPr>
      </w:pPr>
      <w:r>
        <w:rPr>
          <w:rFonts w:ascii="Courier New"/>
          <w:color w:val="EFEFEF"/>
          <w:sz w:val="21"/>
        </w:rPr>
        <w:t>n = cv2.imread(img) cv_img.append(n)</w:t>
      </w:r>
    </w:p>
    <w:p>
      <w:pPr>
        <w:spacing w:before="0" w:line="487" w:lineRule="auto"/>
        <w:ind w:left="2044" w:right="5055" w:firstLine="0"/>
        <w:jc w:val="left"/>
        <w:rPr>
          <w:rFonts w:ascii="Courier New"/>
          <w:sz w:val="21"/>
        </w:rPr>
      </w:pPr>
      <w:r>
        <w:rPr>
          <w:rFonts w:ascii="Courier New"/>
          <w:color w:val="EFEFEF"/>
          <w:sz w:val="21"/>
        </w:rPr>
        <w:t>plt.figure(figsize=(15,6)) plt.subplot(131) plt.imshow(cv_img[0]) plt.xticks([]), plt.yticks([]) plt.subplot(132) plt.imshow(cv_img[1]) plt.xticks([]), plt.yticks([]) plt.subplot(133) plt.imshow(cv_img[2]) plt.xticks([]), plt.yticks([]) plt.show()</w:t>
      </w:r>
    </w:p>
    <w:p>
      <w:pPr>
        <w:spacing w:before="0" w:line="237" w:lineRule="exact"/>
        <w:ind w:left="1540" w:right="0" w:firstLine="0"/>
        <w:jc w:val="left"/>
        <w:rPr>
          <w:rFonts w:ascii="Courier New"/>
          <w:sz w:val="21"/>
        </w:rPr>
      </w:pPr>
      <w:r>
        <w:rPr>
          <w:rFonts w:ascii="Courier New"/>
          <w:color w:val="EFEFEF"/>
          <w:sz w:val="21"/>
        </w:rPr>
        <w:t>elif kq == 6:</w:t>
      </w:r>
    </w:p>
    <w:p>
      <w:pPr>
        <w:pStyle w:val="11"/>
        <w:spacing w:before="6"/>
        <w:rPr>
          <w:rFonts w:ascii="Courier New"/>
          <w:sz w:val="21"/>
        </w:rPr>
      </w:pPr>
    </w:p>
    <w:p>
      <w:pPr>
        <w:spacing w:before="1"/>
        <w:ind w:left="2044" w:right="0" w:firstLine="0"/>
        <w:jc w:val="left"/>
        <w:rPr>
          <w:rFonts w:ascii="Courier New"/>
          <w:sz w:val="21"/>
        </w:rPr>
      </w:pPr>
      <w:r>
        <w:rPr>
          <w:rFonts w:ascii="Courier New"/>
          <w:color w:val="EFEFEF"/>
          <w:sz w:val="21"/>
        </w:rPr>
        <w:t>for img in path6:</w:t>
      </w:r>
    </w:p>
    <w:p>
      <w:pPr>
        <w:pStyle w:val="11"/>
        <w:spacing w:before="6"/>
        <w:rPr>
          <w:rFonts w:ascii="Courier New"/>
          <w:sz w:val="21"/>
        </w:rPr>
      </w:pPr>
    </w:p>
    <w:p>
      <w:pPr>
        <w:spacing w:before="1" w:line="487" w:lineRule="auto"/>
        <w:ind w:left="2548" w:right="5937" w:firstLine="0"/>
        <w:jc w:val="left"/>
        <w:rPr>
          <w:rFonts w:ascii="Courier New"/>
          <w:sz w:val="21"/>
        </w:rPr>
      </w:pPr>
      <w:r>
        <w:rPr>
          <w:rFonts w:ascii="Courier New"/>
          <w:color w:val="EFEFEF"/>
          <w:sz w:val="21"/>
        </w:rPr>
        <w:t>n = cv2.imread(img) cv_img.append(n)</w:t>
      </w:r>
    </w:p>
    <w:p>
      <w:pPr>
        <w:spacing w:before="0" w:line="487" w:lineRule="auto"/>
        <w:ind w:left="2044" w:right="5055" w:firstLine="0"/>
        <w:jc w:val="left"/>
        <w:rPr>
          <w:rFonts w:ascii="Courier New"/>
          <w:sz w:val="21"/>
        </w:rPr>
      </w:pPr>
      <w:r>
        <w:pict>
          <v:shape id="_x0000_s1051" o:spid="_x0000_s1051" style="position:absolute;left:0pt;margin-left:144pt;margin-top:48.25pt;height:121.5pt;width:396pt;mso-position-horizontal-relative:page;z-index:-251640832;mso-width-relative:page;mso-height-relative:page;" fillcolor="#1D1D1D" filled="t" stroked="f" coordorigin="2880,966" coordsize="7920,2430" path="m10800,966l2880,966,2880,1449,2880,1464,2880,3395,10800,3395,10800,1449,10800,966xe">
            <v:path arrowok="t"/>
            <v:fill on="t" focussize="0,0"/>
            <v:stroke on="f"/>
            <v:imagedata o:title=""/>
            <o:lock v:ext="edit"/>
          </v:shape>
        </w:pict>
      </w:r>
      <w:r>
        <w:rPr>
          <w:rFonts w:ascii="Courier New"/>
          <w:color w:val="EFEFEF"/>
          <w:sz w:val="21"/>
        </w:rPr>
        <w:t>plt.figure(figsize=(15,6)) plt.subplot(131) plt.imshow(cv_img[0]) plt.xticks([]), plt.yticks([]) plt.subplot(132) plt.imshow(cv_img[1]) plt.xticks([]), plt.yticks([])</w:t>
      </w:r>
    </w:p>
    <w:p>
      <w:pPr>
        <w:spacing w:after="0" w:line="487" w:lineRule="auto"/>
        <w:jc w:val="left"/>
        <w:rPr>
          <w:rFonts w:ascii="Courier New"/>
          <w:sz w:val="21"/>
        </w:rPr>
        <w:sectPr>
          <w:pgSz w:w="12240" w:h="15840"/>
          <w:pgMar w:top="1360" w:right="0" w:bottom="280" w:left="1340" w:header="720" w:footer="720" w:gutter="0"/>
          <w:cols w:space="720" w:num="1"/>
        </w:sectPr>
      </w:pPr>
    </w:p>
    <w:p>
      <w:pPr>
        <w:spacing w:before="80" w:line="487" w:lineRule="auto"/>
        <w:ind w:left="2044" w:right="5055" w:firstLine="0"/>
        <w:jc w:val="left"/>
        <w:rPr>
          <w:rFonts w:ascii="Courier New"/>
          <w:sz w:val="21"/>
        </w:rPr>
      </w:pPr>
      <w:r>
        <w:pict>
          <v:shape id="_x0000_s1052" o:spid="_x0000_s1052" style="position:absolute;left:0pt;margin-left:144pt;margin-top:3.95pt;height:531.9pt;width:396pt;mso-position-horizontal-relative:page;z-index:-251640832;mso-width-relative:page;mso-height-relative:page;" fillcolor="#1D1D1D" filled="t" stroked="f" coordorigin="2880,80" coordsize="7920,10638" path="m10800,80l2880,80,2880,563,2880,578,2880,10718,10800,10718,10800,563,10800,80xe">
            <v:path arrowok="t"/>
            <v:fill on="t" focussize="0,0"/>
            <v:stroke on="f"/>
            <v:imagedata o:title=""/>
            <o:lock v:ext="edit"/>
          </v:shape>
        </w:pict>
      </w:r>
      <w:r>
        <w:rPr>
          <w:rFonts w:ascii="Courier New"/>
          <w:color w:val="EFEFEF"/>
          <w:sz w:val="21"/>
        </w:rPr>
        <w:t>plt.subplot(133) plt.imshow(cv_img[2]) plt.xticks([]), plt.yticks([]) plt.show()</w:t>
      </w:r>
    </w:p>
    <w:p>
      <w:pPr>
        <w:spacing w:before="0" w:line="238" w:lineRule="exact"/>
        <w:ind w:left="1540" w:right="0" w:firstLine="0"/>
        <w:jc w:val="left"/>
        <w:rPr>
          <w:rFonts w:ascii="Courier New"/>
          <w:sz w:val="21"/>
        </w:rPr>
      </w:pPr>
      <w:r>
        <w:rPr>
          <w:rFonts w:ascii="Courier New"/>
          <w:color w:val="EFEFEF"/>
          <w:sz w:val="21"/>
        </w:rPr>
        <w:t>elif kq == 7:</w:t>
      </w:r>
    </w:p>
    <w:p>
      <w:pPr>
        <w:pStyle w:val="11"/>
        <w:spacing w:before="7"/>
        <w:rPr>
          <w:rFonts w:ascii="Courier New"/>
          <w:sz w:val="21"/>
        </w:rPr>
      </w:pPr>
    </w:p>
    <w:p>
      <w:pPr>
        <w:spacing w:before="0"/>
        <w:ind w:left="2044" w:right="0" w:firstLine="0"/>
        <w:jc w:val="left"/>
        <w:rPr>
          <w:rFonts w:ascii="Courier New"/>
          <w:sz w:val="21"/>
        </w:rPr>
      </w:pPr>
      <w:r>
        <w:rPr>
          <w:rFonts w:ascii="Courier New"/>
          <w:color w:val="EFEFEF"/>
          <w:sz w:val="21"/>
        </w:rPr>
        <w:t>for img in path7:</w:t>
      </w:r>
    </w:p>
    <w:p>
      <w:pPr>
        <w:pStyle w:val="11"/>
        <w:spacing w:before="7"/>
        <w:rPr>
          <w:rFonts w:ascii="Courier New"/>
          <w:sz w:val="21"/>
        </w:rPr>
      </w:pPr>
    </w:p>
    <w:p>
      <w:pPr>
        <w:spacing w:before="0" w:line="487" w:lineRule="auto"/>
        <w:ind w:left="2548" w:right="5937" w:firstLine="0"/>
        <w:jc w:val="left"/>
        <w:rPr>
          <w:rFonts w:ascii="Courier New"/>
          <w:sz w:val="21"/>
        </w:rPr>
      </w:pPr>
      <w:r>
        <w:rPr>
          <w:rFonts w:ascii="Courier New"/>
          <w:color w:val="EFEFEF"/>
          <w:sz w:val="21"/>
        </w:rPr>
        <w:t>n = cv2.imread(img) cv_img.append(n)</w:t>
      </w:r>
    </w:p>
    <w:p>
      <w:pPr>
        <w:spacing w:before="0" w:line="487" w:lineRule="auto"/>
        <w:ind w:left="2044" w:right="5055" w:firstLine="0"/>
        <w:jc w:val="left"/>
        <w:rPr>
          <w:rFonts w:ascii="Courier New"/>
          <w:sz w:val="21"/>
        </w:rPr>
      </w:pPr>
      <w:r>
        <w:rPr>
          <w:rFonts w:ascii="Courier New"/>
          <w:color w:val="EFEFEF"/>
          <w:sz w:val="21"/>
        </w:rPr>
        <w:t>plt.figure(figsize=(15,6)) plt.subplot(131) plt.imshow(cv_img[0]) plt.xticks([]), plt.yticks([]) plt.subplot(132) plt.imshow(cv_img[1]) plt.xticks([]), plt.yticks([]) plt.subplot(133) plt.imshow(cv_img[2]) plt.xticks([]), plt.yticks([]) plt.show()</w:t>
      </w:r>
    </w:p>
    <w:p>
      <w:pPr>
        <w:spacing w:before="0" w:line="237" w:lineRule="exact"/>
        <w:ind w:left="1540" w:right="0" w:firstLine="0"/>
        <w:jc w:val="left"/>
        <w:rPr>
          <w:rFonts w:ascii="Courier New"/>
          <w:sz w:val="21"/>
        </w:rPr>
      </w:pPr>
      <w:r>
        <w:rPr>
          <w:rFonts w:ascii="Courier New"/>
          <w:color w:val="EFEFEF"/>
          <w:sz w:val="21"/>
        </w:rPr>
        <w:t>elif kq == 8:</w:t>
      </w:r>
    </w:p>
    <w:p>
      <w:pPr>
        <w:pStyle w:val="11"/>
        <w:spacing w:before="7"/>
        <w:rPr>
          <w:rFonts w:ascii="Courier New"/>
          <w:sz w:val="21"/>
        </w:rPr>
      </w:pPr>
    </w:p>
    <w:p>
      <w:pPr>
        <w:spacing w:before="0"/>
        <w:ind w:left="2044" w:right="0" w:firstLine="0"/>
        <w:jc w:val="left"/>
        <w:rPr>
          <w:rFonts w:ascii="Courier New"/>
          <w:sz w:val="21"/>
        </w:rPr>
      </w:pPr>
      <w:r>
        <w:rPr>
          <w:rFonts w:ascii="Courier New"/>
          <w:color w:val="EFEFEF"/>
          <w:sz w:val="21"/>
        </w:rPr>
        <w:t>for img in path8:</w:t>
      </w:r>
    </w:p>
    <w:p>
      <w:pPr>
        <w:pStyle w:val="11"/>
        <w:spacing w:before="7"/>
        <w:rPr>
          <w:rFonts w:ascii="Courier New"/>
          <w:sz w:val="21"/>
        </w:rPr>
      </w:pPr>
    </w:p>
    <w:p>
      <w:pPr>
        <w:spacing w:before="0" w:line="487" w:lineRule="auto"/>
        <w:ind w:left="2548" w:right="5937" w:firstLine="0"/>
        <w:jc w:val="left"/>
        <w:rPr>
          <w:rFonts w:ascii="Courier New"/>
          <w:sz w:val="21"/>
        </w:rPr>
      </w:pPr>
      <w:r>
        <w:pict>
          <v:shape id="_x0000_s1053" o:spid="_x0000_s1053" style="position:absolute;left:0pt;margin-left:144pt;margin-top:24.1pt;height:121.5pt;width:396pt;mso-position-horizontal-relative:page;z-index:-251639808;mso-width-relative:page;mso-height-relative:page;" fillcolor="#1D1D1D" filled="t" stroked="f" coordorigin="2880,483" coordsize="7920,2430" path="m10800,483l2880,483,2880,966,2880,981,2880,2912,10800,2912,10800,966,10800,483xe">
            <v:path arrowok="t"/>
            <v:fill on="t" focussize="0,0"/>
            <v:stroke on="f"/>
            <v:imagedata o:title=""/>
            <o:lock v:ext="edit"/>
          </v:shape>
        </w:pict>
      </w:r>
      <w:r>
        <w:rPr>
          <w:rFonts w:ascii="Courier New"/>
          <w:color w:val="EFEFEF"/>
          <w:sz w:val="21"/>
        </w:rPr>
        <w:t>n = cv2.imread(img) cv_img.append(n)</w:t>
      </w:r>
    </w:p>
    <w:p>
      <w:pPr>
        <w:spacing w:before="0" w:line="487" w:lineRule="auto"/>
        <w:ind w:left="2044" w:right="5055" w:firstLine="0"/>
        <w:jc w:val="left"/>
        <w:rPr>
          <w:rFonts w:ascii="Courier New"/>
          <w:sz w:val="21"/>
        </w:rPr>
      </w:pPr>
      <w:r>
        <w:rPr>
          <w:rFonts w:ascii="Courier New"/>
          <w:color w:val="EFEFEF"/>
          <w:sz w:val="21"/>
        </w:rPr>
        <w:t>plt.figure(figsize=(15,6)) plt.subplot(131) plt.imshow(cv_img[0]) plt.xticks([]), plt.yticks([])</w:t>
      </w:r>
    </w:p>
    <w:p>
      <w:pPr>
        <w:spacing w:after="0" w:line="487" w:lineRule="auto"/>
        <w:jc w:val="left"/>
        <w:rPr>
          <w:rFonts w:ascii="Courier New"/>
          <w:sz w:val="21"/>
        </w:rPr>
        <w:sectPr>
          <w:pgSz w:w="12240" w:h="15840"/>
          <w:pgMar w:top="1360" w:right="0" w:bottom="280" w:left="1340" w:header="720" w:footer="720" w:gutter="0"/>
          <w:cols w:space="720" w:num="1"/>
        </w:sectPr>
      </w:pPr>
    </w:p>
    <w:p>
      <w:pPr>
        <w:spacing w:before="80" w:line="487" w:lineRule="auto"/>
        <w:ind w:left="2044" w:right="5055" w:firstLine="0"/>
        <w:jc w:val="left"/>
        <w:rPr>
          <w:rFonts w:ascii="Courier New"/>
          <w:sz w:val="21"/>
        </w:rPr>
      </w:pPr>
      <w:r>
        <w:pict>
          <v:shape id="_x0000_s1054" o:spid="_x0000_s1054" style="position:absolute;left:0pt;margin-left:144pt;margin-top:3.95pt;height:531.9pt;width:396pt;mso-position-horizontal-relative:page;z-index:-251639808;mso-width-relative:page;mso-height-relative:page;" fillcolor="#1D1D1D" filled="t" stroked="f" coordorigin="2880,80" coordsize="7920,10638" path="m10800,80l2880,80,2880,563,2880,578,2880,10718,10800,10718,10800,563,10800,80xe">
            <v:path arrowok="t"/>
            <v:fill on="t" focussize="0,0"/>
            <v:stroke on="f"/>
            <v:imagedata o:title=""/>
            <o:lock v:ext="edit"/>
          </v:shape>
        </w:pict>
      </w:r>
      <w:r>
        <w:rPr>
          <w:rFonts w:ascii="Courier New"/>
          <w:color w:val="EFEFEF"/>
          <w:sz w:val="21"/>
        </w:rPr>
        <w:t>plt.subplot(132) plt.imshow(cv_img[1]) plt.xticks([]), plt.yticks([]) plt.subplot(133) plt.imshow(cv_img[2]) plt.xticks([]), plt.yticks([]) plt.show()</w:t>
      </w:r>
    </w:p>
    <w:p>
      <w:pPr>
        <w:spacing w:before="0" w:line="237" w:lineRule="exact"/>
        <w:ind w:left="1540" w:right="0" w:firstLine="0"/>
        <w:jc w:val="left"/>
        <w:rPr>
          <w:rFonts w:ascii="Courier New"/>
          <w:sz w:val="21"/>
        </w:rPr>
      </w:pPr>
      <w:r>
        <w:rPr>
          <w:rFonts w:ascii="Courier New"/>
          <w:color w:val="EFEFEF"/>
          <w:sz w:val="21"/>
        </w:rPr>
        <w:t>elif kq == 9:</w:t>
      </w:r>
    </w:p>
    <w:p>
      <w:pPr>
        <w:pStyle w:val="11"/>
        <w:spacing w:before="7"/>
        <w:rPr>
          <w:rFonts w:ascii="Courier New"/>
          <w:sz w:val="21"/>
        </w:rPr>
      </w:pPr>
    </w:p>
    <w:p>
      <w:pPr>
        <w:spacing w:before="0"/>
        <w:ind w:left="2044" w:right="0" w:firstLine="0"/>
        <w:jc w:val="left"/>
        <w:rPr>
          <w:rFonts w:ascii="Courier New"/>
          <w:sz w:val="21"/>
        </w:rPr>
      </w:pPr>
      <w:r>
        <w:rPr>
          <w:rFonts w:ascii="Courier New"/>
          <w:color w:val="EFEFEF"/>
          <w:sz w:val="21"/>
        </w:rPr>
        <w:t>for img in path9:</w:t>
      </w:r>
    </w:p>
    <w:p>
      <w:pPr>
        <w:pStyle w:val="11"/>
        <w:spacing w:before="7"/>
        <w:rPr>
          <w:rFonts w:ascii="Courier New"/>
          <w:sz w:val="21"/>
        </w:rPr>
      </w:pPr>
    </w:p>
    <w:p>
      <w:pPr>
        <w:spacing w:before="0" w:line="487" w:lineRule="auto"/>
        <w:ind w:left="2548" w:right="5937" w:firstLine="0"/>
        <w:jc w:val="left"/>
        <w:rPr>
          <w:rFonts w:ascii="Courier New"/>
          <w:sz w:val="21"/>
        </w:rPr>
      </w:pPr>
      <w:r>
        <w:rPr>
          <w:rFonts w:ascii="Courier New"/>
          <w:color w:val="EFEFEF"/>
          <w:sz w:val="21"/>
        </w:rPr>
        <w:t>n = cv2.imread(img) cv_img.append(n)</w:t>
      </w:r>
    </w:p>
    <w:p>
      <w:pPr>
        <w:spacing w:before="0" w:line="487" w:lineRule="auto"/>
        <w:ind w:left="2044" w:right="5055" w:firstLine="0"/>
        <w:jc w:val="left"/>
        <w:rPr>
          <w:rFonts w:ascii="Courier New"/>
          <w:sz w:val="21"/>
        </w:rPr>
      </w:pPr>
      <w:r>
        <w:pict>
          <v:shape id="_x0000_s1055" o:spid="_x0000_s1055" style="position:absolute;left:0pt;margin-left:144pt;margin-top:265.55pt;height:121.5pt;width:396pt;mso-position-horizontal-relative:page;z-index:-251638784;mso-width-relative:page;mso-height-relative:page;" fillcolor="#1D1D1D" filled="t" stroked="f" coordorigin="2880,5311" coordsize="7920,2430" path="m10800,5311l2880,5311,2880,5794,2880,5809,2880,7741,10800,7741,10800,5794,10800,5311xe">
            <v:path arrowok="t"/>
            <v:fill on="t" focussize="0,0"/>
            <v:stroke on="f"/>
            <v:imagedata o:title=""/>
            <o:lock v:ext="edit"/>
          </v:shape>
        </w:pict>
      </w:r>
      <w:r>
        <w:rPr>
          <w:rFonts w:ascii="Courier New"/>
          <w:color w:val="EFEFEF"/>
          <w:sz w:val="21"/>
        </w:rPr>
        <w:t>plt.figure(figsize=(15,6)) plt.subplot(131) plt.imshow(cv_img[0]) plt.xticks([]), plt.yticks([]) plt.subplot(132) plt.imshow(cv_img[1]) plt.xticks([]), plt.yticks([]) plt.subplot(133) plt.imshow(cv_img[2]) plt.xticks([]), plt.yticks([]) plt.show()</w:t>
      </w:r>
    </w:p>
    <w:p>
      <w:pPr>
        <w:spacing w:before="0" w:line="237" w:lineRule="exact"/>
        <w:ind w:left="1540" w:right="0" w:firstLine="0"/>
        <w:jc w:val="left"/>
        <w:rPr>
          <w:rFonts w:ascii="Courier New"/>
          <w:sz w:val="21"/>
        </w:rPr>
      </w:pPr>
      <w:r>
        <w:rPr>
          <w:rFonts w:ascii="Courier New"/>
          <w:color w:val="EFEFEF"/>
          <w:sz w:val="21"/>
        </w:rPr>
        <w:t>elif kq == 10:</w:t>
      </w:r>
    </w:p>
    <w:p>
      <w:pPr>
        <w:pStyle w:val="11"/>
        <w:spacing w:before="6"/>
        <w:rPr>
          <w:rFonts w:ascii="Courier New"/>
          <w:sz w:val="21"/>
        </w:rPr>
      </w:pPr>
    </w:p>
    <w:p>
      <w:pPr>
        <w:spacing w:before="1"/>
        <w:ind w:left="2044" w:right="0" w:firstLine="0"/>
        <w:jc w:val="left"/>
        <w:rPr>
          <w:rFonts w:ascii="Courier New"/>
          <w:sz w:val="21"/>
        </w:rPr>
      </w:pPr>
      <w:r>
        <w:rPr>
          <w:rFonts w:ascii="Courier New"/>
          <w:color w:val="EFEFEF"/>
          <w:sz w:val="21"/>
        </w:rPr>
        <w:t>for img in path10:</w:t>
      </w:r>
    </w:p>
    <w:p>
      <w:pPr>
        <w:pStyle w:val="11"/>
        <w:spacing w:before="7"/>
        <w:rPr>
          <w:rFonts w:ascii="Courier New"/>
          <w:sz w:val="21"/>
        </w:rPr>
      </w:pPr>
    </w:p>
    <w:p>
      <w:pPr>
        <w:spacing w:before="0" w:line="487" w:lineRule="auto"/>
        <w:ind w:left="2548" w:right="5937" w:firstLine="0"/>
        <w:jc w:val="left"/>
        <w:rPr>
          <w:rFonts w:ascii="Courier New"/>
          <w:sz w:val="21"/>
        </w:rPr>
      </w:pPr>
      <w:r>
        <w:rPr>
          <w:rFonts w:ascii="Courier New"/>
          <w:color w:val="EFEFEF"/>
          <w:sz w:val="21"/>
        </w:rPr>
        <w:t>n = cv2.imread(img) cv_img.append(n)</w:t>
      </w:r>
    </w:p>
    <w:p>
      <w:pPr>
        <w:spacing w:before="0"/>
        <w:ind w:left="2044" w:right="0" w:firstLine="0"/>
        <w:jc w:val="left"/>
        <w:rPr>
          <w:rFonts w:ascii="Courier New"/>
          <w:sz w:val="21"/>
        </w:rPr>
      </w:pPr>
      <w:r>
        <w:rPr>
          <w:rFonts w:ascii="Courier New"/>
          <w:color w:val="EFEFEF"/>
          <w:sz w:val="21"/>
        </w:rPr>
        <w:t>plt.figure(figsize=(15,6))</w:t>
      </w:r>
    </w:p>
    <w:p>
      <w:pPr>
        <w:spacing w:after="0"/>
        <w:jc w:val="left"/>
        <w:rPr>
          <w:rFonts w:ascii="Courier New"/>
          <w:sz w:val="21"/>
        </w:rPr>
        <w:sectPr>
          <w:pgSz w:w="12240" w:h="15840"/>
          <w:pgMar w:top="1360" w:right="0" w:bottom="280" w:left="1340" w:header="720" w:footer="720" w:gutter="0"/>
          <w:cols w:space="720" w:num="1"/>
        </w:sectPr>
      </w:pPr>
    </w:p>
    <w:p>
      <w:pPr>
        <w:spacing w:before="80" w:line="487" w:lineRule="auto"/>
        <w:ind w:left="2044" w:right="5055" w:firstLine="0"/>
        <w:jc w:val="left"/>
        <w:rPr>
          <w:rFonts w:ascii="Courier New"/>
          <w:sz w:val="21"/>
        </w:rPr>
      </w:pPr>
      <w:r>
        <w:pict>
          <v:shape id="_x0000_s1056" o:spid="_x0000_s1056" style="position:absolute;left:0pt;margin-left:144pt;margin-top:3.95pt;height:531.9pt;width:396pt;mso-position-horizontal-relative:page;z-index:-251638784;mso-width-relative:page;mso-height-relative:page;" fillcolor="#1D1D1D" filled="t" stroked="f" coordorigin="2880,80" coordsize="7920,10638" path="m10800,80l2880,80,2880,563,2880,578,2880,10718,10800,10718,10800,563,10800,80xe">
            <v:path arrowok="t"/>
            <v:fill on="t" focussize="0,0"/>
            <v:stroke on="f"/>
            <v:imagedata o:title=""/>
            <o:lock v:ext="edit"/>
          </v:shape>
        </w:pict>
      </w:r>
      <w:r>
        <w:rPr>
          <w:rFonts w:ascii="Courier New"/>
          <w:color w:val="EFEFEF"/>
          <w:sz w:val="21"/>
        </w:rPr>
        <w:t>plt.subplot(131) plt.imshow(cv_img[0]) plt.xticks([]), plt.yticks([]) plt.subplot(132) plt.imshow(cv_img[1]) plt.xticks([]), plt.yticks([]) plt.subplot(133) plt.imshow(cv_img[2]) plt.xticks([]), plt.yticks([]) plt.show()</w:t>
      </w:r>
    </w:p>
    <w:p>
      <w:pPr>
        <w:spacing w:before="0" w:line="237" w:lineRule="exact"/>
        <w:ind w:left="1540" w:right="0" w:firstLine="0"/>
        <w:jc w:val="left"/>
        <w:rPr>
          <w:rFonts w:ascii="Courier New"/>
          <w:sz w:val="21"/>
        </w:rPr>
      </w:pPr>
      <w:r>
        <w:rPr>
          <w:rFonts w:ascii="Courier New"/>
          <w:color w:val="EFEFEF"/>
          <w:sz w:val="21"/>
        </w:rPr>
        <w:t>elif kq == 11:</w:t>
      </w:r>
    </w:p>
    <w:p>
      <w:pPr>
        <w:pStyle w:val="11"/>
        <w:spacing w:before="7"/>
        <w:rPr>
          <w:rFonts w:ascii="Courier New"/>
          <w:sz w:val="21"/>
        </w:rPr>
      </w:pPr>
    </w:p>
    <w:p>
      <w:pPr>
        <w:spacing w:before="0"/>
        <w:ind w:left="2044" w:right="0" w:firstLine="0"/>
        <w:jc w:val="left"/>
        <w:rPr>
          <w:rFonts w:ascii="Courier New"/>
          <w:sz w:val="21"/>
        </w:rPr>
      </w:pPr>
      <w:r>
        <w:rPr>
          <w:rFonts w:ascii="Courier New"/>
          <w:color w:val="EFEFEF"/>
          <w:sz w:val="21"/>
        </w:rPr>
        <w:t>for img in path11:</w:t>
      </w:r>
    </w:p>
    <w:p>
      <w:pPr>
        <w:pStyle w:val="11"/>
        <w:spacing w:before="7"/>
        <w:rPr>
          <w:rFonts w:ascii="Courier New"/>
          <w:sz w:val="21"/>
        </w:rPr>
      </w:pPr>
    </w:p>
    <w:p>
      <w:pPr>
        <w:spacing w:before="0" w:line="487" w:lineRule="auto"/>
        <w:ind w:left="2548" w:right="5937" w:firstLine="0"/>
        <w:jc w:val="left"/>
        <w:rPr>
          <w:rFonts w:ascii="Courier New"/>
          <w:sz w:val="21"/>
        </w:rPr>
      </w:pPr>
      <w:r>
        <w:rPr>
          <w:rFonts w:ascii="Courier New"/>
          <w:color w:val="EFEFEF"/>
          <w:sz w:val="21"/>
        </w:rPr>
        <w:t>n = cv2.imread(img) cv_img.append(n)</w:t>
      </w:r>
    </w:p>
    <w:p>
      <w:pPr>
        <w:spacing w:before="0" w:line="487" w:lineRule="auto"/>
        <w:ind w:left="2044" w:right="5055" w:firstLine="0"/>
        <w:jc w:val="left"/>
        <w:rPr>
          <w:rFonts w:ascii="Courier New"/>
          <w:sz w:val="21"/>
        </w:rPr>
      </w:pPr>
      <w:r>
        <w:pict>
          <v:shape id="_x0000_s1057" o:spid="_x0000_s1057" style="position:absolute;left:0pt;margin-left:144pt;margin-top:193.1pt;height:121.5pt;width:396pt;mso-position-horizontal-relative:page;z-index:-251637760;mso-width-relative:page;mso-height-relative:page;" fillcolor="#1D1D1D" filled="t" stroked="f" coordorigin="2880,3863" coordsize="7920,2430" path="m10800,3863l2880,3863,2880,4346,2880,4361,2880,6292,10800,6292,10800,4346,10800,3863xe">
            <v:path arrowok="t"/>
            <v:fill on="t" focussize="0,0"/>
            <v:stroke on="f"/>
            <v:imagedata o:title=""/>
            <o:lock v:ext="edit"/>
          </v:shape>
        </w:pict>
      </w:r>
      <w:r>
        <w:rPr>
          <w:rFonts w:ascii="Courier New"/>
          <w:color w:val="EFEFEF"/>
          <w:sz w:val="21"/>
        </w:rPr>
        <w:t>plt.figure(figsize=(15,6)) plt.subplot(131) plt.imshow(cv_img[0]) plt.xticks([]), plt.yticks([]) plt.subplot(132) plt.imshow(cv_img[1]) plt.xticks([]), plt.yticks([]) plt.subplot(133) plt.imshow(cv_img[2]) plt.xticks([]), plt.yticks([]) plt.show()</w:t>
      </w:r>
    </w:p>
    <w:p>
      <w:pPr>
        <w:spacing w:before="0" w:line="237" w:lineRule="exact"/>
        <w:ind w:left="1540" w:right="0" w:firstLine="0"/>
        <w:jc w:val="left"/>
        <w:rPr>
          <w:rFonts w:ascii="Courier New"/>
          <w:sz w:val="21"/>
        </w:rPr>
      </w:pPr>
      <w:r>
        <w:rPr>
          <w:rFonts w:ascii="Courier New"/>
          <w:color w:val="EFEFEF"/>
          <w:sz w:val="21"/>
        </w:rPr>
        <w:t>elif kq == 12:</w:t>
      </w:r>
    </w:p>
    <w:p>
      <w:pPr>
        <w:pStyle w:val="11"/>
        <w:spacing w:before="7"/>
        <w:rPr>
          <w:rFonts w:ascii="Courier New"/>
          <w:sz w:val="21"/>
        </w:rPr>
      </w:pPr>
    </w:p>
    <w:p>
      <w:pPr>
        <w:spacing w:before="0"/>
        <w:ind w:left="2044" w:right="0" w:firstLine="0"/>
        <w:jc w:val="left"/>
        <w:rPr>
          <w:rFonts w:ascii="Courier New"/>
          <w:sz w:val="21"/>
        </w:rPr>
      </w:pPr>
      <w:r>
        <w:rPr>
          <w:rFonts w:ascii="Courier New"/>
          <w:color w:val="EFEFEF"/>
          <w:sz w:val="21"/>
        </w:rPr>
        <w:t>for img in path12:</w:t>
      </w:r>
    </w:p>
    <w:p>
      <w:pPr>
        <w:spacing w:after="0"/>
        <w:jc w:val="left"/>
        <w:rPr>
          <w:rFonts w:ascii="Courier New"/>
          <w:sz w:val="21"/>
        </w:rPr>
        <w:sectPr>
          <w:pgSz w:w="12240" w:h="15840"/>
          <w:pgMar w:top="1360" w:right="0" w:bottom="280" w:left="1340" w:header="720" w:footer="720" w:gutter="0"/>
          <w:cols w:space="720" w:num="1"/>
        </w:sectPr>
      </w:pPr>
    </w:p>
    <w:p>
      <w:pPr>
        <w:spacing w:before="80" w:line="487" w:lineRule="auto"/>
        <w:ind w:left="2548" w:right="5937" w:firstLine="0"/>
        <w:jc w:val="left"/>
        <w:rPr>
          <w:rFonts w:ascii="Courier New"/>
          <w:sz w:val="21"/>
        </w:rPr>
      </w:pPr>
      <w:r>
        <w:pict>
          <v:shape id="_x0000_s1058" o:spid="_x0000_s1058" style="position:absolute;left:0pt;margin-left:144pt;margin-top:3.95pt;height:531.9pt;width:396pt;mso-position-horizontal-relative:page;z-index:-251637760;mso-width-relative:page;mso-height-relative:page;" fillcolor="#1D1D1D" filled="t" stroked="f" coordorigin="2880,80" coordsize="7920,10638" path="m10800,80l2880,80,2880,563,2880,578,2880,10718,10800,10718,10800,563,10800,80xe">
            <v:path arrowok="t"/>
            <v:fill on="t" focussize="0,0"/>
            <v:stroke on="f"/>
            <v:imagedata o:title=""/>
            <o:lock v:ext="edit"/>
          </v:shape>
        </w:pict>
      </w:r>
      <w:r>
        <w:rPr>
          <w:rFonts w:ascii="Courier New"/>
          <w:color w:val="EFEFEF"/>
          <w:sz w:val="21"/>
        </w:rPr>
        <w:t>n = cv2.imread(img) cv_img.append(n)</w:t>
      </w:r>
    </w:p>
    <w:p>
      <w:pPr>
        <w:spacing w:before="0" w:line="487" w:lineRule="auto"/>
        <w:ind w:left="2044" w:right="5055" w:firstLine="0"/>
        <w:jc w:val="left"/>
        <w:rPr>
          <w:rFonts w:ascii="Courier New"/>
          <w:sz w:val="21"/>
        </w:rPr>
      </w:pPr>
      <w:r>
        <w:rPr>
          <w:rFonts w:ascii="Courier New"/>
          <w:color w:val="EFEFEF"/>
          <w:sz w:val="21"/>
        </w:rPr>
        <w:t>plt.figure(figsize=(15,6)) plt.subplot(131) plt.imshow(cv_img[0]) plt.xticks([]), plt.yticks([]) plt.subplot(132) plt.imshow(cv_img[1]) plt.xticks([]), plt.yticks([]) plt.subplot(133) plt.imshow(cv_img[2]) plt.xticks([]), plt.yticks([]) plt.show()</w:t>
      </w:r>
    </w:p>
    <w:p>
      <w:pPr>
        <w:spacing w:before="0" w:line="237" w:lineRule="exact"/>
        <w:ind w:left="1540" w:right="0" w:firstLine="0"/>
        <w:jc w:val="left"/>
        <w:rPr>
          <w:rFonts w:ascii="Courier New"/>
          <w:sz w:val="21"/>
        </w:rPr>
      </w:pPr>
      <w:r>
        <w:rPr>
          <w:rFonts w:ascii="Courier New"/>
          <w:color w:val="EFEFEF"/>
          <w:sz w:val="21"/>
        </w:rPr>
        <w:t>elif kq == 13:</w:t>
      </w:r>
    </w:p>
    <w:p>
      <w:pPr>
        <w:pStyle w:val="11"/>
        <w:spacing w:before="6"/>
        <w:rPr>
          <w:rFonts w:ascii="Courier New"/>
          <w:sz w:val="21"/>
        </w:rPr>
      </w:pPr>
    </w:p>
    <w:p>
      <w:pPr>
        <w:spacing w:before="1"/>
        <w:ind w:left="2044" w:right="0" w:firstLine="0"/>
        <w:jc w:val="left"/>
        <w:rPr>
          <w:rFonts w:ascii="Courier New"/>
          <w:sz w:val="21"/>
        </w:rPr>
      </w:pPr>
      <w:r>
        <w:rPr>
          <w:rFonts w:ascii="Courier New"/>
          <w:color w:val="EFEFEF"/>
          <w:sz w:val="21"/>
        </w:rPr>
        <w:t>for img in path13:</w:t>
      </w:r>
    </w:p>
    <w:p>
      <w:pPr>
        <w:pStyle w:val="11"/>
        <w:spacing w:before="7"/>
        <w:rPr>
          <w:rFonts w:ascii="Courier New"/>
          <w:sz w:val="21"/>
        </w:rPr>
      </w:pPr>
    </w:p>
    <w:p>
      <w:pPr>
        <w:spacing w:before="0" w:line="487" w:lineRule="auto"/>
        <w:ind w:left="2548" w:right="5937" w:firstLine="0"/>
        <w:jc w:val="left"/>
        <w:rPr>
          <w:rFonts w:ascii="Courier New"/>
          <w:sz w:val="21"/>
        </w:rPr>
      </w:pPr>
      <w:r>
        <w:rPr>
          <w:rFonts w:ascii="Courier New"/>
          <w:color w:val="EFEFEF"/>
          <w:sz w:val="21"/>
        </w:rPr>
        <w:t>n = cv2.imread(img) cv_img.append(n)</w:t>
      </w:r>
    </w:p>
    <w:p>
      <w:pPr>
        <w:spacing w:before="0" w:line="487" w:lineRule="auto"/>
        <w:ind w:left="2044" w:right="5055" w:firstLine="0"/>
        <w:jc w:val="left"/>
        <w:rPr>
          <w:rFonts w:ascii="Courier New"/>
          <w:sz w:val="21"/>
        </w:rPr>
      </w:pPr>
      <w:r>
        <w:pict>
          <v:shape id="_x0000_s1059" o:spid="_x0000_s1059" style="position:absolute;left:0pt;margin-left:144pt;margin-top:120.7pt;height:121.5pt;width:396pt;mso-position-horizontal-relative:page;z-index:-251636736;mso-width-relative:page;mso-height-relative:page;" fillcolor="#1D1D1D" filled="t" stroked="f" coordorigin="2880,2414" coordsize="7920,2430" path="m10800,2414l2880,2414,2880,2897,2880,2912,2880,4844,10800,4844,10800,2897,10800,2414xe">
            <v:path arrowok="t"/>
            <v:fill on="t" focussize="0,0"/>
            <v:stroke on="f"/>
            <v:imagedata o:title=""/>
            <o:lock v:ext="edit"/>
          </v:shape>
        </w:pict>
      </w:r>
      <w:r>
        <w:rPr>
          <w:rFonts w:ascii="Courier New"/>
          <w:color w:val="EFEFEF"/>
          <w:sz w:val="21"/>
        </w:rPr>
        <w:t>plt.figure(figsize=(15,6)) plt.subplot(131) plt.imshow(cv_img[0]) plt.xticks([]), plt.yticks([]) plt.subplot(132) plt.imshow(cv_img[1]) plt.xticks([]), plt.yticks([]) plt.subplot(133) plt.imshow(cv_img[2]) plt.xticks([]), plt.yticks([])</w:t>
      </w:r>
    </w:p>
    <w:p>
      <w:pPr>
        <w:spacing w:after="0" w:line="487" w:lineRule="auto"/>
        <w:jc w:val="left"/>
        <w:rPr>
          <w:rFonts w:ascii="Courier New"/>
          <w:sz w:val="21"/>
        </w:rPr>
        <w:sectPr>
          <w:pgSz w:w="12240" w:h="15840"/>
          <w:pgMar w:top="1360" w:right="0" w:bottom="280" w:left="1340" w:header="720" w:footer="720" w:gutter="0"/>
          <w:cols w:space="720" w:num="1"/>
        </w:sectPr>
      </w:pPr>
    </w:p>
    <w:p>
      <w:pPr>
        <w:spacing w:before="80" w:line="487" w:lineRule="auto"/>
        <w:ind w:left="1540" w:right="7575" w:firstLine="504"/>
        <w:jc w:val="left"/>
        <w:rPr>
          <w:rFonts w:ascii="Courier New"/>
          <w:sz w:val="21"/>
        </w:rPr>
      </w:pPr>
      <w:r>
        <w:pict>
          <v:shape id="_x0000_s1060" o:spid="_x0000_s1060" style="position:absolute;left:0pt;margin-left:144pt;margin-top:3.95pt;height:531.9pt;width:396pt;mso-position-horizontal-relative:page;z-index:-251636736;mso-width-relative:page;mso-height-relative:page;" fillcolor="#1D1D1D" filled="t" stroked="f" coordorigin="2880,80" coordsize="7920,10638" path="m10800,80l2880,80,2880,563,2880,578,2880,10718,10800,10718,10800,563,10800,80xe">
            <v:path arrowok="t"/>
            <v:fill on="t" focussize="0,0"/>
            <v:stroke on="f"/>
            <v:imagedata o:title=""/>
            <o:lock v:ext="edit"/>
          </v:shape>
        </w:pict>
      </w:r>
      <w:r>
        <w:rPr>
          <w:rFonts w:ascii="Courier New"/>
          <w:color w:val="EFEFEF"/>
          <w:sz w:val="21"/>
        </w:rPr>
        <w:t>plt.show() elif kq == 14:</w:t>
      </w:r>
    </w:p>
    <w:p>
      <w:pPr>
        <w:spacing w:before="0"/>
        <w:ind w:left="2044" w:right="0" w:firstLine="0"/>
        <w:jc w:val="left"/>
        <w:rPr>
          <w:rFonts w:ascii="Courier New"/>
          <w:sz w:val="21"/>
        </w:rPr>
      </w:pPr>
      <w:r>
        <w:rPr>
          <w:rFonts w:ascii="Courier New"/>
          <w:color w:val="EFEFEF"/>
          <w:sz w:val="21"/>
        </w:rPr>
        <w:t>for img in path14:</w:t>
      </w:r>
    </w:p>
    <w:p>
      <w:pPr>
        <w:pStyle w:val="11"/>
        <w:spacing w:before="6"/>
        <w:rPr>
          <w:rFonts w:ascii="Courier New"/>
          <w:sz w:val="21"/>
        </w:rPr>
      </w:pPr>
    </w:p>
    <w:p>
      <w:pPr>
        <w:spacing w:before="1" w:line="487" w:lineRule="auto"/>
        <w:ind w:left="2548" w:right="5937" w:firstLine="0"/>
        <w:jc w:val="left"/>
        <w:rPr>
          <w:rFonts w:ascii="Courier New"/>
          <w:sz w:val="21"/>
        </w:rPr>
      </w:pPr>
      <w:r>
        <w:rPr>
          <w:rFonts w:ascii="Courier New"/>
          <w:color w:val="EFEFEF"/>
          <w:sz w:val="21"/>
        </w:rPr>
        <w:t>n = cv2.imread(img) cv_img.append(n)</w:t>
      </w:r>
    </w:p>
    <w:p>
      <w:pPr>
        <w:spacing w:before="0" w:line="487" w:lineRule="auto"/>
        <w:ind w:left="2044" w:right="5055" w:firstLine="0"/>
        <w:jc w:val="left"/>
        <w:rPr>
          <w:rFonts w:ascii="Courier New"/>
          <w:sz w:val="21"/>
        </w:rPr>
      </w:pPr>
      <w:r>
        <w:rPr>
          <w:rFonts w:ascii="Courier New"/>
          <w:color w:val="EFEFEF"/>
          <w:sz w:val="21"/>
        </w:rPr>
        <w:t>plt.figure(figsize=(15,6)) plt.subplot(131) plt.imshow(cv_img[0]) plt.xticks([]), plt.yticks([]) plt.subplot(132) plt.imshow(cv_img[1]) plt.xticks([]), plt.yticks([]) plt.subplot(133) plt.imshow(cv_img[2]) plt.xticks([]), plt.yticks([]) plt.show()</w:t>
      </w:r>
    </w:p>
    <w:p>
      <w:pPr>
        <w:spacing w:before="0" w:line="237" w:lineRule="exact"/>
        <w:ind w:left="1540" w:right="0" w:firstLine="0"/>
        <w:jc w:val="left"/>
        <w:rPr>
          <w:rFonts w:ascii="Courier New"/>
          <w:sz w:val="21"/>
        </w:rPr>
      </w:pPr>
      <w:r>
        <w:rPr>
          <w:rFonts w:ascii="Courier New"/>
          <w:color w:val="EFEFEF"/>
          <w:sz w:val="21"/>
        </w:rPr>
        <w:t>else:</w:t>
      </w:r>
    </w:p>
    <w:p>
      <w:pPr>
        <w:pStyle w:val="11"/>
        <w:spacing w:before="6"/>
        <w:rPr>
          <w:rFonts w:ascii="Courier New"/>
          <w:sz w:val="21"/>
        </w:rPr>
      </w:pPr>
    </w:p>
    <w:p>
      <w:pPr>
        <w:spacing w:before="1" w:line="487" w:lineRule="auto"/>
        <w:ind w:left="1540" w:right="6189" w:firstLine="504"/>
        <w:jc w:val="left"/>
        <w:rPr>
          <w:rFonts w:ascii="Courier New"/>
          <w:sz w:val="21"/>
        </w:rPr>
      </w:pPr>
      <w:r>
        <w:rPr>
          <w:rFonts w:ascii="Courier New"/>
          <w:color w:val="EFEFEF"/>
          <w:sz w:val="21"/>
        </w:rPr>
        <w:t>print("k tim dc anh") print(type(kq))</w:t>
      </w:r>
    </w:p>
    <w:p>
      <w:pPr>
        <w:spacing w:before="0"/>
        <w:ind w:left="1540" w:right="0" w:firstLine="0"/>
        <w:jc w:val="left"/>
        <w:rPr>
          <w:rFonts w:ascii="Courier New"/>
          <w:sz w:val="21"/>
        </w:rPr>
      </w:pPr>
      <w:r>
        <w:rPr>
          <w:rFonts w:ascii="Courier New"/>
          <w:color w:val="EFEFEF"/>
          <w:sz w:val="21"/>
        </w:rPr>
        <w:t>print(kq)</w:t>
      </w:r>
    </w:p>
    <w:sectPr>
      <w:pgSz w:w="12240" w:h="15840"/>
      <w:pgMar w:top="1360" w:right="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oyagiKouzanFontT">
    <w:altName w:val="Segoe Print"/>
    <w:panose1 w:val="00000000000000000000"/>
    <w:charset w:val="00"/>
    <w:family w:val="auto"/>
    <w:pitch w:val="default"/>
    <w:sig w:usb0="00000000" w:usb1="00000000" w:usb2="00000000" w:usb3="00000000" w:csb0="00000000" w:csb1="00000000"/>
  </w:font>
  <w:font w:name="Carlito">
    <w:altName w:val="Segoe Print"/>
    <w:panose1 w:val="00000000000000000000"/>
    <w:charset w:val="00"/>
    <w:family w:val="swiss"/>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rFonts w:hint="default"/>
        <w:i/>
        <w:iCs/>
        <w:sz w:val="24"/>
        <w:szCs w:val="24"/>
        <w:lang w:val="en-US"/>
      </w:rPr>
    </w:pPr>
    <w:r>
      <w:rPr>
        <w:i/>
        <w:iCs/>
        <w:sz w:val="24"/>
        <w:szCs w:val="24"/>
      </w:rPr>
      <w:pict>
        <v:shape id="PowerPlusWaterMarkObject114823" o:spid="_x0000_s2049" o:spt="136" type="#_x0000_t136" style="position:absolute;left:0pt;height:43.2pt;width:415.3pt;mso-position-horizontal:center;mso-position-horizontal-relative:margin;mso-position-vertical:center;mso-position-vertical-relative:margin;z-index:-251654144;mso-width-relative:page;mso-height-relative:page;" fillcolor="#C0C0C0" filled="t" stroked="f" coordsize="21600,21600" adj="10800">
          <v:path/>
          <v:fill on="t" opacity="61603f" focussize="0,0"/>
          <v:stroke on="f"/>
          <v:imagedata o:title=""/>
          <o:lock v:ext="edit" aspectratio="t"/>
          <v:textpath on="t" fitshape="t" fitpath="t" trim="t" xscale="f" string="FORBIDDEN ALLAHU AKBAR" style="font-family:Segoe UI;font-size:36pt;v-same-letter-heights:f;v-text-align:center;"/>
        </v:shape>
      </w:pict>
    </w:r>
    <w:r>
      <w:rPr>
        <w:rFonts w:hint="default"/>
        <w:i/>
        <w:iCs/>
        <w:sz w:val="24"/>
        <w:szCs w:val="24"/>
        <w:lang w:val="en-US"/>
      </w:rPr>
      <w:t>Youtube.com/PoppinKhiem Available on Github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0"/>
      <w:numFmt w:val="bullet"/>
      <w:lvlText w:val="❖"/>
      <w:lvlJc w:val="left"/>
      <w:pPr>
        <w:ind w:left="2320" w:hanging="360"/>
      </w:pPr>
      <w:rPr>
        <w:rFonts w:hint="default" w:ascii="AoyagiKouzanFontT" w:hAnsi="AoyagiKouzanFontT" w:eastAsia="AoyagiKouzanFontT" w:cs="AoyagiKouzanFontT"/>
        <w:w w:val="100"/>
        <w:sz w:val="26"/>
        <w:szCs w:val="26"/>
        <w:lang w:val="vi" w:eastAsia="en-US" w:bidi="ar-SA"/>
      </w:rPr>
    </w:lvl>
    <w:lvl w:ilvl="1" w:tentative="0">
      <w:start w:val="0"/>
      <w:numFmt w:val="bullet"/>
      <w:lvlText w:val="•"/>
      <w:lvlJc w:val="left"/>
      <w:pPr>
        <w:ind w:left="3178" w:hanging="360"/>
      </w:pPr>
      <w:rPr>
        <w:rFonts w:hint="default"/>
        <w:lang w:val="vi" w:eastAsia="en-US" w:bidi="ar-SA"/>
      </w:rPr>
    </w:lvl>
    <w:lvl w:ilvl="2" w:tentative="0">
      <w:start w:val="0"/>
      <w:numFmt w:val="bullet"/>
      <w:lvlText w:val="•"/>
      <w:lvlJc w:val="left"/>
      <w:pPr>
        <w:ind w:left="4036" w:hanging="360"/>
      </w:pPr>
      <w:rPr>
        <w:rFonts w:hint="default"/>
        <w:lang w:val="vi" w:eastAsia="en-US" w:bidi="ar-SA"/>
      </w:rPr>
    </w:lvl>
    <w:lvl w:ilvl="3" w:tentative="0">
      <w:start w:val="0"/>
      <w:numFmt w:val="bullet"/>
      <w:lvlText w:val="•"/>
      <w:lvlJc w:val="left"/>
      <w:pPr>
        <w:ind w:left="4894" w:hanging="360"/>
      </w:pPr>
      <w:rPr>
        <w:rFonts w:hint="default"/>
        <w:lang w:val="vi" w:eastAsia="en-US" w:bidi="ar-SA"/>
      </w:rPr>
    </w:lvl>
    <w:lvl w:ilvl="4" w:tentative="0">
      <w:start w:val="0"/>
      <w:numFmt w:val="bullet"/>
      <w:lvlText w:val="•"/>
      <w:lvlJc w:val="left"/>
      <w:pPr>
        <w:ind w:left="5752" w:hanging="360"/>
      </w:pPr>
      <w:rPr>
        <w:rFonts w:hint="default"/>
        <w:lang w:val="vi" w:eastAsia="en-US" w:bidi="ar-SA"/>
      </w:rPr>
    </w:lvl>
    <w:lvl w:ilvl="5" w:tentative="0">
      <w:start w:val="0"/>
      <w:numFmt w:val="bullet"/>
      <w:lvlText w:val="•"/>
      <w:lvlJc w:val="left"/>
      <w:pPr>
        <w:ind w:left="6610" w:hanging="360"/>
      </w:pPr>
      <w:rPr>
        <w:rFonts w:hint="default"/>
        <w:lang w:val="vi" w:eastAsia="en-US" w:bidi="ar-SA"/>
      </w:rPr>
    </w:lvl>
    <w:lvl w:ilvl="6" w:tentative="0">
      <w:start w:val="0"/>
      <w:numFmt w:val="bullet"/>
      <w:lvlText w:val="•"/>
      <w:lvlJc w:val="left"/>
      <w:pPr>
        <w:ind w:left="7468" w:hanging="360"/>
      </w:pPr>
      <w:rPr>
        <w:rFonts w:hint="default"/>
        <w:lang w:val="vi" w:eastAsia="en-US" w:bidi="ar-SA"/>
      </w:rPr>
    </w:lvl>
    <w:lvl w:ilvl="7" w:tentative="0">
      <w:start w:val="0"/>
      <w:numFmt w:val="bullet"/>
      <w:lvlText w:val="•"/>
      <w:lvlJc w:val="left"/>
      <w:pPr>
        <w:ind w:left="8326" w:hanging="360"/>
      </w:pPr>
      <w:rPr>
        <w:rFonts w:hint="default"/>
        <w:lang w:val="vi" w:eastAsia="en-US" w:bidi="ar-SA"/>
      </w:rPr>
    </w:lvl>
    <w:lvl w:ilvl="8" w:tentative="0">
      <w:start w:val="0"/>
      <w:numFmt w:val="bullet"/>
      <w:lvlText w:val="•"/>
      <w:lvlJc w:val="left"/>
      <w:pPr>
        <w:ind w:left="9184" w:hanging="360"/>
      </w:pPr>
      <w:rPr>
        <w:rFonts w:hint="default"/>
        <w:lang w:val="vi" w:eastAsia="en-US" w:bidi="ar-SA"/>
      </w:rPr>
    </w:lvl>
  </w:abstractNum>
  <w:abstractNum w:abstractNumId="1">
    <w:nsid w:val="9C8AC8EF"/>
    <w:multiLevelType w:val="multilevel"/>
    <w:tmpl w:val="9C8AC8EF"/>
    <w:lvl w:ilvl="0" w:tentative="0">
      <w:start w:val="0"/>
      <w:numFmt w:val="bullet"/>
      <w:lvlText w:val="•"/>
      <w:lvlJc w:val="left"/>
      <w:pPr>
        <w:ind w:left="2260" w:hanging="720"/>
      </w:pPr>
      <w:rPr>
        <w:rFonts w:hint="default" w:ascii="Times New Roman" w:hAnsi="Times New Roman" w:eastAsia="Times New Roman" w:cs="Times New Roman"/>
        <w:spacing w:val="-1"/>
        <w:w w:val="100"/>
        <w:sz w:val="28"/>
        <w:szCs w:val="28"/>
        <w:lang w:val="vi" w:eastAsia="en-US" w:bidi="ar-SA"/>
      </w:rPr>
    </w:lvl>
    <w:lvl w:ilvl="1" w:tentative="0">
      <w:start w:val="0"/>
      <w:numFmt w:val="bullet"/>
      <w:lvlText w:val="•"/>
      <w:lvlJc w:val="left"/>
      <w:pPr>
        <w:ind w:left="3124" w:hanging="720"/>
      </w:pPr>
      <w:rPr>
        <w:rFonts w:hint="default"/>
        <w:lang w:val="vi" w:eastAsia="en-US" w:bidi="ar-SA"/>
      </w:rPr>
    </w:lvl>
    <w:lvl w:ilvl="2" w:tentative="0">
      <w:start w:val="0"/>
      <w:numFmt w:val="bullet"/>
      <w:lvlText w:val="•"/>
      <w:lvlJc w:val="left"/>
      <w:pPr>
        <w:ind w:left="3988" w:hanging="720"/>
      </w:pPr>
      <w:rPr>
        <w:rFonts w:hint="default"/>
        <w:lang w:val="vi" w:eastAsia="en-US" w:bidi="ar-SA"/>
      </w:rPr>
    </w:lvl>
    <w:lvl w:ilvl="3" w:tentative="0">
      <w:start w:val="0"/>
      <w:numFmt w:val="bullet"/>
      <w:lvlText w:val="•"/>
      <w:lvlJc w:val="left"/>
      <w:pPr>
        <w:ind w:left="4852" w:hanging="720"/>
      </w:pPr>
      <w:rPr>
        <w:rFonts w:hint="default"/>
        <w:lang w:val="vi" w:eastAsia="en-US" w:bidi="ar-SA"/>
      </w:rPr>
    </w:lvl>
    <w:lvl w:ilvl="4" w:tentative="0">
      <w:start w:val="0"/>
      <w:numFmt w:val="bullet"/>
      <w:lvlText w:val="•"/>
      <w:lvlJc w:val="left"/>
      <w:pPr>
        <w:ind w:left="5716" w:hanging="720"/>
      </w:pPr>
      <w:rPr>
        <w:rFonts w:hint="default"/>
        <w:lang w:val="vi" w:eastAsia="en-US" w:bidi="ar-SA"/>
      </w:rPr>
    </w:lvl>
    <w:lvl w:ilvl="5" w:tentative="0">
      <w:start w:val="0"/>
      <w:numFmt w:val="bullet"/>
      <w:lvlText w:val="•"/>
      <w:lvlJc w:val="left"/>
      <w:pPr>
        <w:ind w:left="6580" w:hanging="720"/>
      </w:pPr>
      <w:rPr>
        <w:rFonts w:hint="default"/>
        <w:lang w:val="vi" w:eastAsia="en-US" w:bidi="ar-SA"/>
      </w:rPr>
    </w:lvl>
    <w:lvl w:ilvl="6" w:tentative="0">
      <w:start w:val="0"/>
      <w:numFmt w:val="bullet"/>
      <w:lvlText w:val="•"/>
      <w:lvlJc w:val="left"/>
      <w:pPr>
        <w:ind w:left="7444" w:hanging="720"/>
      </w:pPr>
      <w:rPr>
        <w:rFonts w:hint="default"/>
        <w:lang w:val="vi" w:eastAsia="en-US" w:bidi="ar-SA"/>
      </w:rPr>
    </w:lvl>
    <w:lvl w:ilvl="7" w:tentative="0">
      <w:start w:val="0"/>
      <w:numFmt w:val="bullet"/>
      <w:lvlText w:val="•"/>
      <w:lvlJc w:val="left"/>
      <w:pPr>
        <w:ind w:left="8308" w:hanging="720"/>
      </w:pPr>
      <w:rPr>
        <w:rFonts w:hint="default"/>
        <w:lang w:val="vi" w:eastAsia="en-US" w:bidi="ar-SA"/>
      </w:rPr>
    </w:lvl>
    <w:lvl w:ilvl="8" w:tentative="0">
      <w:start w:val="0"/>
      <w:numFmt w:val="bullet"/>
      <w:lvlText w:val="•"/>
      <w:lvlJc w:val="left"/>
      <w:pPr>
        <w:ind w:left="9172" w:hanging="720"/>
      </w:pPr>
      <w:rPr>
        <w:rFonts w:hint="default"/>
        <w:lang w:val="vi" w:eastAsia="en-US" w:bidi="ar-SA"/>
      </w:rPr>
    </w:lvl>
  </w:abstractNum>
  <w:abstractNum w:abstractNumId="2">
    <w:nsid w:val="B5E306ED"/>
    <w:multiLevelType w:val="multilevel"/>
    <w:tmpl w:val="B5E306ED"/>
    <w:lvl w:ilvl="0" w:tentative="0">
      <w:start w:val="0"/>
      <w:numFmt w:val="bullet"/>
      <w:lvlText w:val="●"/>
      <w:lvlJc w:val="left"/>
      <w:pPr>
        <w:ind w:left="1900" w:hanging="360"/>
      </w:pPr>
      <w:rPr>
        <w:rFonts w:hint="default" w:ascii="Arial" w:hAnsi="Arial" w:eastAsia="Arial" w:cs="Arial"/>
        <w:spacing w:val="-1"/>
        <w:w w:val="100"/>
        <w:sz w:val="26"/>
        <w:szCs w:val="26"/>
        <w:lang w:val="vi" w:eastAsia="en-US" w:bidi="ar-SA"/>
      </w:rPr>
    </w:lvl>
    <w:lvl w:ilvl="1" w:tentative="0">
      <w:start w:val="0"/>
      <w:numFmt w:val="bullet"/>
      <w:lvlText w:val="-"/>
      <w:lvlJc w:val="left"/>
      <w:pPr>
        <w:ind w:left="2620" w:hanging="360"/>
      </w:pPr>
      <w:rPr>
        <w:rFonts w:hint="default" w:ascii="Times New Roman" w:hAnsi="Times New Roman" w:eastAsia="Times New Roman" w:cs="Times New Roman"/>
        <w:spacing w:val="-1"/>
        <w:w w:val="100"/>
        <w:sz w:val="26"/>
        <w:szCs w:val="26"/>
        <w:lang w:val="vi" w:eastAsia="en-US" w:bidi="ar-SA"/>
      </w:rPr>
    </w:lvl>
    <w:lvl w:ilvl="2" w:tentative="0">
      <w:start w:val="0"/>
      <w:numFmt w:val="bullet"/>
      <w:lvlText w:val="●"/>
      <w:lvlJc w:val="left"/>
      <w:pPr>
        <w:ind w:left="2620" w:hanging="360"/>
      </w:pPr>
      <w:rPr>
        <w:rFonts w:hint="default" w:ascii="Arial" w:hAnsi="Arial" w:eastAsia="Arial" w:cs="Arial"/>
        <w:i/>
        <w:spacing w:val="-1"/>
        <w:w w:val="100"/>
        <w:sz w:val="26"/>
        <w:szCs w:val="26"/>
        <w:lang w:val="vi" w:eastAsia="en-US" w:bidi="ar-SA"/>
      </w:rPr>
    </w:lvl>
    <w:lvl w:ilvl="3" w:tentative="0">
      <w:start w:val="0"/>
      <w:numFmt w:val="bullet"/>
      <w:lvlText w:val="-"/>
      <w:lvlJc w:val="left"/>
      <w:pPr>
        <w:ind w:left="2980" w:hanging="360"/>
      </w:pPr>
      <w:rPr>
        <w:rFonts w:hint="default" w:ascii="Times New Roman" w:hAnsi="Times New Roman" w:eastAsia="Times New Roman" w:cs="Times New Roman"/>
        <w:spacing w:val="-1"/>
        <w:w w:val="100"/>
        <w:sz w:val="26"/>
        <w:szCs w:val="26"/>
        <w:lang w:val="vi" w:eastAsia="en-US" w:bidi="ar-SA"/>
      </w:rPr>
    </w:lvl>
    <w:lvl w:ilvl="4" w:tentative="0">
      <w:start w:val="0"/>
      <w:numFmt w:val="bullet"/>
      <w:lvlText w:val="●"/>
      <w:lvlJc w:val="left"/>
      <w:pPr>
        <w:ind w:left="3340" w:hanging="360"/>
      </w:pPr>
      <w:rPr>
        <w:rFonts w:hint="default" w:ascii="Arial" w:hAnsi="Arial" w:eastAsia="Arial" w:cs="Arial"/>
        <w:spacing w:val="-5"/>
        <w:w w:val="100"/>
        <w:sz w:val="26"/>
        <w:szCs w:val="26"/>
        <w:lang w:val="vi" w:eastAsia="en-US" w:bidi="ar-SA"/>
      </w:rPr>
    </w:lvl>
    <w:lvl w:ilvl="5" w:tentative="0">
      <w:start w:val="0"/>
      <w:numFmt w:val="bullet"/>
      <w:lvlText w:val="o"/>
      <w:lvlJc w:val="left"/>
      <w:pPr>
        <w:ind w:left="4060" w:hanging="360"/>
      </w:pPr>
      <w:rPr>
        <w:rFonts w:hint="default" w:ascii="Times New Roman" w:hAnsi="Times New Roman" w:eastAsia="Times New Roman" w:cs="Times New Roman"/>
        <w:spacing w:val="-1"/>
        <w:w w:val="100"/>
        <w:sz w:val="26"/>
        <w:szCs w:val="26"/>
        <w:lang w:val="vi" w:eastAsia="en-US" w:bidi="ar-SA"/>
      </w:rPr>
    </w:lvl>
    <w:lvl w:ilvl="6" w:tentative="0">
      <w:start w:val="0"/>
      <w:numFmt w:val="bullet"/>
      <w:lvlText w:val="•"/>
      <w:lvlJc w:val="left"/>
      <w:pPr>
        <w:ind w:left="5428" w:hanging="360"/>
      </w:pPr>
      <w:rPr>
        <w:rFonts w:hint="default"/>
        <w:lang w:val="vi" w:eastAsia="en-US" w:bidi="ar-SA"/>
      </w:rPr>
    </w:lvl>
    <w:lvl w:ilvl="7" w:tentative="0">
      <w:start w:val="0"/>
      <w:numFmt w:val="bullet"/>
      <w:lvlText w:val="•"/>
      <w:lvlJc w:val="left"/>
      <w:pPr>
        <w:ind w:left="6796" w:hanging="360"/>
      </w:pPr>
      <w:rPr>
        <w:rFonts w:hint="default"/>
        <w:lang w:val="vi" w:eastAsia="en-US" w:bidi="ar-SA"/>
      </w:rPr>
    </w:lvl>
    <w:lvl w:ilvl="8" w:tentative="0">
      <w:start w:val="0"/>
      <w:numFmt w:val="bullet"/>
      <w:lvlText w:val="•"/>
      <w:lvlJc w:val="left"/>
      <w:pPr>
        <w:ind w:left="8164" w:hanging="360"/>
      </w:pPr>
      <w:rPr>
        <w:rFonts w:hint="default"/>
        <w:lang w:val="vi" w:eastAsia="en-US" w:bidi="ar-SA"/>
      </w:rPr>
    </w:lvl>
  </w:abstractNum>
  <w:abstractNum w:abstractNumId="3">
    <w:nsid w:val="BF205925"/>
    <w:multiLevelType w:val="multilevel"/>
    <w:tmpl w:val="BF205925"/>
    <w:lvl w:ilvl="0" w:tentative="0">
      <w:start w:val="1"/>
      <w:numFmt w:val="upperRoman"/>
      <w:lvlText w:val="%1."/>
      <w:lvlJc w:val="left"/>
      <w:pPr>
        <w:ind w:left="1540" w:hanging="616"/>
        <w:jc w:val="right"/>
      </w:pPr>
      <w:rPr>
        <w:rFonts w:hint="default" w:ascii="Times New Roman" w:hAnsi="Times New Roman" w:eastAsia="Times New Roman" w:cs="Times New Roman"/>
        <w:b/>
        <w:bCs/>
        <w:spacing w:val="-1"/>
        <w:w w:val="100"/>
        <w:sz w:val="40"/>
        <w:szCs w:val="40"/>
        <w:lang w:val="vi" w:eastAsia="en-US" w:bidi="ar-SA"/>
      </w:rPr>
    </w:lvl>
    <w:lvl w:ilvl="1" w:tentative="0">
      <w:start w:val="1"/>
      <w:numFmt w:val="decimal"/>
      <w:lvlText w:val="%2."/>
      <w:lvlJc w:val="left"/>
      <w:pPr>
        <w:ind w:left="1900" w:hanging="360"/>
        <w:jc w:val="left"/>
      </w:pPr>
      <w:rPr>
        <w:rFonts w:hint="default" w:ascii="Times New Roman" w:hAnsi="Times New Roman" w:eastAsia="Times New Roman" w:cs="Times New Roman"/>
        <w:b/>
        <w:bCs/>
        <w:w w:val="100"/>
        <w:sz w:val="36"/>
        <w:szCs w:val="36"/>
        <w:lang w:val="vi" w:eastAsia="en-US" w:bidi="ar-SA"/>
      </w:rPr>
    </w:lvl>
    <w:lvl w:ilvl="2" w:tentative="0">
      <w:start w:val="0"/>
      <w:numFmt w:val="bullet"/>
      <w:lvlText w:val="●"/>
      <w:lvlJc w:val="left"/>
      <w:pPr>
        <w:ind w:left="2980" w:hanging="360"/>
      </w:pPr>
      <w:rPr>
        <w:rFonts w:hint="default" w:ascii="Arial" w:hAnsi="Arial" w:eastAsia="Arial" w:cs="Arial"/>
        <w:spacing w:val="-1"/>
        <w:w w:val="100"/>
        <w:sz w:val="26"/>
        <w:szCs w:val="26"/>
        <w:lang w:val="vi" w:eastAsia="en-US" w:bidi="ar-SA"/>
      </w:rPr>
    </w:lvl>
    <w:lvl w:ilvl="3" w:tentative="0">
      <w:start w:val="0"/>
      <w:numFmt w:val="bullet"/>
      <w:lvlText w:val="o"/>
      <w:lvlJc w:val="left"/>
      <w:pPr>
        <w:ind w:left="3340" w:hanging="360"/>
      </w:pPr>
      <w:rPr>
        <w:rFonts w:hint="default" w:ascii="Times New Roman" w:hAnsi="Times New Roman" w:eastAsia="Times New Roman" w:cs="Times New Roman"/>
        <w:spacing w:val="-29"/>
        <w:w w:val="100"/>
        <w:sz w:val="26"/>
        <w:szCs w:val="26"/>
        <w:lang w:val="vi" w:eastAsia="en-US" w:bidi="ar-SA"/>
      </w:rPr>
    </w:lvl>
    <w:lvl w:ilvl="4" w:tentative="0">
      <w:start w:val="0"/>
      <w:numFmt w:val="bullet"/>
      <w:lvlText w:val="▪"/>
      <w:lvlJc w:val="left"/>
      <w:pPr>
        <w:ind w:left="4060" w:hanging="360"/>
      </w:pPr>
      <w:rPr>
        <w:rFonts w:hint="default" w:ascii="Times New Roman" w:hAnsi="Times New Roman" w:eastAsia="Times New Roman" w:cs="Times New Roman"/>
        <w:spacing w:val="-1"/>
        <w:w w:val="100"/>
        <w:sz w:val="26"/>
        <w:szCs w:val="26"/>
        <w:lang w:val="vi" w:eastAsia="en-US" w:bidi="ar-SA"/>
      </w:rPr>
    </w:lvl>
    <w:lvl w:ilvl="5" w:tentative="0">
      <w:start w:val="0"/>
      <w:numFmt w:val="bullet"/>
      <w:lvlText w:val="•"/>
      <w:lvlJc w:val="left"/>
      <w:pPr>
        <w:ind w:left="3340" w:hanging="360"/>
      </w:pPr>
      <w:rPr>
        <w:rFonts w:hint="default"/>
        <w:lang w:val="vi" w:eastAsia="en-US" w:bidi="ar-SA"/>
      </w:rPr>
    </w:lvl>
    <w:lvl w:ilvl="6" w:tentative="0">
      <w:start w:val="0"/>
      <w:numFmt w:val="bullet"/>
      <w:lvlText w:val="•"/>
      <w:lvlJc w:val="left"/>
      <w:pPr>
        <w:ind w:left="4060" w:hanging="360"/>
      </w:pPr>
      <w:rPr>
        <w:rFonts w:hint="default"/>
        <w:lang w:val="vi" w:eastAsia="en-US" w:bidi="ar-SA"/>
      </w:rPr>
    </w:lvl>
    <w:lvl w:ilvl="7" w:tentative="0">
      <w:start w:val="0"/>
      <w:numFmt w:val="bullet"/>
      <w:lvlText w:val="•"/>
      <w:lvlJc w:val="left"/>
      <w:pPr>
        <w:ind w:left="5770" w:hanging="360"/>
      </w:pPr>
      <w:rPr>
        <w:rFonts w:hint="default"/>
        <w:lang w:val="vi" w:eastAsia="en-US" w:bidi="ar-SA"/>
      </w:rPr>
    </w:lvl>
    <w:lvl w:ilvl="8" w:tentative="0">
      <w:start w:val="0"/>
      <w:numFmt w:val="bullet"/>
      <w:lvlText w:val="•"/>
      <w:lvlJc w:val="left"/>
      <w:pPr>
        <w:ind w:left="7480" w:hanging="360"/>
      </w:pPr>
      <w:rPr>
        <w:rFonts w:hint="default"/>
        <w:lang w:val="vi" w:eastAsia="en-US" w:bidi="ar-SA"/>
      </w:rPr>
    </w:lvl>
  </w:abstractNum>
  <w:abstractNum w:abstractNumId="4">
    <w:nsid w:val="C8879AEF"/>
    <w:multiLevelType w:val="multilevel"/>
    <w:tmpl w:val="C8879AEF"/>
    <w:lvl w:ilvl="0" w:tentative="0">
      <w:start w:val="0"/>
      <w:numFmt w:val="bullet"/>
      <w:lvlText w:val="-"/>
      <w:lvlJc w:val="left"/>
      <w:pPr>
        <w:ind w:left="2260" w:hanging="360"/>
      </w:pPr>
      <w:rPr>
        <w:rFonts w:hint="default" w:ascii="Times New Roman" w:hAnsi="Times New Roman" w:eastAsia="Times New Roman" w:cs="Times New Roman"/>
        <w:spacing w:val="-21"/>
        <w:w w:val="100"/>
        <w:sz w:val="26"/>
        <w:szCs w:val="26"/>
        <w:lang w:val="vi" w:eastAsia="en-US" w:bidi="ar-SA"/>
      </w:rPr>
    </w:lvl>
    <w:lvl w:ilvl="1" w:tentative="0">
      <w:start w:val="0"/>
      <w:numFmt w:val="bullet"/>
      <w:lvlText w:val="•"/>
      <w:lvlJc w:val="left"/>
      <w:pPr>
        <w:ind w:left="3124" w:hanging="360"/>
      </w:pPr>
      <w:rPr>
        <w:rFonts w:hint="default"/>
        <w:lang w:val="vi" w:eastAsia="en-US" w:bidi="ar-SA"/>
      </w:rPr>
    </w:lvl>
    <w:lvl w:ilvl="2" w:tentative="0">
      <w:start w:val="0"/>
      <w:numFmt w:val="bullet"/>
      <w:lvlText w:val="•"/>
      <w:lvlJc w:val="left"/>
      <w:pPr>
        <w:ind w:left="3988" w:hanging="360"/>
      </w:pPr>
      <w:rPr>
        <w:rFonts w:hint="default"/>
        <w:lang w:val="vi" w:eastAsia="en-US" w:bidi="ar-SA"/>
      </w:rPr>
    </w:lvl>
    <w:lvl w:ilvl="3" w:tentative="0">
      <w:start w:val="0"/>
      <w:numFmt w:val="bullet"/>
      <w:lvlText w:val="•"/>
      <w:lvlJc w:val="left"/>
      <w:pPr>
        <w:ind w:left="4852" w:hanging="360"/>
      </w:pPr>
      <w:rPr>
        <w:rFonts w:hint="default"/>
        <w:lang w:val="vi" w:eastAsia="en-US" w:bidi="ar-SA"/>
      </w:rPr>
    </w:lvl>
    <w:lvl w:ilvl="4" w:tentative="0">
      <w:start w:val="0"/>
      <w:numFmt w:val="bullet"/>
      <w:lvlText w:val="•"/>
      <w:lvlJc w:val="left"/>
      <w:pPr>
        <w:ind w:left="5716" w:hanging="360"/>
      </w:pPr>
      <w:rPr>
        <w:rFonts w:hint="default"/>
        <w:lang w:val="vi" w:eastAsia="en-US" w:bidi="ar-SA"/>
      </w:rPr>
    </w:lvl>
    <w:lvl w:ilvl="5" w:tentative="0">
      <w:start w:val="0"/>
      <w:numFmt w:val="bullet"/>
      <w:lvlText w:val="•"/>
      <w:lvlJc w:val="left"/>
      <w:pPr>
        <w:ind w:left="6580" w:hanging="360"/>
      </w:pPr>
      <w:rPr>
        <w:rFonts w:hint="default"/>
        <w:lang w:val="vi" w:eastAsia="en-US" w:bidi="ar-SA"/>
      </w:rPr>
    </w:lvl>
    <w:lvl w:ilvl="6" w:tentative="0">
      <w:start w:val="0"/>
      <w:numFmt w:val="bullet"/>
      <w:lvlText w:val="•"/>
      <w:lvlJc w:val="left"/>
      <w:pPr>
        <w:ind w:left="7444" w:hanging="360"/>
      </w:pPr>
      <w:rPr>
        <w:rFonts w:hint="default"/>
        <w:lang w:val="vi" w:eastAsia="en-US" w:bidi="ar-SA"/>
      </w:rPr>
    </w:lvl>
    <w:lvl w:ilvl="7" w:tentative="0">
      <w:start w:val="0"/>
      <w:numFmt w:val="bullet"/>
      <w:lvlText w:val="•"/>
      <w:lvlJc w:val="left"/>
      <w:pPr>
        <w:ind w:left="8308" w:hanging="360"/>
      </w:pPr>
      <w:rPr>
        <w:rFonts w:hint="default"/>
        <w:lang w:val="vi" w:eastAsia="en-US" w:bidi="ar-SA"/>
      </w:rPr>
    </w:lvl>
    <w:lvl w:ilvl="8" w:tentative="0">
      <w:start w:val="0"/>
      <w:numFmt w:val="bullet"/>
      <w:lvlText w:val="•"/>
      <w:lvlJc w:val="left"/>
      <w:pPr>
        <w:ind w:left="9172" w:hanging="360"/>
      </w:pPr>
      <w:rPr>
        <w:rFonts w:hint="default"/>
        <w:lang w:val="vi" w:eastAsia="en-US" w:bidi="ar-SA"/>
      </w:rPr>
    </w:lvl>
  </w:abstractNum>
  <w:abstractNum w:abstractNumId="5">
    <w:nsid w:val="CF092B84"/>
    <w:multiLevelType w:val="multilevel"/>
    <w:tmpl w:val="CF092B84"/>
    <w:lvl w:ilvl="0" w:tentative="0">
      <w:start w:val="1"/>
      <w:numFmt w:val="decimal"/>
      <w:lvlText w:val="%1."/>
      <w:lvlJc w:val="left"/>
      <w:pPr>
        <w:ind w:left="520" w:hanging="720"/>
        <w:jc w:val="left"/>
      </w:pPr>
      <w:rPr>
        <w:rFonts w:hint="default" w:ascii="Times New Roman" w:hAnsi="Times New Roman" w:eastAsia="Times New Roman" w:cs="Times New Roman"/>
        <w:spacing w:val="-6"/>
        <w:w w:val="100"/>
        <w:sz w:val="28"/>
        <w:szCs w:val="28"/>
        <w:lang w:val="vi" w:eastAsia="en-US" w:bidi="ar-SA"/>
      </w:rPr>
    </w:lvl>
    <w:lvl w:ilvl="1" w:tentative="0">
      <w:start w:val="1"/>
      <w:numFmt w:val="lowerLetter"/>
      <w:lvlText w:val="%2."/>
      <w:lvlJc w:val="left"/>
      <w:pPr>
        <w:ind w:left="1240" w:hanging="720"/>
        <w:jc w:val="left"/>
      </w:pPr>
      <w:rPr>
        <w:rFonts w:hint="default" w:ascii="Times New Roman" w:hAnsi="Times New Roman" w:eastAsia="Times New Roman" w:cs="Times New Roman"/>
        <w:spacing w:val="-1"/>
        <w:w w:val="100"/>
        <w:sz w:val="28"/>
        <w:szCs w:val="28"/>
        <w:lang w:val="vi" w:eastAsia="en-US" w:bidi="ar-SA"/>
      </w:rPr>
    </w:lvl>
    <w:lvl w:ilvl="2" w:tentative="0">
      <w:start w:val="0"/>
      <w:numFmt w:val="bullet"/>
      <w:lvlText w:val="•"/>
      <w:lvlJc w:val="left"/>
      <w:pPr>
        <w:ind w:left="2313" w:hanging="720"/>
      </w:pPr>
      <w:rPr>
        <w:rFonts w:hint="default"/>
        <w:lang w:val="vi" w:eastAsia="en-US" w:bidi="ar-SA"/>
      </w:rPr>
    </w:lvl>
    <w:lvl w:ilvl="3" w:tentative="0">
      <w:start w:val="0"/>
      <w:numFmt w:val="bullet"/>
      <w:lvlText w:val="•"/>
      <w:lvlJc w:val="left"/>
      <w:pPr>
        <w:ind w:left="3386" w:hanging="720"/>
      </w:pPr>
      <w:rPr>
        <w:rFonts w:hint="default"/>
        <w:lang w:val="vi" w:eastAsia="en-US" w:bidi="ar-SA"/>
      </w:rPr>
    </w:lvl>
    <w:lvl w:ilvl="4" w:tentative="0">
      <w:start w:val="0"/>
      <w:numFmt w:val="bullet"/>
      <w:lvlText w:val="•"/>
      <w:lvlJc w:val="left"/>
      <w:pPr>
        <w:ind w:left="4460" w:hanging="720"/>
      </w:pPr>
      <w:rPr>
        <w:rFonts w:hint="default"/>
        <w:lang w:val="vi" w:eastAsia="en-US" w:bidi="ar-SA"/>
      </w:rPr>
    </w:lvl>
    <w:lvl w:ilvl="5" w:tentative="0">
      <w:start w:val="0"/>
      <w:numFmt w:val="bullet"/>
      <w:lvlText w:val="•"/>
      <w:lvlJc w:val="left"/>
      <w:pPr>
        <w:ind w:left="5533" w:hanging="720"/>
      </w:pPr>
      <w:rPr>
        <w:rFonts w:hint="default"/>
        <w:lang w:val="vi" w:eastAsia="en-US" w:bidi="ar-SA"/>
      </w:rPr>
    </w:lvl>
    <w:lvl w:ilvl="6" w:tentative="0">
      <w:start w:val="0"/>
      <w:numFmt w:val="bullet"/>
      <w:lvlText w:val="•"/>
      <w:lvlJc w:val="left"/>
      <w:pPr>
        <w:ind w:left="6606" w:hanging="720"/>
      </w:pPr>
      <w:rPr>
        <w:rFonts w:hint="default"/>
        <w:lang w:val="vi" w:eastAsia="en-US" w:bidi="ar-SA"/>
      </w:rPr>
    </w:lvl>
    <w:lvl w:ilvl="7" w:tentative="0">
      <w:start w:val="0"/>
      <w:numFmt w:val="bullet"/>
      <w:lvlText w:val="•"/>
      <w:lvlJc w:val="left"/>
      <w:pPr>
        <w:ind w:left="7680" w:hanging="720"/>
      </w:pPr>
      <w:rPr>
        <w:rFonts w:hint="default"/>
        <w:lang w:val="vi" w:eastAsia="en-US" w:bidi="ar-SA"/>
      </w:rPr>
    </w:lvl>
    <w:lvl w:ilvl="8" w:tentative="0">
      <w:start w:val="0"/>
      <w:numFmt w:val="bullet"/>
      <w:lvlText w:val="•"/>
      <w:lvlJc w:val="left"/>
      <w:pPr>
        <w:ind w:left="8753" w:hanging="720"/>
      </w:pPr>
      <w:rPr>
        <w:rFonts w:hint="default"/>
        <w:lang w:val="vi" w:eastAsia="en-US" w:bidi="ar-SA"/>
      </w:rPr>
    </w:lvl>
  </w:abstractNum>
  <w:abstractNum w:abstractNumId="6">
    <w:nsid w:val="D7F9FE59"/>
    <w:multiLevelType w:val="multilevel"/>
    <w:tmpl w:val="D7F9FE59"/>
    <w:lvl w:ilvl="0" w:tentative="0">
      <w:start w:val="0"/>
      <w:numFmt w:val="bullet"/>
      <w:lvlText w:val="-"/>
      <w:lvlJc w:val="left"/>
      <w:pPr>
        <w:ind w:left="2980" w:hanging="720"/>
      </w:pPr>
      <w:rPr>
        <w:rFonts w:hint="default" w:ascii="Times New Roman" w:hAnsi="Times New Roman" w:eastAsia="Times New Roman" w:cs="Times New Roman"/>
        <w:spacing w:val="-1"/>
        <w:w w:val="100"/>
        <w:sz w:val="28"/>
        <w:szCs w:val="28"/>
        <w:lang w:val="vi" w:eastAsia="en-US" w:bidi="ar-SA"/>
      </w:rPr>
    </w:lvl>
    <w:lvl w:ilvl="1" w:tentative="0">
      <w:start w:val="0"/>
      <w:numFmt w:val="bullet"/>
      <w:lvlText w:val="•"/>
      <w:lvlJc w:val="left"/>
      <w:pPr>
        <w:ind w:left="3772" w:hanging="720"/>
      </w:pPr>
      <w:rPr>
        <w:rFonts w:hint="default"/>
        <w:lang w:val="vi" w:eastAsia="en-US" w:bidi="ar-SA"/>
      </w:rPr>
    </w:lvl>
    <w:lvl w:ilvl="2" w:tentative="0">
      <w:start w:val="0"/>
      <w:numFmt w:val="bullet"/>
      <w:lvlText w:val="•"/>
      <w:lvlJc w:val="left"/>
      <w:pPr>
        <w:ind w:left="4564" w:hanging="720"/>
      </w:pPr>
      <w:rPr>
        <w:rFonts w:hint="default"/>
        <w:lang w:val="vi" w:eastAsia="en-US" w:bidi="ar-SA"/>
      </w:rPr>
    </w:lvl>
    <w:lvl w:ilvl="3" w:tentative="0">
      <w:start w:val="0"/>
      <w:numFmt w:val="bullet"/>
      <w:lvlText w:val="•"/>
      <w:lvlJc w:val="left"/>
      <w:pPr>
        <w:ind w:left="5356" w:hanging="720"/>
      </w:pPr>
      <w:rPr>
        <w:rFonts w:hint="default"/>
        <w:lang w:val="vi" w:eastAsia="en-US" w:bidi="ar-SA"/>
      </w:rPr>
    </w:lvl>
    <w:lvl w:ilvl="4" w:tentative="0">
      <w:start w:val="0"/>
      <w:numFmt w:val="bullet"/>
      <w:lvlText w:val="•"/>
      <w:lvlJc w:val="left"/>
      <w:pPr>
        <w:ind w:left="6148" w:hanging="720"/>
      </w:pPr>
      <w:rPr>
        <w:rFonts w:hint="default"/>
        <w:lang w:val="vi" w:eastAsia="en-US" w:bidi="ar-SA"/>
      </w:rPr>
    </w:lvl>
    <w:lvl w:ilvl="5" w:tentative="0">
      <w:start w:val="0"/>
      <w:numFmt w:val="bullet"/>
      <w:lvlText w:val="•"/>
      <w:lvlJc w:val="left"/>
      <w:pPr>
        <w:ind w:left="6940" w:hanging="720"/>
      </w:pPr>
      <w:rPr>
        <w:rFonts w:hint="default"/>
        <w:lang w:val="vi" w:eastAsia="en-US" w:bidi="ar-SA"/>
      </w:rPr>
    </w:lvl>
    <w:lvl w:ilvl="6" w:tentative="0">
      <w:start w:val="0"/>
      <w:numFmt w:val="bullet"/>
      <w:lvlText w:val="•"/>
      <w:lvlJc w:val="left"/>
      <w:pPr>
        <w:ind w:left="7732" w:hanging="720"/>
      </w:pPr>
      <w:rPr>
        <w:rFonts w:hint="default"/>
        <w:lang w:val="vi" w:eastAsia="en-US" w:bidi="ar-SA"/>
      </w:rPr>
    </w:lvl>
    <w:lvl w:ilvl="7" w:tentative="0">
      <w:start w:val="0"/>
      <w:numFmt w:val="bullet"/>
      <w:lvlText w:val="•"/>
      <w:lvlJc w:val="left"/>
      <w:pPr>
        <w:ind w:left="8524" w:hanging="720"/>
      </w:pPr>
      <w:rPr>
        <w:rFonts w:hint="default"/>
        <w:lang w:val="vi" w:eastAsia="en-US" w:bidi="ar-SA"/>
      </w:rPr>
    </w:lvl>
    <w:lvl w:ilvl="8" w:tentative="0">
      <w:start w:val="0"/>
      <w:numFmt w:val="bullet"/>
      <w:lvlText w:val="•"/>
      <w:lvlJc w:val="left"/>
      <w:pPr>
        <w:ind w:left="9316" w:hanging="720"/>
      </w:pPr>
      <w:rPr>
        <w:rFonts w:hint="default"/>
        <w:lang w:val="vi" w:eastAsia="en-US" w:bidi="ar-SA"/>
      </w:rPr>
    </w:lvl>
  </w:abstractNum>
  <w:abstractNum w:abstractNumId="7">
    <w:nsid w:val="DCBA6B53"/>
    <w:multiLevelType w:val="multilevel"/>
    <w:tmpl w:val="DCBA6B53"/>
    <w:lvl w:ilvl="0" w:tentative="0">
      <w:start w:val="1"/>
      <w:numFmt w:val="decimal"/>
      <w:lvlText w:val="%1."/>
      <w:lvlJc w:val="left"/>
      <w:pPr>
        <w:ind w:left="2560" w:hanging="300"/>
        <w:jc w:val="left"/>
      </w:pPr>
      <w:rPr>
        <w:rFonts w:hint="default"/>
        <w:b/>
        <w:bCs/>
        <w:spacing w:val="-6"/>
        <w:w w:val="100"/>
        <w:lang w:val="vi" w:eastAsia="en-US" w:bidi="ar-SA"/>
      </w:rPr>
    </w:lvl>
    <w:lvl w:ilvl="1" w:tentative="0">
      <w:start w:val="1"/>
      <w:numFmt w:val="decimal"/>
      <w:lvlText w:val="%1.%2"/>
      <w:lvlJc w:val="left"/>
      <w:pPr>
        <w:ind w:left="2980" w:hanging="485"/>
        <w:jc w:val="left"/>
      </w:pPr>
      <w:rPr>
        <w:rFonts w:hint="default" w:ascii="Times New Roman" w:hAnsi="Times New Roman" w:eastAsia="Times New Roman" w:cs="Times New Roman"/>
        <w:b/>
        <w:bCs/>
        <w:spacing w:val="-6"/>
        <w:w w:val="100"/>
        <w:sz w:val="28"/>
        <w:szCs w:val="28"/>
        <w:lang w:val="vi" w:eastAsia="en-US" w:bidi="ar-SA"/>
      </w:rPr>
    </w:lvl>
    <w:lvl w:ilvl="2" w:tentative="0">
      <w:start w:val="0"/>
      <w:numFmt w:val="bullet"/>
      <w:lvlText w:val="•"/>
      <w:lvlJc w:val="left"/>
      <w:pPr>
        <w:ind w:left="3860" w:hanging="485"/>
      </w:pPr>
      <w:rPr>
        <w:rFonts w:hint="default"/>
        <w:lang w:val="vi" w:eastAsia="en-US" w:bidi="ar-SA"/>
      </w:rPr>
    </w:lvl>
    <w:lvl w:ilvl="3" w:tentative="0">
      <w:start w:val="0"/>
      <w:numFmt w:val="bullet"/>
      <w:lvlText w:val="•"/>
      <w:lvlJc w:val="left"/>
      <w:pPr>
        <w:ind w:left="4740" w:hanging="485"/>
      </w:pPr>
      <w:rPr>
        <w:rFonts w:hint="default"/>
        <w:lang w:val="vi" w:eastAsia="en-US" w:bidi="ar-SA"/>
      </w:rPr>
    </w:lvl>
    <w:lvl w:ilvl="4" w:tentative="0">
      <w:start w:val="0"/>
      <w:numFmt w:val="bullet"/>
      <w:lvlText w:val="•"/>
      <w:lvlJc w:val="left"/>
      <w:pPr>
        <w:ind w:left="5620" w:hanging="485"/>
      </w:pPr>
      <w:rPr>
        <w:rFonts w:hint="default"/>
        <w:lang w:val="vi" w:eastAsia="en-US" w:bidi="ar-SA"/>
      </w:rPr>
    </w:lvl>
    <w:lvl w:ilvl="5" w:tentative="0">
      <w:start w:val="0"/>
      <w:numFmt w:val="bullet"/>
      <w:lvlText w:val="•"/>
      <w:lvlJc w:val="left"/>
      <w:pPr>
        <w:ind w:left="6500" w:hanging="485"/>
      </w:pPr>
      <w:rPr>
        <w:rFonts w:hint="default"/>
        <w:lang w:val="vi" w:eastAsia="en-US" w:bidi="ar-SA"/>
      </w:rPr>
    </w:lvl>
    <w:lvl w:ilvl="6" w:tentative="0">
      <w:start w:val="0"/>
      <w:numFmt w:val="bullet"/>
      <w:lvlText w:val="•"/>
      <w:lvlJc w:val="left"/>
      <w:pPr>
        <w:ind w:left="7380" w:hanging="485"/>
      </w:pPr>
      <w:rPr>
        <w:rFonts w:hint="default"/>
        <w:lang w:val="vi" w:eastAsia="en-US" w:bidi="ar-SA"/>
      </w:rPr>
    </w:lvl>
    <w:lvl w:ilvl="7" w:tentative="0">
      <w:start w:val="0"/>
      <w:numFmt w:val="bullet"/>
      <w:lvlText w:val="•"/>
      <w:lvlJc w:val="left"/>
      <w:pPr>
        <w:ind w:left="8260" w:hanging="485"/>
      </w:pPr>
      <w:rPr>
        <w:rFonts w:hint="default"/>
        <w:lang w:val="vi" w:eastAsia="en-US" w:bidi="ar-SA"/>
      </w:rPr>
    </w:lvl>
    <w:lvl w:ilvl="8" w:tentative="0">
      <w:start w:val="0"/>
      <w:numFmt w:val="bullet"/>
      <w:lvlText w:val="•"/>
      <w:lvlJc w:val="left"/>
      <w:pPr>
        <w:ind w:left="9140" w:hanging="485"/>
      </w:pPr>
      <w:rPr>
        <w:rFonts w:hint="default"/>
        <w:lang w:val="vi" w:eastAsia="en-US" w:bidi="ar-SA"/>
      </w:rPr>
    </w:lvl>
  </w:abstractNum>
  <w:abstractNum w:abstractNumId="8">
    <w:nsid w:val="F4B5D9F5"/>
    <w:multiLevelType w:val="multilevel"/>
    <w:tmpl w:val="F4B5D9F5"/>
    <w:lvl w:ilvl="0" w:tentative="0">
      <w:start w:val="0"/>
      <w:numFmt w:val="bullet"/>
      <w:lvlText w:val="-"/>
      <w:lvlJc w:val="left"/>
      <w:pPr>
        <w:ind w:left="1540" w:hanging="360"/>
      </w:pPr>
      <w:rPr>
        <w:rFonts w:hint="default" w:ascii="Times New Roman" w:hAnsi="Times New Roman" w:eastAsia="Times New Roman" w:cs="Times New Roman"/>
        <w:spacing w:val="-1"/>
        <w:w w:val="100"/>
        <w:sz w:val="26"/>
        <w:szCs w:val="26"/>
        <w:lang w:val="vi" w:eastAsia="en-US" w:bidi="ar-SA"/>
      </w:rPr>
    </w:lvl>
    <w:lvl w:ilvl="1" w:tentative="0">
      <w:start w:val="0"/>
      <w:numFmt w:val="bullet"/>
      <w:lvlText w:val="❖"/>
      <w:lvlJc w:val="left"/>
      <w:pPr>
        <w:ind w:left="2320" w:hanging="360"/>
      </w:pPr>
      <w:rPr>
        <w:rFonts w:hint="default" w:ascii="AoyagiKouzanFontT" w:hAnsi="AoyagiKouzanFontT" w:eastAsia="AoyagiKouzanFontT" w:cs="AoyagiKouzanFontT"/>
        <w:w w:val="100"/>
        <w:sz w:val="26"/>
        <w:szCs w:val="26"/>
        <w:lang w:val="vi" w:eastAsia="en-US" w:bidi="ar-SA"/>
      </w:rPr>
    </w:lvl>
    <w:lvl w:ilvl="2" w:tentative="0">
      <w:start w:val="0"/>
      <w:numFmt w:val="bullet"/>
      <w:lvlText w:val="•"/>
      <w:lvlJc w:val="left"/>
      <w:pPr>
        <w:ind w:left="3273" w:hanging="360"/>
      </w:pPr>
      <w:rPr>
        <w:rFonts w:hint="default"/>
        <w:lang w:val="vi" w:eastAsia="en-US" w:bidi="ar-SA"/>
      </w:rPr>
    </w:lvl>
    <w:lvl w:ilvl="3" w:tentative="0">
      <w:start w:val="0"/>
      <w:numFmt w:val="bullet"/>
      <w:lvlText w:val="•"/>
      <w:lvlJc w:val="left"/>
      <w:pPr>
        <w:ind w:left="4226" w:hanging="360"/>
      </w:pPr>
      <w:rPr>
        <w:rFonts w:hint="default"/>
        <w:lang w:val="vi" w:eastAsia="en-US" w:bidi="ar-SA"/>
      </w:rPr>
    </w:lvl>
    <w:lvl w:ilvl="4" w:tentative="0">
      <w:start w:val="0"/>
      <w:numFmt w:val="bullet"/>
      <w:lvlText w:val="•"/>
      <w:lvlJc w:val="left"/>
      <w:pPr>
        <w:ind w:left="5180" w:hanging="360"/>
      </w:pPr>
      <w:rPr>
        <w:rFonts w:hint="default"/>
        <w:lang w:val="vi" w:eastAsia="en-US" w:bidi="ar-SA"/>
      </w:rPr>
    </w:lvl>
    <w:lvl w:ilvl="5" w:tentative="0">
      <w:start w:val="0"/>
      <w:numFmt w:val="bullet"/>
      <w:lvlText w:val="•"/>
      <w:lvlJc w:val="left"/>
      <w:pPr>
        <w:ind w:left="6133" w:hanging="360"/>
      </w:pPr>
      <w:rPr>
        <w:rFonts w:hint="default"/>
        <w:lang w:val="vi" w:eastAsia="en-US" w:bidi="ar-SA"/>
      </w:rPr>
    </w:lvl>
    <w:lvl w:ilvl="6" w:tentative="0">
      <w:start w:val="0"/>
      <w:numFmt w:val="bullet"/>
      <w:lvlText w:val="•"/>
      <w:lvlJc w:val="left"/>
      <w:pPr>
        <w:ind w:left="7086" w:hanging="360"/>
      </w:pPr>
      <w:rPr>
        <w:rFonts w:hint="default"/>
        <w:lang w:val="vi" w:eastAsia="en-US" w:bidi="ar-SA"/>
      </w:rPr>
    </w:lvl>
    <w:lvl w:ilvl="7" w:tentative="0">
      <w:start w:val="0"/>
      <w:numFmt w:val="bullet"/>
      <w:lvlText w:val="•"/>
      <w:lvlJc w:val="left"/>
      <w:pPr>
        <w:ind w:left="8040" w:hanging="360"/>
      </w:pPr>
      <w:rPr>
        <w:rFonts w:hint="default"/>
        <w:lang w:val="vi" w:eastAsia="en-US" w:bidi="ar-SA"/>
      </w:rPr>
    </w:lvl>
    <w:lvl w:ilvl="8" w:tentative="0">
      <w:start w:val="0"/>
      <w:numFmt w:val="bullet"/>
      <w:lvlText w:val="•"/>
      <w:lvlJc w:val="left"/>
      <w:pPr>
        <w:ind w:left="8993" w:hanging="360"/>
      </w:pPr>
      <w:rPr>
        <w:rFonts w:hint="default"/>
        <w:lang w:val="vi" w:eastAsia="en-US" w:bidi="ar-SA"/>
      </w:rPr>
    </w:lvl>
  </w:abstractNum>
  <w:abstractNum w:abstractNumId="9">
    <w:nsid w:val="0053208E"/>
    <w:multiLevelType w:val="multilevel"/>
    <w:tmpl w:val="0053208E"/>
    <w:lvl w:ilvl="0" w:tentative="0">
      <w:start w:val="1"/>
      <w:numFmt w:val="upperRoman"/>
      <w:lvlText w:val="%1."/>
      <w:lvlJc w:val="left"/>
      <w:pPr>
        <w:ind w:left="348" w:hanging="249"/>
        <w:jc w:val="left"/>
      </w:pPr>
      <w:rPr>
        <w:rFonts w:hint="default" w:ascii="Times New Roman" w:hAnsi="Times New Roman" w:eastAsia="Times New Roman" w:cs="Times New Roman"/>
        <w:b/>
        <w:bCs/>
        <w:spacing w:val="-1"/>
        <w:w w:val="100"/>
        <w:sz w:val="28"/>
        <w:szCs w:val="28"/>
        <w:lang w:val="vi" w:eastAsia="en-US" w:bidi="ar-SA"/>
      </w:rPr>
    </w:lvl>
    <w:lvl w:ilvl="1" w:tentative="0">
      <w:start w:val="1"/>
      <w:numFmt w:val="decimal"/>
      <w:lvlText w:val="%2."/>
      <w:lvlJc w:val="left"/>
      <w:pPr>
        <w:ind w:left="670" w:hanging="211"/>
        <w:jc w:val="left"/>
      </w:pPr>
      <w:rPr>
        <w:rFonts w:hint="default" w:ascii="Times New Roman" w:hAnsi="Times New Roman" w:eastAsia="Times New Roman" w:cs="Times New Roman"/>
        <w:spacing w:val="-1"/>
        <w:w w:val="100"/>
        <w:sz w:val="26"/>
        <w:szCs w:val="26"/>
        <w:lang w:val="vi" w:eastAsia="en-US" w:bidi="ar-SA"/>
      </w:rPr>
    </w:lvl>
    <w:lvl w:ilvl="2" w:tentative="0">
      <w:start w:val="1"/>
      <w:numFmt w:val="decimal"/>
      <w:lvlText w:val="%3."/>
      <w:lvlJc w:val="left"/>
      <w:pPr>
        <w:ind w:left="1099" w:hanging="280"/>
        <w:jc w:val="left"/>
      </w:pPr>
      <w:rPr>
        <w:rFonts w:hint="default" w:ascii="Times New Roman" w:hAnsi="Times New Roman" w:eastAsia="Times New Roman" w:cs="Times New Roman"/>
        <w:spacing w:val="-1"/>
        <w:w w:val="100"/>
        <w:sz w:val="28"/>
        <w:szCs w:val="28"/>
        <w:lang w:val="vi" w:eastAsia="en-US" w:bidi="ar-SA"/>
      </w:rPr>
    </w:lvl>
    <w:lvl w:ilvl="3" w:tentative="0">
      <w:start w:val="1"/>
      <w:numFmt w:val="decimal"/>
      <w:lvlText w:val="%3.%4"/>
      <w:lvlJc w:val="left"/>
      <w:pPr>
        <w:ind w:left="1599" w:hanging="420"/>
        <w:jc w:val="left"/>
      </w:pPr>
      <w:rPr>
        <w:rFonts w:hint="default" w:ascii="Times New Roman" w:hAnsi="Times New Roman" w:eastAsia="Times New Roman" w:cs="Times New Roman"/>
        <w:spacing w:val="-1"/>
        <w:w w:val="100"/>
        <w:sz w:val="28"/>
        <w:szCs w:val="28"/>
        <w:lang w:val="vi" w:eastAsia="en-US" w:bidi="ar-SA"/>
      </w:rPr>
    </w:lvl>
    <w:lvl w:ilvl="4" w:tentative="0">
      <w:start w:val="0"/>
      <w:numFmt w:val="bullet"/>
      <w:lvlText w:val="•"/>
      <w:lvlJc w:val="left"/>
      <w:pPr>
        <w:ind w:left="1600" w:hanging="420"/>
      </w:pPr>
      <w:rPr>
        <w:rFonts w:hint="default"/>
        <w:lang w:val="vi" w:eastAsia="en-US" w:bidi="ar-SA"/>
      </w:rPr>
    </w:lvl>
    <w:lvl w:ilvl="5" w:tentative="0">
      <w:start w:val="0"/>
      <w:numFmt w:val="bullet"/>
      <w:lvlText w:val="•"/>
      <w:lvlJc w:val="left"/>
      <w:pPr>
        <w:ind w:left="3150" w:hanging="420"/>
      </w:pPr>
      <w:rPr>
        <w:rFonts w:hint="default"/>
        <w:lang w:val="vi" w:eastAsia="en-US" w:bidi="ar-SA"/>
      </w:rPr>
    </w:lvl>
    <w:lvl w:ilvl="6" w:tentative="0">
      <w:start w:val="0"/>
      <w:numFmt w:val="bullet"/>
      <w:lvlText w:val="•"/>
      <w:lvlJc w:val="left"/>
      <w:pPr>
        <w:ind w:left="4700" w:hanging="420"/>
      </w:pPr>
      <w:rPr>
        <w:rFonts w:hint="default"/>
        <w:lang w:val="vi" w:eastAsia="en-US" w:bidi="ar-SA"/>
      </w:rPr>
    </w:lvl>
    <w:lvl w:ilvl="7" w:tentative="0">
      <w:start w:val="0"/>
      <w:numFmt w:val="bullet"/>
      <w:lvlText w:val="•"/>
      <w:lvlJc w:val="left"/>
      <w:pPr>
        <w:ind w:left="6250" w:hanging="420"/>
      </w:pPr>
      <w:rPr>
        <w:rFonts w:hint="default"/>
        <w:lang w:val="vi" w:eastAsia="en-US" w:bidi="ar-SA"/>
      </w:rPr>
    </w:lvl>
    <w:lvl w:ilvl="8" w:tentative="0">
      <w:start w:val="0"/>
      <w:numFmt w:val="bullet"/>
      <w:lvlText w:val="•"/>
      <w:lvlJc w:val="left"/>
      <w:pPr>
        <w:ind w:left="7800" w:hanging="420"/>
      </w:pPr>
      <w:rPr>
        <w:rFonts w:hint="default"/>
        <w:lang w:val="vi" w:eastAsia="en-US" w:bidi="ar-SA"/>
      </w:rPr>
    </w:lvl>
  </w:abstractNum>
  <w:abstractNum w:abstractNumId="10">
    <w:nsid w:val="0248C179"/>
    <w:multiLevelType w:val="multilevel"/>
    <w:tmpl w:val="0248C179"/>
    <w:lvl w:ilvl="0" w:tentative="0">
      <w:start w:val="0"/>
      <w:numFmt w:val="bullet"/>
      <w:lvlText w:val="●"/>
      <w:lvlJc w:val="left"/>
      <w:pPr>
        <w:ind w:left="2260" w:hanging="360"/>
      </w:pPr>
      <w:rPr>
        <w:rFonts w:hint="default" w:ascii="Arial" w:hAnsi="Arial" w:eastAsia="Arial" w:cs="Arial"/>
        <w:spacing w:val="-1"/>
        <w:w w:val="100"/>
        <w:sz w:val="26"/>
        <w:szCs w:val="26"/>
        <w:lang w:val="vi" w:eastAsia="en-US" w:bidi="ar-SA"/>
      </w:rPr>
    </w:lvl>
    <w:lvl w:ilvl="1" w:tentative="0">
      <w:start w:val="0"/>
      <w:numFmt w:val="bullet"/>
      <w:lvlText w:val="•"/>
      <w:lvlJc w:val="left"/>
      <w:pPr>
        <w:ind w:left="3124" w:hanging="360"/>
      </w:pPr>
      <w:rPr>
        <w:rFonts w:hint="default"/>
        <w:lang w:val="vi" w:eastAsia="en-US" w:bidi="ar-SA"/>
      </w:rPr>
    </w:lvl>
    <w:lvl w:ilvl="2" w:tentative="0">
      <w:start w:val="0"/>
      <w:numFmt w:val="bullet"/>
      <w:lvlText w:val="•"/>
      <w:lvlJc w:val="left"/>
      <w:pPr>
        <w:ind w:left="3988" w:hanging="360"/>
      </w:pPr>
      <w:rPr>
        <w:rFonts w:hint="default"/>
        <w:lang w:val="vi" w:eastAsia="en-US" w:bidi="ar-SA"/>
      </w:rPr>
    </w:lvl>
    <w:lvl w:ilvl="3" w:tentative="0">
      <w:start w:val="0"/>
      <w:numFmt w:val="bullet"/>
      <w:lvlText w:val="•"/>
      <w:lvlJc w:val="left"/>
      <w:pPr>
        <w:ind w:left="4852" w:hanging="360"/>
      </w:pPr>
      <w:rPr>
        <w:rFonts w:hint="default"/>
        <w:lang w:val="vi" w:eastAsia="en-US" w:bidi="ar-SA"/>
      </w:rPr>
    </w:lvl>
    <w:lvl w:ilvl="4" w:tentative="0">
      <w:start w:val="0"/>
      <w:numFmt w:val="bullet"/>
      <w:lvlText w:val="•"/>
      <w:lvlJc w:val="left"/>
      <w:pPr>
        <w:ind w:left="5716" w:hanging="360"/>
      </w:pPr>
      <w:rPr>
        <w:rFonts w:hint="default"/>
        <w:lang w:val="vi" w:eastAsia="en-US" w:bidi="ar-SA"/>
      </w:rPr>
    </w:lvl>
    <w:lvl w:ilvl="5" w:tentative="0">
      <w:start w:val="0"/>
      <w:numFmt w:val="bullet"/>
      <w:lvlText w:val="•"/>
      <w:lvlJc w:val="left"/>
      <w:pPr>
        <w:ind w:left="6580" w:hanging="360"/>
      </w:pPr>
      <w:rPr>
        <w:rFonts w:hint="default"/>
        <w:lang w:val="vi" w:eastAsia="en-US" w:bidi="ar-SA"/>
      </w:rPr>
    </w:lvl>
    <w:lvl w:ilvl="6" w:tentative="0">
      <w:start w:val="0"/>
      <w:numFmt w:val="bullet"/>
      <w:lvlText w:val="•"/>
      <w:lvlJc w:val="left"/>
      <w:pPr>
        <w:ind w:left="7444" w:hanging="360"/>
      </w:pPr>
      <w:rPr>
        <w:rFonts w:hint="default"/>
        <w:lang w:val="vi" w:eastAsia="en-US" w:bidi="ar-SA"/>
      </w:rPr>
    </w:lvl>
    <w:lvl w:ilvl="7" w:tentative="0">
      <w:start w:val="0"/>
      <w:numFmt w:val="bullet"/>
      <w:lvlText w:val="•"/>
      <w:lvlJc w:val="left"/>
      <w:pPr>
        <w:ind w:left="8308" w:hanging="360"/>
      </w:pPr>
      <w:rPr>
        <w:rFonts w:hint="default"/>
        <w:lang w:val="vi" w:eastAsia="en-US" w:bidi="ar-SA"/>
      </w:rPr>
    </w:lvl>
    <w:lvl w:ilvl="8" w:tentative="0">
      <w:start w:val="0"/>
      <w:numFmt w:val="bullet"/>
      <w:lvlText w:val="•"/>
      <w:lvlJc w:val="left"/>
      <w:pPr>
        <w:ind w:left="9172" w:hanging="360"/>
      </w:pPr>
      <w:rPr>
        <w:rFonts w:hint="default"/>
        <w:lang w:val="vi" w:eastAsia="en-US" w:bidi="ar-SA"/>
      </w:rPr>
    </w:lvl>
  </w:abstractNum>
  <w:abstractNum w:abstractNumId="11">
    <w:nsid w:val="03D62ECE"/>
    <w:multiLevelType w:val="multilevel"/>
    <w:tmpl w:val="03D62ECE"/>
    <w:lvl w:ilvl="0" w:tentative="0">
      <w:start w:val="0"/>
      <w:numFmt w:val="bullet"/>
      <w:lvlText w:val="❖"/>
      <w:lvlJc w:val="left"/>
      <w:pPr>
        <w:ind w:left="2260" w:hanging="360"/>
      </w:pPr>
      <w:rPr>
        <w:rFonts w:hint="default" w:ascii="AoyagiKouzanFontT" w:hAnsi="AoyagiKouzanFontT" w:eastAsia="AoyagiKouzanFontT" w:cs="AoyagiKouzanFontT"/>
        <w:w w:val="100"/>
        <w:sz w:val="26"/>
        <w:szCs w:val="26"/>
        <w:lang w:val="vi" w:eastAsia="en-US" w:bidi="ar-SA"/>
      </w:rPr>
    </w:lvl>
    <w:lvl w:ilvl="1" w:tentative="0">
      <w:start w:val="0"/>
      <w:numFmt w:val="bullet"/>
      <w:lvlText w:val="●"/>
      <w:lvlJc w:val="left"/>
      <w:pPr>
        <w:ind w:left="2620" w:hanging="360"/>
      </w:pPr>
      <w:rPr>
        <w:rFonts w:hint="default" w:ascii="Arial" w:hAnsi="Arial" w:eastAsia="Arial" w:cs="Arial"/>
        <w:b/>
        <w:bCs/>
        <w:i/>
        <w:spacing w:val="-1"/>
        <w:w w:val="100"/>
        <w:sz w:val="26"/>
        <w:szCs w:val="26"/>
        <w:lang w:val="vi" w:eastAsia="en-US" w:bidi="ar-SA"/>
      </w:rPr>
    </w:lvl>
    <w:lvl w:ilvl="2" w:tentative="0">
      <w:start w:val="0"/>
      <w:numFmt w:val="bullet"/>
      <w:lvlText w:val="•"/>
      <w:lvlJc w:val="left"/>
      <w:pPr>
        <w:ind w:left="3540" w:hanging="360"/>
      </w:pPr>
      <w:rPr>
        <w:rFonts w:hint="default"/>
        <w:lang w:val="vi" w:eastAsia="en-US" w:bidi="ar-SA"/>
      </w:rPr>
    </w:lvl>
    <w:lvl w:ilvl="3" w:tentative="0">
      <w:start w:val="0"/>
      <w:numFmt w:val="bullet"/>
      <w:lvlText w:val="•"/>
      <w:lvlJc w:val="left"/>
      <w:pPr>
        <w:ind w:left="4460" w:hanging="360"/>
      </w:pPr>
      <w:rPr>
        <w:rFonts w:hint="default"/>
        <w:lang w:val="vi" w:eastAsia="en-US" w:bidi="ar-SA"/>
      </w:rPr>
    </w:lvl>
    <w:lvl w:ilvl="4" w:tentative="0">
      <w:start w:val="0"/>
      <w:numFmt w:val="bullet"/>
      <w:lvlText w:val="•"/>
      <w:lvlJc w:val="left"/>
      <w:pPr>
        <w:ind w:left="5380" w:hanging="360"/>
      </w:pPr>
      <w:rPr>
        <w:rFonts w:hint="default"/>
        <w:lang w:val="vi" w:eastAsia="en-US" w:bidi="ar-SA"/>
      </w:rPr>
    </w:lvl>
    <w:lvl w:ilvl="5" w:tentative="0">
      <w:start w:val="0"/>
      <w:numFmt w:val="bullet"/>
      <w:lvlText w:val="•"/>
      <w:lvlJc w:val="left"/>
      <w:pPr>
        <w:ind w:left="6300" w:hanging="360"/>
      </w:pPr>
      <w:rPr>
        <w:rFonts w:hint="default"/>
        <w:lang w:val="vi" w:eastAsia="en-US" w:bidi="ar-SA"/>
      </w:rPr>
    </w:lvl>
    <w:lvl w:ilvl="6" w:tentative="0">
      <w:start w:val="0"/>
      <w:numFmt w:val="bullet"/>
      <w:lvlText w:val="•"/>
      <w:lvlJc w:val="left"/>
      <w:pPr>
        <w:ind w:left="7220" w:hanging="360"/>
      </w:pPr>
      <w:rPr>
        <w:rFonts w:hint="default"/>
        <w:lang w:val="vi" w:eastAsia="en-US" w:bidi="ar-SA"/>
      </w:rPr>
    </w:lvl>
    <w:lvl w:ilvl="7" w:tentative="0">
      <w:start w:val="0"/>
      <w:numFmt w:val="bullet"/>
      <w:lvlText w:val="•"/>
      <w:lvlJc w:val="left"/>
      <w:pPr>
        <w:ind w:left="8140" w:hanging="360"/>
      </w:pPr>
      <w:rPr>
        <w:rFonts w:hint="default"/>
        <w:lang w:val="vi" w:eastAsia="en-US" w:bidi="ar-SA"/>
      </w:rPr>
    </w:lvl>
    <w:lvl w:ilvl="8" w:tentative="0">
      <w:start w:val="0"/>
      <w:numFmt w:val="bullet"/>
      <w:lvlText w:val="•"/>
      <w:lvlJc w:val="left"/>
      <w:pPr>
        <w:ind w:left="9060" w:hanging="360"/>
      </w:pPr>
      <w:rPr>
        <w:rFonts w:hint="default"/>
        <w:lang w:val="vi" w:eastAsia="en-US" w:bidi="ar-SA"/>
      </w:rPr>
    </w:lvl>
  </w:abstractNum>
  <w:abstractNum w:abstractNumId="12">
    <w:nsid w:val="0E640482"/>
    <w:multiLevelType w:val="multilevel"/>
    <w:tmpl w:val="0E640482"/>
    <w:lvl w:ilvl="0" w:tentative="0">
      <w:start w:val="2"/>
      <w:numFmt w:val="decimal"/>
      <w:lvlText w:val="%1."/>
      <w:lvlJc w:val="left"/>
      <w:pPr>
        <w:ind w:left="2260" w:hanging="280"/>
        <w:jc w:val="right"/>
      </w:pPr>
      <w:rPr>
        <w:rFonts w:hint="default"/>
        <w:spacing w:val="-1"/>
        <w:w w:val="100"/>
        <w:lang w:val="vi" w:eastAsia="en-US" w:bidi="ar-SA"/>
      </w:rPr>
    </w:lvl>
    <w:lvl w:ilvl="1" w:tentative="0">
      <w:start w:val="1"/>
      <w:numFmt w:val="decimal"/>
      <w:lvlText w:val="%1.%2"/>
      <w:lvlJc w:val="left"/>
      <w:pPr>
        <w:ind w:left="2273" w:hanging="418"/>
        <w:jc w:val="right"/>
      </w:pPr>
      <w:rPr>
        <w:rFonts w:hint="default" w:ascii="Carlito" w:hAnsi="Carlito" w:eastAsia="Carlito" w:cs="Carlito"/>
        <w:i/>
        <w:spacing w:val="-1"/>
        <w:w w:val="100"/>
        <w:sz w:val="28"/>
        <w:szCs w:val="28"/>
        <w:lang w:val="vi" w:eastAsia="en-US" w:bidi="ar-SA"/>
      </w:rPr>
    </w:lvl>
    <w:lvl w:ilvl="2" w:tentative="0">
      <w:start w:val="0"/>
      <w:numFmt w:val="bullet"/>
      <w:lvlText w:val="•"/>
      <w:lvlJc w:val="left"/>
      <w:pPr>
        <w:ind w:left="3237" w:hanging="418"/>
      </w:pPr>
      <w:rPr>
        <w:rFonts w:hint="default"/>
        <w:lang w:val="vi" w:eastAsia="en-US" w:bidi="ar-SA"/>
      </w:rPr>
    </w:lvl>
    <w:lvl w:ilvl="3" w:tentative="0">
      <w:start w:val="0"/>
      <w:numFmt w:val="bullet"/>
      <w:lvlText w:val="•"/>
      <w:lvlJc w:val="left"/>
      <w:pPr>
        <w:ind w:left="4195" w:hanging="418"/>
      </w:pPr>
      <w:rPr>
        <w:rFonts w:hint="default"/>
        <w:lang w:val="vi" w:eastAsia="en-US" w:bidi="ar-SA"/>
      </w:rPr>
    </w:lvl>
    <w:lvl w:ilvl="4" w:tentative="0">
      <w:start w:val="0"/>
      <w:numFmt w:val="bullet"/>
      <w:lvlText w:val="•"/>
      <w:lvlJc w:val="left"/>
      <w:pPr>
        <w:ind w:left="5153" w:hanging="418"/>
      </w:pPr>
      <w:rPr>
        <w:rFonts w:hint="default"/>
        <w:lang w:val="vi" w:eastAsia="en-US" w:bidi="ar-SA"/>
      </w:rPr>
    </w:lvl>
    <w:lvl w:ilvl="5" w:tentative="0">
      <w:start w:val="0"/>
      <w:numFmt w:val="bullet"/>
      <w:lvlText w:val="•"/>
      <w:lvlJc w:val="left"/>
      <w:pPr>
        <w:ind w:left="6111" w:hanging="418"/>
      </w:pPr>
      <w:rPr>
        <w:rFonts w:hint="default"/>
        <w:lang w:val="vi" w:eastAsia="en-US" w:bidi="ar-SA"/>
      </w:rPr>
    </w:lvl>
    <w:lvl w:ilvl="6" w:tentative="0">
      <w:start w:val="0"/>
      <w:numFmt w:val="bullet"/>
      <w:lvlText w:val="•"/>
      <w:lvlJc w:val="left"/>
      <w:pPr>
        <w:ind w:left="7068" w:hanging="418"/>
      </w:pPr>
      <w:rPr>
        <w:rFonts w:hint="default"/>
        <w:lang w:val="vi" w:eastAsia="en-US" w:bidi="ar-SA"/>
      </w:rPr>
    </w:lvl>
    <w:lvl w:ilvl="7" w:tentative="0">
      <w:start w:val="0"/>
      <w:numFmt w:val="bullet"/>
      <w:lvlText w:val="•"/>
      <w:lvlJc w:val="left"/>
      <w:pPr>
        <w:ind w:left="8026" w:hanging="418"/>
      </w:pPr>
      <w:rPr>
        <w:rFonts w:hint="default"/>
        <w:lang w:val="vi" w:eastAsia="en-US" w:bidi="ar-SA"/>
      </w:rPr>
    </w:lvl>
    <w:lvl w:ilvl="8" w:tentative="0">
      <w:start w:val="0"/>
      <w:numFmt w:val="bullet"/>
      <w:lvlText w:val="•"/>
      <w:lvlJc w:val="left"/>
      <w:pPr>
        <w:ind w:left="8984" w:hanging="418"/>
      </w:pPr>
      <w:rPr>
        <w:rFonts w:hint="default"/>
        <w:lang w:val="vi" w:eastAsia="en-US" w:bidi="ar-SA"/>
      </w:rPr>
    </w:lvl>
  </w:abstractNum>
  <w:abstractNum w:abstractNumId="13">
    <w:nsid w:val="2470EC97"/>
    <w:multiLevelType w:val="multilevel"/>
    <w:tmpl w:val="2470EC97"/>
    <w:lvl w:ilvl="0" w:tentative="0">
      <w:start w:val="1"/>
      <w:numFmt w:val="decimal"/>
      <w:lvlText w:val="%1"/>
      <w:lvlJc w:val="left"/>
      <w:pPr>
        <w:ind w:left="1239" w:hanging="420"/>
        <w:jc w:val="left"/>
      </w:pPr>
      <w:rPr>
        <w:rFonts w:hint="default"/>
        <w:lang w:val="vi" w:eastAsia="en-US" w:bidi="ar-SA"/>
      </w:rPr>
    </w:lvl>
    <w:lvl w:ilvl="1" w:tentative="0">
      <w:start w:val="1"/>
      <w:numFmt w:val="decimal"/>
      <w:lvlText w:val="%1.%2"/>
      <w:lvlJc w:val="left"/>
      <w:pPr>
        <w:ind w:left="1239" w:hanging="420"/>
        <w:jc w:val="left"/>
      </w:pPr>
      <w:rPr>
        <w:rFonts w:hint="default"/>
        <w:b/>
        <w:bCs/>
        <w:spacing w:val="-1"/>
        <w:w w:val="100"/>
        <w:lang w:val="vi" w:eastAsia="en-US" w:bidi="ar-SA"/>
      </w:rPr>
    </w:lvl>
    <w:lvl w:ilvl="2" w:tentative="0">
      <w:start w:val="1"/>
      <w:numFmt w:val="decimal"/>
      <w:lvlText w:val="%3."/>
      <w:lvlJc w:val="left"/>
      <w:pPr>
        <w:ind w:left="1540" w:hanging="360"/>
        <w:jc w:val="left"/>
      </w:pPr>
      <w:rPr>
        <w:rFonts w:hint="default" w:ascii="Times New Roman" w:hAnsi="Times New Roman" w:eastAsia="Times New Roman" w:cs="Times New Roman"/>
        <w:spacing w:val="-19"/>
        <w:w w:val="100"/>
        <w:sz w:val="27"/>
        <w:szCs w:val="27"/>
        <w:lang w:val="vi" w:eastAsia="en-US" w:bidi="ar-SA"/>
      </w:rPr>
    </w:lvl>
    <w:lvl w:ilvl="3" w:tentative="0">
      <w:start w:val="0"/>
      <w:numFmt w:val="bullet"/>
      <w:lvlText w:val="•"/>
      <w:lvlJc w:val="left"/>
      <w:pPr>
        <w:ind w:left="2850" w:hanging="360"/>
      </w:pPr>
      <w:rPr>
        <w:rFonts w:hint="default"/>
        <w:lang w:val="vi" w:eastAsia="en-US" w:bidi="ar-SA"/>
      </w:rPr>
    </w:lvl>
    <w:lvl w:ilvl="4" w:tentative="0">
      <w:start w:val="0"/>
      <w:numFmt w:val="bullet"/>
      <w:lvlText w:val="•"/>
      <w:lvlJc w:val="left"/>
      <w:pPr>
        <w:ind w:left="4000" w:hanging="360"/>
      </w:pPr>
      <w:rPr>
        <w:rFonts w:hint="default"/>
        <w:lang w:val="vi" w:eastAsia="en-US" w:bidi="ar-SA"/>
      </w:rPr>
    </w:lvl>
    <w:lvl w:ilvl="5" w:tentative="0">
      <w:start w:val="0"/>
      <w:numFmt w:val="bullet"/>
      <w:lvlText w:val="•"/>
      <w:lvlJc w:val="left"/>
      <w:pPr>
        <w:ind w:left="5150" w:hanging="360"/>
      </w:pPr>
      <w:rPr>
        <w:rFonts w:hint="default"/>
        <w:lang w:val="vi" w:eastAsia="en-US" w:bidi="ar-SA"/>
      </w:rPr>
    </w:lvl>
    <w:lvl w:ilvl="6" w:tentative="0">
      <w:start w:val="0"/>
      <w:numFmt w:val="bullet"/>
      <w:lvlText w:val="•"/>
      <w:lvlJc w:val="left"/>
      <w:pPr>
        <w:ind w:left="6300" w:hanging="360"/>
      </w:pPr>
      <w:rPr>
        <w:rFonts w:hint="default"/>
        <w:lang w:val="vi" w:eastAsia="en-US" w:bidi="ar-SA"/>
      </w:rPr>
    </w:lvl>
    <w:lvl w:ilvl="7" w:tentative="0">
      <w:start w:val="0"/>
      <w:numFmt w:val="bullet"/>
      <w:lvlText w:val="•"/>
      <w:lvlJc w:val="left"/>
      <w:pPr>
        <w:ind w:left="7450" w:hanging="360"/>
      </w:pPr>
      <w:rPr>
        <w:rFonts w:hint="default"/>
        <w:lang w:val="vi" w:eastAsia="en-US" w:bidi="ar-SA"/>
      </w:rPr>
    </w:lvl>
    <w:lvl w:ilvl="8" w:tentative="0">
      <w:start w:val="0"/>
      <w:numFmt w:val="bullet"/>
      <w:lvlText w:val="•"/>
      <w:lvlJc w:val="left"/>
      <w:pPr>
        <w:ind w:left="8600" w:hanging="360"/>
      </w:pPr>
      <w:rPr>
        <w:rFonts w:hint="default"/>
        <w:lang w:val="vi" w:eastAsia="en-US" w:bidi="ar-SA"/>
      </w:rPr>
    </w:lvl>
  </w:abstractNum>
  <w:abstractNum w:abstractNumId="14">
    <w:nsid w:val="25B654F3"/>
    <w:multiLevelType w:val="multilevel"/>
    <w:tmpl w:val="25B654F3"/>
    <w:lvl w:ilvl="0" w:tentative="0">
      <w:start w:val="0"/>
      <w:numFmt w:val="bullet"/>
      <w:lvlText w:val="●"/>
      <w:lvlJc w:val="left"/>
      <w:pPr>
        <w:ind w:left="2260" w:hanging="720"/>
      </w:pPr>
      <w:rPr>
        <w:rFonts w:hint="default" w:ascii="Arial" w:hAnsi="Arial" w:eastAsia="Arial" w:cs="Arial"/>
        <w:spacing w:val="-15"/>
        <w:w w:val="100"/>
        <w:sz w:val="26"/>
        <w:szCs w:val="26"/>
        <w:lang w:val="vi" w:eastAsia="en-US" w:bidi="ar-SA"/>
      </w:rPr>
    </w:lvl>
    <w:lvl w:ilvl="1" w:tentative="0">
      <w:start w:val="0"/>
      <w:numFmt w:val="bullet"/>
      <w:lvlText w:val="•"/>
      <w:lvlJc w:val="left"/>
      <w:pPr>
        <w:ind w:left="3124" w:hanging="720"/>
      </w:pPr>
      <w:rPr>
        <w:rFonts w:hint="default"/>
        <w:lang w:val="vi" w:eastAsia="en-US" w:bidi="ar-SA"/>
      </w:rPr>
    </w:lvl>
    <w:lvl w:ilvl="2" w:tentative="0">
      <w:start w:val="0"/>
      <w:numFmt w:val="bullet"/>
      <w:lvlText w:val="•"/>
      <w:lvlJc w:val="left"/>
      <w:pPr>
        <w:ind w:left="3988" w:hanging="720"/>
      </w:pPr>
      <w:rPr>
        <w:rFonts w:hint="default"/>
        <w:lang w:val="vi" w:eastAsia="en-US" w:bidi="ar-SA"/>
      </w:rPr>
    </w:lvl>
    <w:lvl w:ilvl="3" w:tentative="0">
      <w:start w:val="0"/>
      <w:numFmt w:val="bullet"/>
      <w:lvlText w:val="•"/>
      <w:lvlJc w:val="left"/>
      <w:pPr>
        <w:ind w:left="4852" w:hanging="720"/>
      </w:pPr>
      <w:rPr>
        <w:rFonts w:hint="default"/>
        <w:lang w:val="vi" w:eastAsia="en-US" w:bidi="ar-SA"/>
      </w:rPr>
    </w:lvl>
    <w:lvl w:ilvl="4" w:tentative="0">
      <w:start w:val="0"/>
      <w:numFmt w:val="bullet"/>
      <w:lvlText w:val="•"/>
      <w:lvlJc w:val="left"/>
      <w:pPr>
        <w:ind w:left="5716" w:hanging="720"/>
      </w:pPr>
      <w:rPr>
        <w:rFonts w:hint="default"/>
        <w:lang w:val="vi" w:eastAsia="en-US" w:bidi="ar-SA"/>
      </w:rPr>
    </w:lvl>
    <w:lvl w:ilvl="5" w:tentative="0">
      <w:start w:val="0"/>
      <w:numFmt w:val="bullet"/>
      <w:lvlText w:val="•"/>
      <w:lvlJc w:val="left"/>
      <w:pPr>
        <w:ind w:left="6580" w:hanging="720"/>
      </w:pPr>
      <w:rPr>
        <w:rFonts w:hint="default"/>
        <w:lang w:val="vi" w:eastAsia="en-US" w:bidi="ar-SA"/>
      </w:rPr>
    </w:lvl>
    <w:lvl w:ilvl="6" w:tentative="0">
      <w:start w:val="0"/>
      <w:numFmt w:val="bullet"/>
      <w:lvlText w:val="•"/>
      <w:lvlJc w:val="left"/>
      <w:pPr>
        <w:ind w:left="7444" w:hanging="720"/>
      </w:pPr>
      <w:rPr>
        <w:rFonts w:hint="default"/>
        <w:lang w:val="vi" w:eastAsia="en-US" w:bidi="ar-SA"/>
      </w:rPr>
    </w:lvl>
    <w:lvl w:ilvl="7" w:tentative="0">
      <w:start w:val="0"/>
      <w:numFmt w:val="bullet"/>
      <w:lvlText w:val="•"/>
      <w:lvlJc w:val="left"/>
      <w:pPr>
        <w:ind w:left="8308" w:hanging="720"/>
      </w:pPr>
      <w:rPr>
        <w:rFonts w:hint="default"/>
        <w:lang w:val="vi" w:eastAsia="en-US" w:bidi="ar-SA"/>
      </w:rPr>
    </w:lvl>
    <w:lvl w:ilvl="8" w:tentative="0">
      <w:start w:val="0"/>
      <w:numFmt w:val="bullet"/>
      <w:lvlText w:val="•"/>
      <w:lvlJc w:val="left"/>
      <w:pPr>
        <w:ind w:left="9172" w:hanging="720"/>
      </w:pPr>
      <w:rPr>
        <w:rFonts w:hint="default"/>
        <w:lang w:val="vi" w:eastAsia="en-US" w:bidi="ar-SA"/>
      </w:rPr>
    </w:lvl>
  </w:abstractNum>
  <w:abstractNum w:abstractNumId="15">
    <w:nsid w:val="2A8F537B"/>
    <w:multiLevelType w:val="multilevel"/>
    <w:tmpl w:val="2A8F537B"/>
    <w:lvl w:ilvl="0" w:tentative="0">
      <w:start w:val="1"/>
      <w:numFmt w:val="decimal"/>
      <w:lvlText w:val="%1"/>
      <w:lvlJc w:val="left"/>
      <w:pPr>
        <w:ind w:left="2169" w:hanging="630"/>
        <w:jc w:val="left"/>
      </w:pPr>
      <w:rPr>
        <w:rFonts w:hint="default"/>
        <w:lang w:val="vi" w:eastAsia="en-US" w:bidi="ar-SA"/>
      </w:rPr>
    </w:lvl>
    <w:lvl w:ilvl="1" w:tentative="0">
      <w:start w:val="3"/>
      <w:numFmt w:val="decimal"/>
      <w:lvlText w:val="%1.%2"/>
      <w:lvlJc w:val="left"/>
      <w:pPr>
        <w:ind w:left="2169" w:hanging="630"/>
        <w:jc w:val="left"/>
      </w:pPr>
      <w:rPr>
        <w:rFonts w:hint="default"/>
        <w:lang w:val="vi" w:eastAsia="en-US" w:bidi="ar-SA"/>
      </w:rPr>
    </w:lvl>
    <w:lvl w:ilvl="2" w:tentative="0">
      <w:start w:val="1"/>
      <w:numFmt w:val="decimal"/>
      <w:lvlText w:val="%1.%2.%3"/>
      <w:lvlJc w:val="left"/>
      <w:pPr>
        <w:ind w:left="2169" w:hanging="630"/>
        <w:jc w:val="left"/>
      </w:pPr>
      <w:rPr>
        <w:rFonts w:hint="default" w:ascii="Times New Roman" w:hAnsi="Times New Roman" w:eastAsia="Times New Roman" w:cs="Times New Roman"/>
        <w:i/>
        <w:spacing w:val="-1"/>
        <w:w w:val="100"/>
        <w:sz w:val="28"/>
        <w:szCs w:val="28"/>
        <w:lang w:val="vi" w:eastAsia="en-US" w:bidi="ar-SA"/>
      </w:rPr>
    </w:lvl>
    <w:lvl w:ilvl="3" w:tentative="0">
      <w:start w:val="0"/>
      <w:numFmt w:val="bullet"/>
      <w:lvlText w:val="●"/>
      <w:lvlJc w:val="left"/>
      <w:pPr>
        <w:ind w:left="2260" w:hanging="360"/>
      </w:pPr>
      <w:rPr>
        <w:rFonts w:hint="default" w:ascii="Arial" w:hAnsi="Arial" w:eastAsia="Arial" w:cs="Arial"/>
        <w:spacing w:val="-29"/>
        <w:w w:val="100"/>
        <w:sz w:val="26"/>
        <w:szCs w:val="26"/>
        <w:lang w:val="vi" w:eastAsia="en-US" w:bidi="ar-SA"/>
      </w:rPr>
    </w:lvl>
    <w:lvl w:ilvl="4" w:tentative="0">
      <w:start w:val="0"/>
      <w:numFmt w:val="bullet"/>
      <w:lvlText w:val="•"/>
      <w:lvlJc w:val="left"/>
      <w:pPr>
        <w:ind w:left="5140" w:hanging="360"/>
      </w:pPr>
      <w:rPr>
        <w:rFonts w:hint="default"/>
        <w:lang w:val="vi" w:eastAsia="en-US" w:bidi="ar-SA"/>
      </w:rPr>
    </w:lvl>
    <w:lvl w:ilvl="5" w:tentative="0">
      <w:start w:val="0"/>
      <w:numFmt w:val="bullet"/>
      <w:lvlText w:val="•"/>
      <w:lvlJc w:val="left"/>
      <w:pPr>
        <w:ind w:left="6100" w:hanging="360"/>
      </w:pPr>
      <w:rPr>
        <w:rFonts w:hint="default"/>
        <w:lang w:val="vi" w:eastAsia="en-US" w:bidi="ar-SA"/>
      </w:rPr>
    </w:lvl>
    <w:lvl w:ilvl="6" w:tentative="0">
      <w:start w:val="0"/>
      <w:numFmt w:val="bullet"/>
      <w:lvlText w:val="•"/>
      <w:lvlJc w:val="left"/>
      <w:pPr>
        <w:ind w:left="7060" w:hanging="360"/>
      </w:pPr>
      <w:rPr>
        <w:rFonts w:hint="default"/>
        <w:lang w:val="vi" w:eastAsia="en-US" w:bidi="ar-SA"/>
      </w:rPr>
    </w:lvl>
    <w:lvl w:ilvl="7" w:tentative="0">
      <w:start w:val="0"/>
      <w:numFmt w:val="bullet"/>
      <w:lvlText w:val="•"/>
      <w:lvlJc w:val="left"/>
      <w:pPr>
        <w:ind w:left="8020" w:hanging="360"/>
      </w:pPr>
      <w:rPr>
        <w:rFonts w:hint="default"/>
        <w:lang w:val="vi" w:eastAsia="en-US" w:bidi="ar-SA"/>
      </w:rPr>
    </w:lvl>
    <w:lvl w:ilvl="8" w:tentative="0">
      <w:start w:val="0"/>
      <w:numFmt w:val="bullet"/>
      <w:lvlText w:val="•"/>
      <w:lvlJc w:val="left"/>
      <w:pPr>
        <w:ind w:left="8980" w:hanging="360"/>
      </w:pPr>
      <w:rPr>
        <w:rFonts w:hint="default"/>
        <w:lang w:val="vi" w:eastAsia="en-US" w:bidi="ar-SA"/>
      </w:rPr>
    </w:lvl>
  </w:abstractNum>
  <w:abstractNum w:abstractNumId="16">
    <w:nsid w:val="46A08BB8"/>
    <w:multiLevelType w:val="multilevel"/>
    <w:tmpl w:val="46A08BB8"/>
    <w:lvl w:ilvl="0" w:tentative="0">
      <w:start w:val="0"/>
      <w:numFmt w:val="bullet"/>
      <w:lvlText w:val="-"/>
      <w:lvlJc w:val="left"/>
      <w:pPr>
        <w:ind w:left="2980" w:hanging="360"/>
      </w:pPr>
      <w:rPr>
        <w:rFonts w:hint="default" w:ascii="Times New Roman" w:hAnsi="Times New Roman" w:eastAsia="Times New Roman" w:cs="Times New Roman"/>
        <w:spacing w:val="-1"/>
        <w:w w:val="100"/>
        <w:sz w:val="28"/>
        <w:szCs w:val="28"/>
        <w:lang w:val="vi" w:eastAsia="en-US" w:bidi="ar-SA"/>
      </w:rPr>
    </w:lvl>
    <w:lvl w:ilvl="1" w:tentative="0">
      <w:start w:val="0"/>
      <w:numFmt w:val="bullet"/>
      <w:lvlText w:val="•"/>
      <w:lvlJc w:val="left"/>
      <w:pPr>
        <w:ind w:left="3769" w:hanging="790"/>
      </w:pPr>
      <w:rPr>
        <w:rFonts w:hint="default" w:ascii="Times New Roman" w:hAnsi="Times New Roman" w:eastAsia="Times New Roman" w:cs="Times New Roman"/>
        <w:spacing w:val="-26"/>
        <w:w w:val="100"/>
        <w:sz w:val="28"/>
        <w:szCs w:val="28"/>
        <w:lang w:val="vi" w:eastAsia="en-US" w:bidi="ar-SA"/>
      </w:rPr>
    </w:lvl>
    <w:lvl w:ilvl="2" w:tentative="0">
      <w:start w:val="0"/>
      <w:numFmt w:val="bullet"/>
      <w:lvlText w:val="•"/>
      <w:lvlJc w:val="left"/>
      <w:pPr>
        <w:ind w:left="4553" w:hanging="790"/>
      </w:pPr>
      <w:rPr>
        <w:rFonts w:hint="default"/>
        <w:lang w:val="vi" w:eastAsia="en-US" w:bidi="ar-SA"/>
      </w:rPr>
    </w:lvl>
    <w:lvl w:ilvl="3" w:tentative="0">
      <w:start w:val="0"/>
      <w:numFmt w:val="bullet"/>
      <w:lvlText w:val="•"/>
      <w:lvlJc w:val="left"/>
      <w:pPr>
        <w:ind w:left="5346" w:hanging="790"/>
      </w:pPr>
      <w:rPr>
        <w:rFonts w:hint="default"/>
        <w:lang w:val="vi" w:eastAsia="en-US" w:bidi="ar-SA"/>
      </w:rPr>
    </w:lvl>
    <w:lvl w:ilvl="4" w:tentative="0">
      <w:start w:val="0"/>
      <w:numFmt w:val="bullet"/>
      <w:lvlText w:val="•"/>
      <w:lvlJc w:val="left"/>
      <w:pPr>
        <w:ind w:left="6140" w:hanging="790"/>
      </w:pPr>
      <w:rPr>
        <w:rFonts w:hint="default"/>
        <w:lang w:val="vi" w:eastAsia="en-US" w:bidi="ar-SA"/>
      </w:rPr>
    </w:lvl>
    <w:lvl w:ilvl="5" w:tentative="0">
      <w:start w:val="0"/>
      <w:numFmt w:val="bullet"/>
      <w:lvlText w:val="•"/>
      <w:lvlJc w:val="left"/>
      <w:pPr>
        <w:ind w:left="6933" w:hanging="790"/>
      </w:pPr>
      <w:rPr>
        <w:rFonts w:hint="default"/>
        <w:lang w:val="vi" w:eastAsia="en-US" w:bidi="ar-SA"/>
      </w:rPr>
    </w:lvl>
    <w:lvl w:ilvl="6" w:tentative="0">
      <w:start w:val="0"/>
      <w:numFmt w:val="bullet"/>
      <w:lvlText w:val="•"/>
      <w:lvlJc w:val="left"/>
      <w:pPr>
        <w:ind w:left="7726" w:hanging="790"/>
      </w:pPr>
      <w:rPr>
        <w:rFonts w:hint="default"/>
        <w:lang w:val="vi" w:eastAsia="en-US" w:bidi="ar-SA"/>
      </w:rPr>
    </w:lvl>
    <w:lvl w:ilvl="7" w:tentative="0">
      <w:start w:val="0"/>
      <w:numFmt w:val="bullet"/>
      <w:lvlText w:val="•"/>
      <w:lvlJc w:val="left"/>
      <w:pPr>
        <w:ind w:left="8520" w:hanging="790"/>
      </w:pPr>
      <w:rPr>
        <w:rFonts w:hint="default"/>
        <w:lang w:val="vi" w:eastAsia="en-US" w:bidi="ar-SA"/>
      </w:rPr>
    </w:lvl>
    <w:lvl w:ilvl="8" w:tentative="0">
      <w:start w:val="0"/>
      <w:numFmt w:val="bullet"/>
      <w:lvlText w:val="•"/>
      <w:lvlJc w:val="left"/>
      <w:pPr>
        <w:ind w:left="9313" w:hanging="790"/>
      </w:pPr>
      <w:rPr>
        <w:rFonts w:hint="default"/>
        <w:lang w:val="vi" w:eastAsia="en-US" w:bidi="ar-SA"/>
      </w:rPr>
    </w:lvl>
  </w:abstractNum>
  <w:abstractNum w:abstractNumId="17">
    <w:nsid w:val="4C1BAE26"/>
    <w:multiLevelType w:val="multilevel"/>
    <w:tmpl w:val="4C1BAE26"/>
    <w:lvl w:ilvl="0" w:tentative="0">
      <w:start w:val="0"/>
      <w:numFmt w:val="bullet"/>
      <w:lvlText w:val="-"/>
      <w:lvlJc w:val="left"/>
      <w:pPr>
        <w:ind w:left="2260" w:hanging="720"/>
      </w:pPr>
      <w:rPr>
        <w:rFonts w:hint="default" w:ascii="Times New Roman" w:hAnsi="Times New Roman" w:eastAsia="Times New Roman" w:cs="Times New Roman"/>
        <w:spacing w:val="-1"/>
        <w:w w:val="100"/>
        <w:sz w:val="28"/>
        <w:szCs w:val="28"/>
        <w:lang w:val="vi" w:eastAsia="en-US" w:bidi="ar-SA"/>
      </w:rPr>
    </w:lvl>
    <w:lvl w:ilvl="1" w:tentative="0">
      <w:start w:val="0"/>
      <w:numFmt w:val="bullet"/>
      <w:lvlText w:val="●"/>
      <w:lvlJc w:val="left"/>
      <w:pPr>
        <w:ind w:left="3700" w:hanging="360"/>
      </w:pPr>
      <w:rPr>
        <w:rFonts w:hint="default" w:ascii="Arial" w:hAnsi="Arial" w:eastAsia="Arial" w:cs="Arial"/>
        <w:spacing w:val="-6"/>
        <w:w w:val="100"/>
        <w:sz w:val="28"/>
        <w:szCs w:val="28"/>
        <w:lang w:val="vi" w:eastAsia="en-US" w:bidi="ar-SA"/>
      </w:rPr>
    </w:lvl>
    <w:lvl w:ilvl="2" w:tentative="0">
      <w:start w:val="0"/>
      <w:numFmt w:val="bullet"/>
      <w:lvlText w:val="•"/>
      <w:lvlJc w:val="left"/>
      <w:pPr>
        <w:ind w:left="3700" w:hanging="360"/>
      </w:pPr>
      <w:rPr>
        <w:rFonts w:hint="default"/>
        <w:lang w:val="vi" w:eastAsia="en-US" w:bidi="ar-SA"/>
      </w:rPr>
    </w:lvl>
    <w:lvl w:ilvl="3" w:tentative="0">
      <w:start w:val="0"/>
      <w:numFmt w:val="bullet"/>
      <w:lvlText w:val="•"/>
      <w:lvlJc w:val="left"/>
      <w:pPr>
        <w:ind w:left="4600" w:hanging="360"/>
      </w:pPr>
      <w:rPr>
        <w:rFonts w:hint="default"/>
        <w:lang w:val="vi" w:eastAsia="en-US" w:bidi="ar-SA"/>
      </w:rPr>
    </w:lvl>
    <w:lvl w:ilvl="4" w:tentative="0">
      <w:start w:val="0"/>
      <w:numFmt w:val="bullet"/>
      <w:lvlText w:val="•"/>
      <w:lvlJc w:val="left"/>
      <w:pPr>
        <w:ind w:left="5500" w:hanging="360"/>
      </w:pPr>
      <w:rPr>
        <w:rFonts w:hint="default"/>
        <w:lang w:val="vi" w:eastAsia="en-US" w:bidi="ar-SA"/>
      </w:rPr>
    </w:lvl>
    <w:lvl w:ilvl="5" w:tentative="0">
      <w:start w:val="0"/>
      <w:numFmt w:val="bullet"/>
      <w:lvlText w:val="•"/>
      <w:lvlJc w:val="left"/>
      <w:pPr>
        <w:ind w:left="6400" w:hanging="360"/>
      </w:pPr>
      <w:rPr>
        <w:rFonts w:hint="default"/>
        <w:lang w:val="vi" w:eastAsia="en-US" w:bidi="ar-SA"/>
      </w:rPr>
    </w:lvl>
    <w:lvl w:ilvl="6" w:tentative="0">
      <w:start w:val="0"/>
      <w:numFmt w:val="bullet"/>
      <w:lvlText w:val="•"/>
      <w:lvlJc w:val="left"/>
      <w:pPr>
        <w:ind w:left="7300" w:hanging="360"/>
      </w:pPr>
      <w:rPr>
        <w:rFonts w:hint="default"/>
        <w:lang w:val="vi" w:eastAsia="en-US" w:bidi="ar-SA"/>
      </w:rPr>
    </w:lvl>
    <w:lvl w:ilvl="7" w:tentative="0">
      <w:start w:val="0"/>
      <w:numFmt w:val="bullet"/>
      <w:lvlText w:val="•"/>
      <w:lvlJc w:val="left"/>
      <w:pPr>
        <w:ind w:left="8200" w:hanging="360"/>
      </w:pPr>
      <w:rPr>
        <w:rFonts w:hint="default"/>
        <w:lang w:val="vi" w:eastAsia="en-US" w:bidi="ar-SA"/>
      </w:rPr>
    </w:lvl>
    <w:lvl w:ilvl="8" w:tentative="0">
      <w:start w:val="0"/>
      <w:numFmt w:val="bullet"/>
      <w:lvlText w:val="•"/>
      <w:lvlJc w:val="left"/>
      <w:pPr>
        <w:ind w:left="9100" w:hanging="360"/>
      </w:pPr>
      <w:rPr>
        <w:rFonts w:hint="default"/>
        <w:lang w:val="vi" w:eastAsia="en-US" w:bidi="ar-SA"/>
      </w:rPr>
    </w:lvl>
  </w:abstractNum>
  <w:abstractNum w:abstractNumId="18">
    <w:nsid w:val="4D4DC07F"/>
    <w:multiLevelType w:val="multilevel"/>
    <w:tmpl w:val="4D4DC07F"/>
    <w:lvl w:ilvl="0" w:tentative="0">
      <w:start w:val="1"/>
      <w:numFmt w:val="decimal"/>
      <w:lvlText w:val="%1"/>
      <w:lvlJc w:val="left"/>
      <w:pPr>
        <w:ind w:left="2169" w:hanging="630"/>
        <w:jc w:val="left"/>
      </w:pPr>
      <w:rPr>
        <w:rFonts w:hint="default"/>
        <w:lang w:val="vi" w:eastAsia="en-US" w:bidi="ar-SA"/>
      </w:rPr>
    </w:lvl>
    <w:lvl w:ilvl="1" w:tentative="0">
      <w:start w:val="4"/>
      <w:numFmt w:val="decimal"/>
      <w:lvlText w:val="%1.%2"/>
      <w:lvlJc w:val="left"/>
      <w:pPr>
        <w:ind w:left="2169" w:hanging="630"/>
        <w:jc w:val="left"/>
      </w:pPr>
      <w:rPr>
        <w:rFonts w:hint="default"/>
        <w:lang w:val="vi" w:eastAsia="en-US" w:bidi="ar-SA"/>
      </w:rPr>
    </w:lvl>
    <w:lvl w:ilvl="2" w:tentative="0">
      <w:start w:val="1"/>
      <w:numFmt w:val="decimal"/>
      <w:lvlText w:val="%1.%2.%3"/>
      <w:lvlJc w:val="left"/>
      <w:pPr>
        <w:ind w:left="2169" w:hanging="630"/>
        <w:jc w:val="right"/>
      </w:pPr>
      <w:rPr>
        <w:rFonts w:hint="default" w:ascii="Times New Roman" w:hAnsi="Times New Roman" w:eastAsia="Times New Roman" w:cs="Times New Roman"/>
        <w:i/>
        <w:spacing w:val="-1"/>
        <w:w w:val="100"/>
        <w:sz w:val="28"/>
        <w:szCs w:val="28"/>
        <w:lang w:val="vi" w:eastAsia="en-US" w:bidi="ar-SA"/>
      </w:rPr>
    </w:lvl>
    <w:lvl w:ilvl="3" w:tentative="0">
      <w:start w:val="0"/>
      <w:numFmt w:val="bullet"/>
      <w:lvlText w:val="•"/>
      <w:lvlJc w:val="left"/>
      <w:pPr>
        <w:ind w:left="4782" w:hanging="630"/>
      </w:pPr>
      <w:rPr>
        <w:rFonts w:hint="default"/>
        <w:lang w:val="vi" w:eastAsia="en-US" w:bidi="ar-SA"/>
      </w:rPr>
    </w:lvl>
    <w:lvl w:ilvl="4" w:tentative="0">
      <w:start w:val="0"/>
      <w:numFmt w:val="bullet"/>
      <w:lvlText w:val="•"/>
      <w:lvlJc w:val="left"/>
      <w:pPr>
        <w:ind w:left="5656" w:hanging="630"/>
      </w:pPr>
      <w:rPr>
        <w:rFonts w:hint="default"/>
        <w:lang w:val="vi" w:eastAsia="en-US" w:bidi="ar-SA"/>
      </w:rPr>
    </w:lvl>
    <w:lvl w:ilvl="5" w:tentative="0">
      <w:start w:val="0"/>
      <w:numFmt w:val="bullet"/>
      <w:lvlText w:val="•"/>
      <w:lvlJc w:val="left"/>
      <w:pPr>
        <w:ind w:left="6530" w:hanging="630"/>
      </w:pPr>
      <w:rPr>
        <w:rFonts w:hint="default"/>
        <w:lang w:val="vi" w:eastAsia="en-US" w:bidi="ar-SA"/>
      </w:rPr>
    </w:lvl>
    <w:lvl w:ilvl="6" w:tentative="0">
      <w:start w:val="0"/>
      <w:numFmt w:val="bullet"/>
      <w:lvlText w:val="•"/>
      <w:lvlJc w:val="left"/>
      <w:pPr>
        <w:ind w:left="7404" w:hanging="630"/>
      </w:pPr>
      <w:rPr>
        <w:rFonts w:hint="default"/>
        <w:lang w:val="vi" w:eastAsia="en-US" w:bidi="ar-SA"/>
      </w:rPr>
    </w:lvl>
    <w:lvl w:ilvl="7" w:tentative="0">
      <w:start w:val="0"/>
      <w:numFmt w:val="bullet"/>
      <w:lvlText w:val="•"/>
      <w:lvlJc w:val="left"/>
      <w:pPr>
        <w:ind w:left="8278" w:hanging="630"/>
      </w:pPr>
      <w:rPr>
        <w:rFonts w:hint="default"/>
        <w:lang w:val="vi" w:eastAsia="en-US" w:bidi="ar-SA"/>
      </w:rPr>
    </w:lvl>
    <w:lvl w:ilvl="8" w:tentative="0">
      <w:start w:val="0"/>
      <w:numFmt w:val="bullet"/>
      <w:lvlText w:val="•"/>
      <w:lvlJc w:val="left"/>
      <w:pPr>
        <w:ind w:left="9152" w:hanging="630"/>
      </w:pPr>
      <w:rPr>
        <w:rFonts w:hint="default"/>
        <w:lang w:val="vi" w:eastAsia="en-US" w:bidi="ar-SA"/>
      </w:rPr>
    </w:lvl>
  </w:abstractNum>
  <w:abstractNum w:abstractNumId="19">
    <w:nsid w:val="59ADCABA"/>
    <w:multiLevelType w:val="multilevel"/>
    <w:tmpl w:val="59ADCABA"/>
    <w:lvl w:ilvl="0" w:tentative="0">
      <w:start w:val="0"/>
      <w:numFmt w:val="bullet"/>
      <w:lvlText w:val="-"/>
      <w:lvlJc w:val="left"/>
      <w:pPr>
        <w:ind w:left="520" w:hanging="720"/>
      </w:pPr>
      <w:rPr>
        <w:rFonts w:hint="default" w:ascii="Times New Roman" w:hAnsi="Times New Roman" w:eastAsia="Times New Roman" w:cs="Times New Roman"/>
        <w:spacing w:val="-1"/>
        <w:w w:val="100"/>
        <w:sz w:val="28"/>
        <w:szCs w:val="28"/>
        <w:lang w:val="vi" w:eastAsia="en-US" w:bidi="ar-SA"/>
      </w:rPr>
    </w:lvl>
    <w:lvl w:ilvl="1" w:tentative="0">
      <w:start w:val="0"/>
      <w:numFmt w:val="bullet"/>
      <w:lvlText w:val="•"/>
      <w:lvlJc w:val="left"/>
      <w:pPr>
        <w:ind w:left="1558" w:hanging="720"/>
      </w:pPr>
      <w:rPr>
        <w:rFonts w:hint="default"/>
        <w:lang w:val="vi" w:eastAsia="en-US" w:bidi="ar-SA"/>
      </w:rPr>
    </w:lvl>
    <w:lvl w:ilvl="2" w:tentative="0">
      <w:start w:val="0"/>
      <w:numFmt w:val="bullet"/>
      <w:lvlText w:val="•"/>
      <w:lvlJc w:val="left"/>
      <w:pPr>
        <w:ind w:left="2596" w:hanging="720"/>
      </w:pPr>
      <w:rPr>
        <w:rFonts w:hint="default"/>
        <w:lang w:val="vi" w:eastAsia="en-US" w:bidi="ar-SA"/>
      </w:rPr>
    </w:lvl>
    <w:lvl w:ilvl="3" w:tentative="0">
      <w:start w:val="0"/>
      <w:numFmt w:val="bullet"/>
      <w:lvlText w:val="•"/>
      <w:lvlJc w:val="left"/>
      <w:pPr>
        <w:ind w:left="3634" w:hanging="720"/>
      </w:pPr>
      <w:rPr>
        <w:rFonts w:hint="default"/>
        <w:lang w:val="vi" w:eastAsia="en-US" w:bidi="ar-SA"/>
      </w:rPr>
    </w:lvl>
    <w:lvl w:ilvl="4" w:tentative="0">
      <w:start w:val="0"/>
      <w:numFmt w:val="bullet"/>
      <w:lvlText w:val="•"/>
      <w:lvlJc w:val="left"/>
      <w:pPr>
        <w:ind w:left="4672" w:hanging="720"/>
      </w:pPr>
      <w:rPr>
        <w:rFonts w:hint="default"/>
        <w:lang w:val="vi" w:eastAsia="en-US" w:bidi="ar-SA"/>
      </w:rPr>
    </w:lvl>
    <w:lvl w:ilvl="5" w:tentative="0">
      <w:start w:val="0"/>
      <w:numFmt w:val="bullet"/>
      <w:lvlText w:val="•"/>
      <w:lvlJc w:val="left"/>
      <w:pPr>
        <w:ind w:left="5710" w:hanging="720"/>
      </w:pPr>
      <w:rPr>
        <w:rFonts w:hint="default"/>
        <w:lang w:val="vi" w:eastAsia="en-US" w:bidi="ar-SA"/>
      </w:rPr>
    </w:lvl>
    <w:lvl w:ilvl="6" w:tentative="0">
      <w:start w:val="0"/>
      <w:numFmt w:val="bullet"/>
      <w:lvlText w:val="•"/>
      <w:lvlJc w:val="left"/>
      <w:pPr>
        <w:ind w:left="6748" w:hanging="720"/>
      </w:pPr>
      <w:rPr>
        <w:rFonts w:hint="default"/>
        <w:lang w:val="vi" w:eastAsia="en-US" w:bidi="ar-SA"/>
      </w:rPr>
    </w:lvl>
    <w:lvl w:ilvl="7" w:tentative="0">
      <w:start w:val="0"/>
      <w:numFmt w:val="bullet"/>
      <w:lvlText w:val="•"/>
      <w:lvlJc w:val="left"/>
      <w:pPr>
        <w:ind w:left="7786" w:hanging="720"/>
      </w:pPr>
      <w:rPr>
        <w:rFonts w:hint="default"/>
        <w:lang w:val="vi" w:eastAsia="en-US" w:bidi="ar-SA"/>
      </w:rPr>
    </w:lvl>
    <w:lvl w:ilvl="8" w:tentative="0">
      <w:start w:val="0"/>
      <w:numFmt w:val="bullet"/>
      <w:lvlText w:val="•"/>
      <w:lvlJc w:val="left"/>
      <w:pPr>
        <w:ind w:left="8824" w:hanging="720"/>
      </w:pPr>
      <w:rPr>
        <w:rFonts w:hint="default"/>
        <w:lang w:val="vi" w:eastAsia="en-US" w:bidi="ar-SA"/>
      </w:rPr>
    </w:lvl>
  </w:abstractNum>
  <w:abstractNum w:abstractNumId="20">
    <w:nsid w:val="5A241D34"/>
    <w:multiLevelType w:val="multilevel"/>
    <w:tmpl w:val="5A241D34"/>
    <w:lvl w:ilvl="0" w:tentative="0">
      <w:start w:val="0"/>
      <w:numFmt w:val="bullet"/>
      <w:lvlText w:val="-"/>
      <w:lvlJc w:val="left"/>
      <w:pPr>
        <w:ind w:left="2260" w:hanging="360"/>
      </w:pPr>
      <w:rPr>
        <w:rFonts w:hint="default" w:ascii="Times New Roman" w:hAnsi="Times New Roman" w:eastAsia="Times New Roman" w:cs="Times New Roman"/>
        <w:spacing w:val="-21"/>
        <w:w w:val="100"/>
        <w:sz w:val="26"/>
        <w:szCs w:val="26"/>
        <w:lang w:val="vi" w:eastAsia="en-US" w:bidi="ar-SA"/>
      </w:rPr>
    </w:lvl>
    <w:lvl w:ilvl="1" w:tentative="0">
      <w:start w:val="0"/>
      <w:numFmt w:val="bullet"/>
      <w:lvlText w:val="•"/>
      <w:lvlJc w:val="left"/>
      <w:pPr>
        <w:ind w:left="3124" w:hanging="360"/>
      </w:pPr>
      <w:rPr>
        <w:rFonts w:hint="default"/>
        <w:lang w:val="vi" w:eastAsia="en-US" w:bidi="ar-SA"/>
      </w:rPr>
    </w:lvl>
    <w:lvl w:ilvl="2" w:tentative="0">
      <w:start w:val="0"/>
      <w:numFmt w:val="bullet"/>
      <w:lvlText w:val="•"/>
      <w:lvlJc w:val="left"/>
      <w:pPr>
        <w:ind w:left="3988" w:hanging="360"/>
      </w:pPr>
      <w:rPr>
        <w:rFonts w:hint="default"/>
        <w:lang w:val="vi" w:eastAsia="en-US" w:bidi="ar-SA"/>
      </w:rPr>
    </w:lvl>
    <w:lvl w:ilvl="3" w:tentative="0">
      <w:start w:val="0"/>
      <w:numFmt w:val="bullet"/>
      <w:lvlText w:val="•"/>
      <w:lvlJc w:val="left"/>
      <w:pPr>
        <w:ind w:left="4852" w:hanging="360"/>
      </w:pPr>
      <w:rPr>
        <w:rFonts w:hint="default"/>
        <w:lang w:val="vi" w:eastAsia="en-US" w:bidi="ar-SA"/>
      </w:rPr>
    </w:lvl>
    <w:lvl w:ilvl="4" w:tentative="0">
      <w:start w:val="0"/>
      <w:numFmt w:val="bullet"/>
      <w:lvlText w:val="•"/>
      <w:lvlJc w:val="left"/>
      <w:pPr>
        <w:ind w:left="5716" w:hanging="360"/>
      </w:pPr>
      <w:rPr>
        <w:rFonts w:hint="default"/>
        <w:lang w:val="vi" w:eastAsia="en-US" w:bidi="ar-SA"/>
      </w:rPr>
    </w:lvl>
    <w:lvl w:ilvl="5" w:tentative="0">
      <w:start w:val="0"/>
      <w:numFmt w:val="bullet"/>
      <w:lvlText w:val="•"/>
      <w:lvlJc w:val="left"/>
      <w:pPr>
        <w:ind w:left="6580" w:hanging="360"/>
      </w:pPr>
      <w:rPr>
        <w:rFonts w:hint="default"/>
        <w:lang w:val="vi" w:eastAsia="en-US" w:bidi="ar-SA"/>
      </w:rPr>
    </w:lvl>
    <w:lvl w:ilvl="6" w:tentative="0">
      <w:start w:val="0"/>
      <w:numFmt w:val="bullet"/>
      <w:lvlText w:val="•"/>
      <w:lvlJc w:val="left"/>
      <w:pPr>
        <w:ind w:left="7444" w:hanging="360"/>
      </w:pPr>
      <w:rPr>
        <w:rFonts w:hint="default"/>
        <w:lang w:val="vi" w:eastAsia="en-US" w:bidi="ar-SA"/>
      </w:rPr>
    </w:lvl>
    <w:lvl w:ilvl="7" w:tentative="0">
      <w:start w:val="0"/>
      <w:numFmt w:val="bullet"/>
      <w:lvlText w:val="•"/>
      <w:lvlJc w:val="left"/>
      <w:pPr>
        <w:ind w:left="8308" w:hanging="360"/>
      </w:pPr>
      <w:rPr>
        <w:rFonts w:hint="default"/>
        <w:lang w:val="vi" w:eastAsia="en-US" w:bidi="ar-SA"/>
      </w:rPr>
    </w:lvl>
    <w:lvl w:ilvl="8" w:tentative="0">
      <w:start w:val="0"/>
      <w:numFmt w:val="bullet"/>
      <w:lvlText w:val="•"/>
      <w:lvlJc w:val="left"/>
      <w:pPr>
        <w:ind w:left="9172" w:hanging="360"/>
      </w:pPr>
      <w:rPr>
        <w:rFonts w:hint="default"/>
        <w:lang w:val="vi" w:eastAsia="en-US" w:bidi="ar-SA"/>
      </w:rPr>
    </w:lvl>
  </w:abstractNum>
  <w:abstractNum w:abstractNumId="21">
    <w:nsid w:val="60382F6E"/>
    <w:multiLevelType w:val="multilevel"/>
    <w:tmpl w:val="60382F6E"/>
    <w:lvl w:ilvl="0" w:tentative="0">
      <w:start w:val="2"/>
      <w:numFmt w:val="decimal"/>
      <w:lvlText w:val="%1"/>
      <w:lvlJc w:val="left"/>
      <w:pPr>
        <w:ind w:left="3259" w:hanging="1000"/>
        <w:jc w:val="left"/>
      </w:pPr>
      <w:rPr>
        <w:rFonts w:hint="default"/>
        <w:lang w:val="vi" w:eastAsia="en-US" w:bidi="ar-SA"/>
      </w:rPr>
    </w:lvl>
    <w:lvl w:ilvl="1" w:tentative="0">
      <w:start w:val="1"/>
      <w:numFmt w:val="decimal"/>
      <w:lvlText w:val="%1.%2."/>
      <w:lvlJc w:val="left"/>
      <w:pPr>
        <w:ind w:left="3259" w:hanging="1000"/>
        <w:jc w:val="left"/>
      </w:pPr>
      <w:rPr>
        <w:rFonts w:hint="default" w:ascii="Times New Roman" w:hAnsi="Times New Roman" w:eastAsia="Times New Roman" w:cs="Times New Roman"/>
        <w:b/>
        <w:bCs/>
        <w:spacing w:val="-1"/>
        <w:w w:val="100"/>
        <w:sz w:val="28"/>
        <w:szCs w:val="28"/>
        <w:lang w:val="vi" w:eastAsia="en-US" w:bidi="ar-SA"/>
      </w:rPr>
    </w:lvl>
    <w:lvl w:ilvl="2" w:tentative="0">
      <w:start w:val="0"/>
      <w:numFmt w:val="bullet"/>
      <w:lvlText w:val="•"/>
      <w:lvlJc w:val="left"/>
      <w:pPr>
        <w:ind w:left="4788" w:hanging="1000"/>
      </w:pPr>
      <w:rPr>
        <w:rFonts w:hint="default"/>
        <w:lang w:val="vi" w:eastAsia="en-US" w:bidi="ar-SA"/>
      </w:rPr>
    </w:lvl>
    <w:lvl w:ilvl="3" w:tentative="0">
      <w:start w:val="0"/>
      <w:numFmt w:val="bullet"/>
      <w:lvlText w:val="•"/>
      <w:lvlJc w:val="left"/>
      <w:pPr>
        <w:ind w:left="5552" w:hanging="1000"/>
      </w:pPr>
      <w:rPr>
        <w:rFonts w:hint="default"/>
        <w:lang w:val="vi" w:eastAsia="en-US" w:bidi="ar-SA"/>
      </w:rPr>
    </w:lvl>
    <w:lvl w:ilvl="4" w:tentative="0">
      <w:start w:val="0"/>
      <w:numFmt w:val="bullet"/>
      <w:lvlText w:val="•"/>
      <w:lvlJc w:val="left"/>
      <w:pPr>
        <w:ind w:left="6316" w:hanging="1000"/>
      </w:pPr>
      <w:rPr>
        <w:rFonts w:hint="default"/>
        <w:lang w:val="vi" w:eastAsia="en-US" w:bidi="ar-SA"/>
      </w:rPr>
    </w:lvl>
    <w:lvl w:ilvl="5" w:tentative="0">
      <w:start w:val="0"/>
      <w:numFmt w:val="bullet"/>
      <w:lvlText w:val="•"/>
      <w:lvlJc w:val="left"/>
      <w:pPr>
        <w:ind w:left="7080" w:hanging="1000"/>
      </w:pPr>
      <w:rPr>
        <w:rFonts w:hint="default"/>
        <w:lang w:val="vi" w:eastAsia="en-US" w:bidi="ar-SA"/>
      </w:rPr>
    </w:lvl>
    <w:lvl w:ilvl="6" w:tentative="0">
      <w:start w:val="0"/>
      <w:numFmt w:val="bullet"/>
      <w:lvlText w:val="•"/>
      <w:lvlJc w:val="left"/>
      <w:pPr>
        <w:ind w:left="7844" w:hanging="1000"/>
      </w:pPr>
      <w:rPr>
        <w:rFonts w:hint="default"/>
        <w:lang w:val="vi" w:eastAsia="en-US" w:bidi="ar-SA"/>
      </w:rPr>
    </w:lvl>
    <w:lvl w:ilvl="7" w:tentative="0">
      <w:start w:val="0"/>
      <w:numFmt w:val="bullet"/>
      <w:lvlText w:val="•"/>
      <w:lvlJc w:val="left"/>
      <w:pPr>
        <w:ind w:left="8608" w:hanging="1000"/>
      </w:pPr>
      <w:rPr>
        <w:rFonts w:hint="default"/>
        <w:lang w:val="vi" w:eastAsia="en-US" w:bidi="ar-SA"/>
      </w:rPr>
    </w:lvl>
    <w:lvl w:ilvl="8" w:tentative="0">
      <w:start w:val="0"/>
      <w:numFmt w:val="bullet"/>
      <w:lvlText w:val="•"/>
      <w:lvlJc w:val="left"/>
      <w:pPr>
        <w:ind w:left="9372" w:hanging="1000"/>
      </w:pPr>
      <w:rPr>
        <w:rFonts w:hint="default"/>
        <w:lang w:val="vi" w:eastAsia="en-US" w:bidi="ar-SA"/>
      </w:rPr>
    </w:lvl>
  </w:abstractNum>
  <w:abstractNum w:abstractNumId="22">
    <w:nsid w:val="72183CF9"/>
    <w:multiLevelType w:val="multilevel"/>
    <w:tmpl w:val="72183CF9"/>
    <w:lvl w:ilvl="0" w:tentative="0">
      <w:start w:val="1"/>
      <w:numFmt w:val="decimal"/>
      <w:lvlText w:val="%1"/>
      <w:lvlJc w:val="left"/>
      <w:pPr>
        <w:ind w:left="1900" w:hanging="360"/>
        <w:jc w:val="left"/>
      </w:pPr>
      <w:rPr>
        <w:rFonts w:hint="default"/>
        <w:lang w:val="vi" w:eastAsia="en-US" w:bidi="ar-SA"/>
      </w:rPr>
    </w:lvl>
    <w:lvl w:ilvl="1" w:tentative="0">
      <w:start w:val="1"/>
      <w:numFmt w:val="decimal"/>
      <w:lvlText w:val="%1.%2"/>
      <w:lvlJc w:val="left"/>
      <w:pPr>
        <w:ind w:left="1900" w:hanging="360"/>
        <w:jc w:val="right"/>
      </w:pPr>
      <w:rPr>
        <w:rFonts w:hint="default"/>
        <w:b/>
        <w:bCs/>
        <w:w w:val="100"/>
        <w:lang w:val="vi" w:eastAsia="en-US" w:bidi="ar-SA"/>
      </w:rPr>
    </w:lvl>
    <w:lvl w:ilvl="2" w:tentative="0">
      <w:start w:val="0"/>
      <w:numFmt w:val="bullet"/>
      <w:lvlText w:val="o"/>
      <w:lvlJc w:val="left"/>
      <w:pPr>
        <w:ind w:left="2260" w:hanging="360"/>
      </w:pPr>
      <w:rPr>
        <w:rFonts w:hint="default" w:ascii="Times New Roman" w:hAnsi="Times New Roman" w:eastAsia="Times New Roman" w:cs="Times New Roman"/>
        <w:spacing w:val="-21"/>
        <w:w w:val="100"/>
        <w:sz w:val="26"/>
        <w:szCs w:val="26"/>
        <w:lang w:val="vi" w:eastAsia="en-US" w:bidi="ar-SA"/>
      </w:rPr>
    </w:lvl>
    <w:lvl w:ilvl="3" w:tentative="0">
      <w:start w:val="0"/>
      <w:numFmt w:val="bullet"/>
      <w:lvlText w:val="•"/>
      <w:lvlJc w:val="left"/>
      <w:pPr>
        <w:ind w:left="4180" w:hanging="360"/>
      </w:pPr>
      <w:rPr>
        <w:rFonts w:hint="default"/>
        <w:lang w:val="vi" w:eastAsia="en-US" w:bidi="ar-SA"/>
      </w:rPr>
    </w:lvl>
    <w:lvl w:ilvl="4" w:tentative="0">
      <w:start w:val="0"/>
      <w:numFmt w:val="bullet"/>
      <w:lvlText w:val="•"/>
      <w:lvlJc w:val="left"/>
      <w:pPr>
        <w:ind w:left="5140" w:hanging="360"/>
      </w:pPr>
      <w:rPr>
        <w:rFonts w:hint="default"/>
        <w:lang w:val="vi" w:eastAsia="en-US" w:bidi="ar-SA"/>
      </w:rPr>
    </w:lvl>
    <w:lvl w:ilvl="5" w:tentative="0">
      <w:start w:val="0"/>
      <w:numFmt w:val="bullet"/>
      <w:lvlText w:val="•"/>
      <w:lvlJc w:val="left"/>
      <w:pPr>
        <w:ind w:left="6100" w:hanging="360"/>
      </w:pPr>
      <w:rPr>
        <w:rFonts w:hint="default"/>
        <w:lang w:val="vi" w:eastAsia="en-US" w:bidi="ar-SA"/>
      </w:rPr>
    </w:lvl>
    <w:lvl w:ilvl="6" w:tentative="0">
      <w:start w:val="0"/>
      <w:numFmt w:val="bullet"/>
      <w:lvlText w:val="•"/>
      <w:lvlJc w:val="left"/>
      <w:pPr>
        <w:ind w:left="7060" w:hanging="360"/>
      </w:pPr>
      <w:rPr>
        <w:rFonts w:hint="default"/>
        <w:lang w:val="vi" w:eastAsia="en-US" w:bidi="ar-SA"/>
      </w:rPr>
    </w:lvl>
    <w:lvl w:ilvl="7" w:tentative="0">
      <w:start w:val="0"/>
      <w:numFmt w:val="bullet"/>
      <w:lvlText w:val="•"/>
      <w:lvlJc w:val="left"/>
      <w:pPr>
        <w:ind w:left="8020" w:hanging="360"/>
      </w:pPr>
      <w:rPr>
        <w:rFonts w:hint="default"/>
        <w:lang w:val="vi" w:eastAsia="en-US" w:bidi="ar-SA"/>
      </w:rPr>
    </w:lvl>
    <w:lvl w:ilvl="8" w:tentative="0">
      <w:start w:val="0"/>
      <w:numFmt w:val="bullet"/>
      <w:lvlText w:val="•"/>
      <w:lvlJc w:val="left"/>
      <w:pPr>
        <w:ind w:left="8980" w:hanging="360"/>
      </w:pPr>
      <w:rPr>
        <w:rFonts w:hint="default"/>
        <w:lang w:val="vi" w:eastAsia="en-US" w:bidi="ar-SA"/>
      </w:rPr>
    </w:lvl>
  </w:abstractNum>
  <w:num w:numId="1">
    <w:abstractNumId w:val="9"/>
  </w:num>
  <w:num w:numId="2">
    <w:abstractNumId w:val="5"/>
  </w:num>
  <w:num w:numId="3">
    <w:abstractNumId w:val="19"/>
  </w:num>
  <w:num w:numId="4">
    <w:abstractNumId w:val="3"/>
  </w:num>
  <w:num w:numId="5">
    <w:abstractNumId w:val="2"/>
  </w:num>
  <w:num w:numId="6">
    <w:abstractNumId w:val="11"/>
  </w:num>
  <w:num w:numId="7">
    <w:abstractNumId w:val="14"/>
  </w:num>
  <w:num w:numId="8">
    <w:abstractNumId w:val="22"/>
  </w:num>
  <w:num w:numId="9">
    <w:abstractNumId w:val="10"/>
  </w:num>
  <w:num w:numId="10">
    <w:abstractNumId w:val="0"/>
  </w:num>
  <w:num w:numId="11">
    <w:abstractNumId w:val="15"/>
  </w:num>
  <w:num w:numId="12">
    <w:abstractNumId w:val="20"/>
  </w:num>
  <w:num w:numId="13">
    <w:abstractNumId w:val="4"/>
  </w:num>
  <w:num w:numId="14">
    <w:abstractNumId w:val="18"/>
  </w:num>
  <w:num w:numId="15">
    <w:abstractNumId w:val="8"/>
  </w:num>
  <w:num w:numId="16">
    <w:abstractNumId w:val="13"/>
  </w:num>
  <w:num w:numId="17">
    <w:abstractNumId w:val="7"/>
  </w:num>
  <w:num w:numId="18">
    <w:abstractNumId w:val="6"/>
  </w:num>
  <w:num w:numId="19">
    <w:abstractNumId w:val="1"/>
  </w:num>
  <w:num w:numId="20">
    <w:abstractNumId w:val="17"/>
  </w:num>
  <w:num w:numId="21">
    <w:abstractNumId w:val="21"/>
  </w:num>
  <w:num w:numId="22">
    <w:abstractNumId w:val="12"/>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documentProtection w:enforcement="0"/>
  <w:defaultTabStop w:val="720"/>
  <w:drawingGridHorizontalSpacing w:val="110"/>
  <w:displayHorizontalDrawingGridEvery w:val="2"/>
  <w:characterSpacingControl w:val="doNotCompress"/>
  <w:hdrShapeDefaults>
    <o:shapelayout v:ext="edit">
      <o:idmap v:ext="edit" data="2"/>
    </o:shapelayout>
  </w:hdrShapeDefaults>
  <w:footnotePr>
    <w:footnote w:id="0"/>
    <w:footnote w:id="1"/>
  </w:footnotePr>
  <w:endnotePr>
    <w:endnote w:id="0"/>
    <w:endnote w:id="1"/>
  </w:endnotePr>
  <w:compat>
    <w:ulTrailSpace/>
    <w:shapeLayoutLikeWW8/>
    <w:compatSetting w:name="compatibilityMode" w:uri="http://schemas.microsoft.com/office/word" w:val="12"/>
  </w:compat>
  <w:rsids>
    <w:rsidRoot w:val="00000000"/>
    <w:rsid w:val="41D8100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nhideWhenUsed="0" w:uiPriority="1"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qFormat="1" w:unhideWhenUsed="0" w:uiPriority="1" w:semiHidden="0" w:name="toc 4"/>
    <w:lsdException w:qFormat="1" w:unhideWhenUsed="0" w:uiPriority="1" w:semiHidden="0" w:name="toc 5"/>
    <w:lsdException w:qFormat="1" w:unhideWhenUsed="0" w:uiPriority="1"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vi" w:eastAsia="en-US" w:bidi="ar-SA"/>
    </w:rPr>
  </w:style>
  <w:style w:type="paragraph" w:styleId="2">
    <w:name w:val="heading 1"/>
    <w:basedOn w:val="1"/>
    <w:next w:val="1"/>
    <w:qFormat/>
    <w:uiPriority w:val="1"/>
    <w:pPr>
      <w:ind w:left="520"/>
      <w:outlineLvl w:val="1"/>
    </w:pPr>
    <w:rPr>
      <w:rFonts w:ascii="Times New Roman" w:hAnsi="Times New Roman" w:eastAsia="Times New Roman" w:cs="Times New Roman"/>
      <w:b/>
      <w:bCs/>
      <w:sz w:val="48"/>
      <w:szCs w:val="48"/>
      <w:lang w:val="vi" w:eastAsia="en-US" w:bidi="ar-SA"/>
    </w:rPr>
  </w:style>
  <w:style w:type="paragraph" w:styleId="3">
    <w:name w:val="heading 2"/>
    <w:basedOn w:val="1"/>
    <w:next w:val="1"/>
    <w:qFormat/>
    <w:uiPriority w:val="1"/>
    <w:pPr>
      <w:ind w:left="692" w:hanging="667"/>
      <w:outlineLvl w:val="2"/>
    </w:pPr>
    <w:rPr>
      <w:rFonts w:ascii="Times New Roman" w:hAnsi="Times New Roman" w:eastAsia="Times New Roman" w:cs="Times New Roman"/>
      <w:b/>
      <w:bCs/>
      <w:sz w:val="40"/>
      <w:szCs w:val="40"/>
      <w:lang w:val="vi" w:eastAsia="en-US" w:bidi="ar-SA"/>
    </w:rPr>
  </w:style>
  <w:style w:type="paragraph" w:styleId="4">
    <w:name w:val="heading 3"/>
    <w:basedOn w:val="1"/>
    <w:next w:val="1"/>
    <w:qFormat/>
    <w:uiPriority w:val="1"/>
    <w:pPr>
      <w:ind w:left="1811" w:hanging="271"/>
      <w:outlineLvl w:val="3"/>
    </w:pPr>
    <w:rPr>
      <w:rFonts w:ascii="Times New Roman" w:hAnsi="Times New Roman" w:eastAsia="Times New Roman" w:cs="Times New Roman"/>
      <w:b/>
      <w:bCs/>
      <w:sz w:val="36"/>
      <w:szCs w:val="36"/>
      <w:lang w:val="vi" w:eastAsia="en-US" w:bidi="ar-SA"/>
    </w:rPr>
  </w:style>
  <w:style w:type="paragraph" w:styleId="5">
    <w:name w:val="heading 4"/>
    <w:basedOn w:val="1"/>
    <w:next w:val="1"/>
    <w:qFormat/>
    <w:uiPriority w:val="1"/>
    <w:pPr>
      <w:ind w:left="1239" w:hanging="420"/>
      <w:outlineLvl w:val="4"/>
    </w:pPr>
    <w:rPr>
      <w:rFonts w:ascii="Times New Roman" w:hAnsi="Times New Roman" w:eastAsia="Times New Roman" w:cs="Times New Roman"/>
      <w:b/>
      <w:bCs/>
      <w:sz w:val="28"/>
      <w:szCs w:val="28"/>
      <w:lang w:val="vi" w:eastAsia="en-US" w:bidi="ar-SA"/>
    </w:rPr>
  </w:style>
  <w:style w:type="paragraph" w:styleId="6">
    <w:name w:val="heading 5"/>
    <w:basedOn w:val="1"/>
    <w:next w:val="1"/>
    <w:qFormat/>
    <w:uiPriority w:val="1"/>
    <w:pPr>
      <w:ind w:left="2169" w:hanging="630"/>
      <w:outlineLvl w:val="5"/>
    </w:pPr>
    <w:rPr>
      <w:rFonts w:ascii="Times New Roman" w:hAnsi="Times New Roman" w:eastAsia="Times New Roman" w:cs="Times New Roman"/>
      <w:i/>
      <w:sz w:val="28"/>
      <w:szCs w:val="28"/>
      <w:lang w:val="vi" w:eastAsia="en-US" w:bidi="ar-SA"/>
    </w:rPr>
  </w:style>
  <w:style w:type="paragraph" w:styleId="7">
    <w:name w:val="heading 6"/>
    <w:basedOn w:val="1"/>
    <w:next w:val="1"/>
    <w:qFormat/>
    <w:uiPriority w:val="1"/>
    <w:pPr>
      <w:ind w:left="2260"/>
      <w:outlineLvl w:val="6"/>
    </w:pPr>
    <w:rPr>
      <w:rFonts w:ascii="Times New Roman" w:hAnsi="Times New Roman" w:eastAsia="Times New Roman" w:cs="Times New Roman"/>
      <w:b/>
      <w:bCs/>
      <w:sz w:val="26"/>
      <w:szCs w:val="26"/>
      <w:lang w:val="vi" w:eastAsia="en-US" w:bidi="ar-SA"/>
    </w:rPr>
  </w:style>
  <w:style w:type="paragraph" w:styleId="8">
    <w:name w:val="heading 7"/>
    <w:basedOn w:val="1"/>
    <w:next w:val="1"/>
    <w:qFormat/>
    <w:uiPriority w:val="1"/>
    <w:pPr>
      <w:ind w:left="2620" w:hanging="360"/>
      <w:outlineLvl w:val="7"/>
    </w:pPr>
    <w:rPr>
      <w:rFonts w:ascii="Times New Roman" w:hAnsi="Times New Roman" w:eastAsia="Times New Roman" w:cs="Times New Roman"/>
      <w:b/>
      <w:bCs/>
      <w:i/>
      <w:sz w:val="26"/>
      <w:szCs w:val="26"/>
      <w:lang w:val="vi" w:eastAsia="en-US" w:bidi="ar-SA"/>
    </w:rPr>
  </w:style>
  <w:style w:type="character" w:default="1" w:styleId="9">
    <w:name w:val="Default Paragraph Font"/>
    <w:semiHidden/>
    <w:unhideWhenUsed/>
    <w:uiPriority w:val="1"/>
  </w:style>
  <w:style w:type="table" w:default="1" w:styleId="10">
    <w:name w:val="Normal Table"/>
    <w:semiHidden/>
    <w:uiPriority w:val="0"/>
    <w:tblPr>
      <w:tblCellMar>
        <w:top w:w="0" w:type="dxa"/>
        <w:left w:w="108" w:type="dxa"/>
        <w:bottom w:w="0" w:type="dxa"/>
        <w:right w:w="108" w:type="dxa"/>
      </w:tblCellMar>
    </w:tblPr>
  </w:style>
  <w:style w:type="paragraph" w:styleId="11">
    <w:name w:val="Body Text"/>
    <w:basedOn w:val="1"/>
    <w:qFormat/>
    <w:uiPriority w:val="1"/>
    <w:rPr>
      <w:rFonts w:ascii="Times New Roman" w:hAnsi="Times New Roman" w:eastAsia="Times New Roman" w:cs="Times New Roman"/>
      <w:sz w:val="26"/>
      <w:szCs w:val="26"/>
      <w:lang w:val="vi" w:eastAsia="en-US" w:bidi="ar-SA"/>
    </w:rPr>
  </w:style>
  <w:style w:type="paragraph" w:styleId="12">
    <w:name w:val="footer"/>
    <w:basedOn w:val="1"/>
    <w:uiPriority w:val="0"/>
    <w:pPr>
      <w:tabs>
        <w:tab w:val="center" w:pos="4153"/>
        <w:tab w:val="right" w:pos="8306"/>
      </w:tabs>
      <w:snapToGrid w:val="0"/>
      <w:jc w:val="left"/>
    </w:pPr>
    <w:rPr>
      <w:sz w:val="18"/>
      <w:szCs w:val="18"/>
    </w:rPr>
  </w:style>
  <w:style w:type="paragraph" w:styleId="13">
    <w:name w:val="header"/>
    <w:basedOn w:val="1"/>
    <w:uiPriority w:val="0"/>
    <w:pPr>
      <w:tabs>
        <w:tab w:val="center" w:pos="4153"/>
        <w:tab w:val="right" w:pos="8306"/>
      </w:tabs>
      <w:snapToGrid w:val="0"/>
    </w:pPr>
    <w:rPr>
      <w:sz w:val="18"/>
      <w:szCs w:val="18"/>
    </w:rPr>
  </w:style>
  <w:style w:type="paragraph" w:styleId="14">
    <w:name w:val="toc 1"/>
    <w:basedOn w:val="1"/>
    <w:next w:val="1"/>
    <w:qFormat/>
    <w:uiPriority w:val="1"/>
    <w:pPr>
      <w:spacing w:before="200"/>
      <w:ind w:left="100"/>
    </w:pPr>
    <w:rPr>
      <w:rFonts w:ascii="Times New Roman" w:hAnsi="Times New Roman" w:eastAsia="Times New Roman" w:cs="Times New Roman"/>
      <w:b/>
      <w:bCs/>
      <w:sz w:val="32"/>
      <w:szCs w:val="32"/>
      <w:lang w:val="vi" w:eastAsia="en-US" w:bidi="ar-SA"/>
    </w:rPr>
  </w:style>
  <w:style w:type="paragraph" w:styleId="15">
    <w:name w:val="toc 2"/>
    <w:basedOn w:val="1"/>
    <w:next w:val="1"/>
    <w:qFormat/>
    <w:uiPriority w:val="1"/>
    <w:pPr>
      <w:spacing w:before="200"/>
      <w:ind w:left="100"/>
    </w:pPr>
    <w:rPr>
      <w:rFonts w:ascii="Times New Roman" w:hAnsi="Times New Roman" w:eastAsia="Times New Roman" w:cs="Times New Roman"/>
      <w:b/>
      <w:bCs/>
      <w:sz w:val="28"/>
      <w:szCs w:val="28"/>
      <w:lang w:val="vi" w:eastAsia="en-US" w:bidi="ar-SA"/>
    </w:rPr>
  </w:style>
  <w:style w:type="paragraph" w:styleId="16">
    <w:name w:val="toc 3"/>
    <w:basedOn w:val="1"/>
    <w:next w:val="1"/>
    <w:qFormat/>
    <w:uiPriority w:val="1"/>
    <w:pPr>
      <w:spacing w:before="160"/>
      <w:ind w:left="670" w:hanging="211"/>
    </w:pPr>
    <w:rPr>
      <w:rFonts w:ascii="Times New Roman" w:hAnsi="Times New Roman" w:eastAsia="Times New Roman" w:cs="Times New Roman"/>
      <w:sz w:val="28"/>
      <w:szCs w:val="28"/>
      <w:lang w:val="vi" w:eastAsia="en-US" w:bidi="ar-SA"/>
    </w:rPr>
  </w:style>
  <w:style w:type="paragraph" w:styleId="17">
    <w:name w:val="toc 4"/>
    <w:basedOn w:val="1"/>
    <w:next w:val="1"/>
    <w:qFormat/>
    <w:uiPriority w:val="1"/>
    <w:pPr>
      <w:ind w:left="820" w:hanging="360"/>
    </w:pPr>
    <w:rPr>
      <w:rFonts w:ascii="Times New Roman" w:hAnsi="Times New Roman" w:eastAsia="Times New Roman" w:cs="Times New Roman"/>
      <w:sz w:val="28"/>
      <w:szCs w:val="28"/>
      <w:lang w:val="vi" w:eastAsia="en-US" w:bidi="ar-SA"/>
    </w:rPr>
  </w:style>
  <w:style w:type="paragraph" w:styleId="18">
    <w:name w:val="toc 5"/>
    <w:basedOn w:val="1"/>
    <w:next w:val="1"/>
    <w:qFormat/>
    <w:uiPriority w:val="1"/>
    <w:pPr>
      <w:spacing w:before="160"/>
      <w:ind w:left="1099" w:hanging="280"/>
    </w:pPr>
    <w:rPr>
      <w:rFonts w:ascii="Times New Roman" w:hAnsi="Times New Roman" w:eastAsia="Times New Roman" w:cs="Times New Roman"/>
      <w:sz w:val="28"/>
      <w:szCs w:val="28"/>
      <w:lang w:val="vi" w:eastAsia="en-US" w:bidi="ar-SA"/>
    </w:rPr>
  </w:style>
  <w:style w:type="paragraph" w:styleId="19">
    <w:name w:val="toc 6"/>
    <w:basedOn w:val="1"/>
    <w:next w:val="1"/>
    <w:qFormat/>
    <w:uiPriority w:val="1"/>
    <w:pPr>
      <w:spacing w:before="160"/>
      <w:ind w:left="1599" w:hanging="420"/>
    </w:pPr>
    <w:rPr>
      <w:rFonts w:ascii="Times New Roman" w:hAnsi="Times New Roman" w:eastAsia="Times New Roman" w:cs="Times New Roman"/>
      <w:sz w:val="28"/>
      <w:szCs w:val="28"/>
      <w:lang w:val="vi" w:eastAsia="en-US" w:bidi="ar-SA"/>
    </w:rPr>
  </w:style>
  <w:style w:type="table" w:customStyle="1" w:styleId="20">
    <w:name w:val="Table Normal1"/>
    <w:semiHidden/>
    <w:unhideWhenUsed/>
    <w:qFormat/>
    <w:uiPriority w:val="2"/>
    <w:tblPr>
      <w:tblCellMar>
        <w:top w:w="0" w:type="dxa"/>
        <w:left w:w="0" w:type="dxa"/>
        <w:bottom w:w="0" w:type="dxa"/>
        <w:right w:w="0" w:type="dxa"/>
      </w:tblCellMar>
    </w:tblPr>
  </w:style>
  <w:style w:type="paragraph" w:styleId="21">
    <w:name w:val="List Paragraph"/>
    <w:basedOn w:val="1"/>
    <w:qFormat/>
    <w:uiPriority w:val="1"/>
    <w:pPr>
      <w:ind w:left="2260" w:hanging="360"/>
    </w:pPr>
    <w:rPr>
      <w:rFonts w:ascii="Times New Roman" w:hAnsi="Times New Roman" w:eastAsia="Times New Roman" w:cs="Times New Roman"/>
      <w:lang w:val="vi" w:eastAsia="en-US" w:bidi="ar-SA"/>
    </w:rPr>
  </w:style>
  <w:style w:type="paragraph" w:customStyle="1" w:styleId="22">
    <w:name w:val="Table Paragraph"/>
    <w:basedOn w:val="1"/>
    <w:qFormat/>
    <w:uiPriority w:val="1"/>
    <w:pPr>
      <w:spacing w:before="80"/>
      <w:jc w:val="right"/>
    </w:pPr>
    <w:rPr>
      <w:rFonts w:ascii="Times New Roman" w:hAnsi="Times New Roman" w:eastAsia="Times New Roman" w:cs="Times New Roman"/>
      <w:lang w:val="vi"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27.jpeg"/><Relationship Id="rId32" Type="http://schemas.openxmlformats.org/officeDocument/2006/relationships/image" Target="media/image26.jpeg"/><Relationship Id="rId31" Type="http://schemas.openxmlformats.org/officeDocument/2006/relationships/image" Target="media/image25.jpeg"/><Relationship Id="rId30" Type="http://schemas.openxmlformats.org/officeDocument/2006/relationships/image" Target="media/image24.jpeg"/><Relationship Id="rId3" Type="http://schemas.openxmlformats.org/officeDocument/2006/relationships/footnotes" Target="footnotes.xml"/><Relationship Id="rId29" Type="http://schemas.openxmlformats.org/officeDocument/2006/relationships/image" Target="media/image23.png"/><Relationship Id="rId28" Type="http://schemas.openxmlformats.org/officeDocument/2006/relationships/image" Target="media/image22.jpeg"/><Relationship Id="rId27" Type="http://schemas.openxmlformats.org/officeDocument/2006/relationships/image" Target="media/image21.jpe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jpe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jpe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1026"/>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Office_11.2.0.10152_F1E327BC-269C-435d-A152-05C5408002CA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2021-07-10T17:12:00Z</dcterms:created>
  <dc:creator>asus</dc:creator>
  <cp:lastModifiedBy>UncleKhiemBeyondtheSupernature</cp:lastModifiedBy>
  <dcterms:modified xsi:type="dcterms:W3CDTF">2021-07-10T17:14:02Z</dcterms:modified>
  <dc:title>Báo cáo hệ CSDL.docx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2021-07-10T00:00:00Z</vt:filetime>
  </property>
  <property fmtid="{D5CDD505-2E9C-101B-9397-08002B2CF9AE}" pid="3" name="KSOProductBuildVer">
    <vt:lpwstr>1033-11.2.0.10152</vt:lpwstr>
  </property>
</Properties>
</file>